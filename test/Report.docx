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4" Type="http://schemas.openxmlformats.org/officeDocument/2006/relationships/extended-properties" Target="docProps/app.xml"/><Relationship Id="rId3"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40"/>
        <w:jc w:val="center"/>
      </w:pPr>
      <w:r>
        <w:rPr>
          <w:rFonts w:ascii="Segoe UI" w:hAnsi="Segoe UI"/>
          <w:b/>
          <w:sz w:val="44"/>
        </w:rPr>
        <w:t>FILIPINO TEXT ANALYSIS TOOL REPORT</w:t>
      </w:r>
    </w:p>
    <w:tbl>
      <w:tblPr>
        <w:tblStyle w:val="LightList-Accent3"/>
        <w:tblW w:type="auto" w:w="0"/>
        <w:jc w:val="center"/>
        <w:tblLook w:firstColumn="1" w:firstRow="1" w:lastColumn="0" w:lastRow="0" w:noHBand="0" w:noVBand="1" w:val="04A0"/>
      </w:tblPr>
      <w:tblGrid>
        <w:gridCol w:w="9360"/>
      </w:tblGrid>
      <w:tr>
        <w:tc>
          <w:tcPr>
            <w:tcW w:type="dxa" w:w="9360"/>
          </w:tcPr>
          <w:p>
            <w:r>
              <w:rPr>
                <w:color w:val="000000" w:themeColor="accent3"/>
                <w:sz w:val="6"/>
              </w:rPr>
              <w:t>_</w:t>
            </w:r>
          </w:p>
        </w:tc>
      </w:tr>
    </w:tbl>
    <w:p>
      <w:pPr>
        <w:spacing w:before="40"/>
      </w:pPr>
      <w:r>
        <w:rPr>
          <w:rStyle w:val="Emphasis"/>
        </w:rPr>
        <w:t>Mar-28-2020 23:00:44</w:t>
      </w:r>
    </w:p>
    <w:p>
      <w:r>
        <w:t>The information below were extracted and organized automatically.</w:t>
      </w:r>
    </w:p>
    <w:p>
      <w:pPr>
        <w:sectPr>
          <w:footerReference w:type="default" r:id="rId9"/>
          <w:pgSz w:w="12240" w:h="15840"/>
          <w:pgMar w:top="1440" w:right="1440" w:bottom="1440" w:left="1440" w:header="720" w:footer="720" w:gutter="0"/>
          <w:cols w:space="720"/>
          <w:docGrid w:linePitch="360"/>
        </w:sectPr>
      </w:pPr>
    </w:p>
    <w:p>
      <w:pPr>
        <w:spacing w:line="240" w:lineRule="auto" w:before="100" w:after="100"/>
        <w:jc w:val="center"/>
      </w:pPr>
      <w:r>
        <w:rPr>
          <w:b/>
        </w:rPr>
        <w:t>Entry 1</w:t>
      </w:r>
    </w:p>
    <w:p>
      <w:pPr>
        <w:spacing w:line="240" w:lineRule="auto" w:after="40"/>
        <w:jc w:val="both"/>
      </w:pPr>
      <w:r>
        <w:rPr>
          <w:b/>
        </w:rPr>
        <w:t xml:space="preserve">ID/s: </w:t>
      </w:r>
      <w:r>
        <w:t>80|98|106|110|112|114|121|123|125|130|132|134|137|139|140|142|145|146|147|149|153|154|156|159|165|168|169|171|175|176|184|185|192|195|198|199|201|210|212|214|215|222|224|233|234|235|242|245|247|248|249|259|266|268|269|276|283|285|290|291|292|299|300|308|309|313|318|324|337|340|353|371|382|390|392|393|397|400|575|585|591|601|619|623|630|654|675|677|687|704|738|755|794|795|801|816|831|838|843|859|861|863|868|909|915|928|929|932|934</w:t>
      </w:r>
    </w:p>
    <w:p>
      <w:pPr>
        <w:spacing w:line="240" w:lineRule="auto" w:after="40"/>
        <w:jc w:val="both"/>
      </w:pPr>
      <w:r>
        <w:rPr>
          <w:b/>
        </w:rPr>
        <w:t xml:space="preserve">Frequency: </w:t>
      </w:r>
      <w:r>
        <w:t>137</w:t>
      </w:r>
    </w:p>
    <w:p>
      <w:pPr>
        <w:spacing w:line="240" w:lineRule="auto" w:after="40"/>
        <w:jc w:val="both"/>
      </w:pPr>
      <w:r>
        <w:rPr>
          <w:b/>
        </w:rPr>
        <w:t xml:space="preserve">Proposed action: </w:t>
      </w:r>
      <w:r>
        <w:t>be, have, are, is, needed, having, cannot, contains, caused, canned</w:t>
      </w:r>
    </w:p>
    <w:p>
      <w:pPr>
        <w:spacing w:line="240" w:lineRule="auto" w:after="40"/>
        <w:jc w:val="both"/>
      </w:pPr>
      <w:r>
        <w:rPr>
          <w:b/>
        </w:rPr>
        <w:t xml:space="preserve">Target: </w:t>
      </w:r>
      <w:r>
        <w:t>advantage, training (taraining), possibilities (facilities), news, plenty, calamities (calamity), community, beforehand, incoming, disaster (disasters), officials, time, dont, publicsoundnotifsystem, times, happenings, typhoon, aware, garbage, evacuation (elevation), plan, drills, things, preparedness (prepare), programs, constituents, flood, devices, instructions, government, technology, need (needs), orientation, effects, management, response, unit, barangay, events, posters, case (incase), duty, info, society, rules, emergency, supplies, sirens, assembly, drill, warning, sign, boats (announcements, neighborhoods), equipment, funds, help, week, question, people, map, place, food, electricity, meeting, sms, alert, condition, representative, check, personnel, aid, kit, class, seminar, afford, house, theveryone, factor, megaphones, solution, knowledge, source, trick, lgu, batteries, secure, storage, facility, risk, reduction, council, disposal, heart, goods</w:t>
      </w:r>
    </w:p>
    <w:p>
      <w:pPr>
        <w:spacing w:line="240" w:lineRule="auto" w:before="100" w:after="100"/>
        <w:jc w:val="center"/>
      </w:pPr>
      <w:r>
        <w:rPr>
          <w:b/>
        </w:rPr>
        <w:t>Entry 2</w:t>
      </w:r>
    </w:p>
    <w:p>
      <w:pPr>
        <w:spacing w:line="240" w:lineRule="auto" w:after="40"/>
        <w:jc w:val="both"/>
      </w:pPr>
      <w:r>
        <w:rPr>
          <w:b/>
        </w:rPr>
        <w:t xml:space="preserve">ID/s: </w:t>
      </w:r>
      <w:r>
        <w:t>26|28|31|39|58|69|73|90|148|151|167|203|204|208|209|211|306|339|341|342|366|436|440|448|455|495|506|507|510|529|554|576|580|612|629|643|649|673|732|743|757|762|766|767|777|791|793|811|812|813|821|836|851|852|853|854|885|888|890|891|892|894|896|899|900|901|902|922|923</w:t>
      </w:r>
    </w:p>
    <w:p>
      <w:pPr>
        <w:spacing w:line="240" w:lineRule="auto" w:after="40"/>
        <w:jc w:val="both"/>
      </w:pPr>
      <w:r>
        <w:rPr>
          <w:b/>
        </w:rPr>
        <w:t xml:space="preserve">Frequency: </w:t>
      </w:r>
      <w:r>
        <w:t>79</w:t>
      </w:r>
    </w:p>
    <w:p>
      <w:pPr>
        <w:spacing w:line="240" w:lineRule="auto" w:after="40"/>
        <w:jc w:val="both"/>
      </w:pPr>
      <w:r>
        <w:rPr>
          <w:b/>
        </w:rPr>
        <w:t xml:space="preserve">Proposed action: </w:t>
      </w:r>
      <w:r>
        <w:t>dapat</w:t>
      </w:r>
    </w:p>
    <w:p>
      <w:pPr>
        <w:spacing w:line="240" w:lineRule="auto" w:after="40"/>
        <w:jc w:val="both"/>
      </w:pPr>
      <w:r>
        <w:rPr>
          <w:b/>
        </w:rPr>
        <w:t xml:space="preserve">Target: </w:t>
      </w:r>
      <w:r>
        <w:t>barangay (baranggay), active, pakiki-isa, komunidad, sakuna, eg, komunikasyon, kita, kalinisan, mamamayan, disaster, balita, evacuation, center, aware, pamamagitan, seminar, oras, anunsiyo, prepared, updated (update), kanal, pangongolekta, baragay, lugar, alert, tao, araw, kalamidad, alirto, radio, abiso, saknila, posters, paalala, official, ugnayan, membro, i, lage, panahon, drill, like, for (and, of, the), example, about, paraan, truck, encourage, pagbabahahindi, dn, before (after), during, calamity, my, weekly, paligid, mg, roong, mgkaisa, ulat, darating, pra, programa (program)</w:t>
      </w:r>
    </w:p>
    <w:p>
      <w:pPr>
        <w:spacing w:line="240" w:lineRule="auto" w:before="100" w:after="100"/>
        <w:jc w:val="center"/>
      </w:pPr>
      <w:r>
        <w:rPr>
          <w:b/>
        </w:rPr>
        <w:t>Entry 3</w:t>
      </w:r>
    </w:p>
    <w:p>
      <w:pPr>
        <w:spacing w:line="240" w:lineRule="auto" w:after="40"/>
        <w:jc w:val="both"/>
      </w:pPr>
      <w:r>
        <w:rPr>
          <w:b/>
        </w:rPr>
        <w:t xml:space="preserve">ID/s: </w:t>
      </w:r>
      <w:r>
        <w:t>6|7|13|16|19|41|46|208|236|243|307|341|365|419|439|443|447|457|471|502|513|557|598|611|616|618|621|626|631|651|660|690|714|721|728|731|747|758|760|766|785|786|806|815|820|823|824|830|854|889|903|925</w:t>
      </w:r>
    </w:p>
    <w:p>
      <w:pPr>
        <w:spacing w:line="240" w:lineRule="auto" w:after="40"/>
        <w:jc w:val="both"/>
      </w:pPr>
      <w:r>
        <w:rPr>
          <w:b/>
        </w:rPr>
        <w:t xml:space="preserve">Frequency: </w:t>
      </w:r>
      <w:r>
        <w:t>54</w:t>
      </w:r>
    </w:p>
    <w:p>
      <w:pPr>
        <w:spacing w:line="240" w:lineRule="auto" w:after="40"/>
        <w:jc w:val="both"/>
      </w:pPr>
      <w:r>
        <w:rPr>
          <w:b/>
        </w:rPr>
        <w:t xml:space="preserve">Proposed action: </w:t>
      </w:r>
      <w:r>
        <w:t>maging</w:t>
      </w:r>
    </w:p>
    <w:p>
      <w:pPr>
        <w:spacing w:line="240" w:lineRule="auto" w:after="40"/>
        <w:jc w:val="both"/>
      </w:pPr>
      <w:r>
        <w:rPr>
          <w:b/>
        </w:rPr>
        <w:t xml:space="preserve">Target: </w:t>
      </w:r>
      <w:r>
        <w:t>tao, kapitbahay, bagay, bagyobaha (bagyo), darating (daratinga), disaster, mamamayan, aware, oras, sakuna, paglaki, pra, kalagayan, alertoat, barangay (kabarangay), tagapag, handa, pamaraan, kalamidad (kalamid), agrisibo, kabaro, atentibo, balita, cla, brgys, pkiking, beforeafter (and), during, kalikasan, kagamatin, opisyal, sanhi, kasanyan, xa, trahedya</w:t>
      </w:r>
    </w:p>
    <w:p>
      <w:pPr>
        <w:spacing w:line="240" w:lineRule="auto" w:before="100" w:after="100"/>
        <w:jc w:val="center"/>
      </w:pPr>
      <w:r>
        <w:rPr>
          <w:b/>
        </w:rPr>
        <w:t>Entry 4</w:t>
      </w:r>
    </w:p>
    <w:p>
      <w:pPr>
        <w:spacing w:line="240" w:lineRule="auto" w:after="40"/>
        <w:jc w:val="both"/>
      </w:pPr>
      <w:r>
        <w:rPr>
          <w:b/>
        </w:rPr>
        <w:t xml:space="preserve">ID/s: </w:t>
      </w:r>
      <w:r>
        <w:t>20|26|31|61|64|122|244|263|362|365|420|426|450|471|472|481|492|506|510|556|613|712|715|748|753|764|774|813|814|832|833|857|883|914|923|926</w:t>
      </w:r>
    </w:p>
    <w:p>
      <w:pPr>
        <w:spacing w:line="240" w:lineRule="auto" w:after="40"/>
        <w:jc w:val="both"/>
      </w:pPr>
      <w:r>
        <w:rPr>
          <w:b/>
        </w:rPr>
        <w:t xml:space="preserve">Frequency: </w:t>
      </w:r>
      <w:r>
        <w:t>42</w:t>
      </w:r>
    </w:p>
    <w:p>
      <w:pPr>
        <w:spacing w:line="240" w:lineRule="auto" w:after="40"/>
        <w:jc w:val="both"/>
      </w:pPr>
      <w:r>
        <w:rPr>
          <w:b/>
        </w:rPr>
        <w:t xml:space="preserve">Proposed action: </w:t>
      </w:r>
      <w:r>
        <w:t>may</w:t>
      </w:r>
    </w:p>
    <w:p>
      <w:pPr>
        <w:spacing w:line="240" w:lineRule="auto" w:after="40"/>
        <w:jc w:val="both"/>
      </w:pPr>
      <w:r>
        <w:rPr>
          <w:b/>
        </w:rPr>
        <w:t xml:space="preserve">Target: </w:t>
      </w:r>
      <w:r>
        <w:t>kalamidad (kalamidadwag), pangangailangan, sakunang (sakuna), bagyo (bagyono), tao, seminar, meetings, kapaligiran, sakit, paalam, tagapamahala, kapansanan, sakona, pomoang, barangay, bangka, baha, kabaranggay, assembly, iparating, calamidad, nkalagay, darating, anu, conduct, disaster, komunikasyon, kinalaman, suporta, pra</w:t>
      </w:r>
    </w:p>
    <w:p>
      <w:pPr>
        <w:spacing w:line="240" w:lineRule="auto" w:before="100" w:after="100"/>
        <w:jc w:val="center"/>
      </w:pPr>
      <w:r>
        <w:rPr>
          <w:b/>
        </w:rPr>
        <w:t>Entry 5</w:t>
      </w:r>
    </w:p>
    <w:p>
      <w:pPr>
        <w:spacing w:line="240" w:lineRule="auto" w:after="40"/>
        <w:jc w:val="both"/>
      </w:pPr>
      <w:r>
        <w:rPr>
          <w:b/>
        </w:rPr>
        <w:t xml:space="preserve">ID/s: </w:t>
      </w:r>
      <w:r>
        <w:t>2|58|236|251|289|315|433|436|437|438|452|459|462|463|479|535|551|552|553|558|604|613|624|641|666|685|729|759|788|802|817|835|850|905|913</w:t>
      </w:r>
    </w:p>
    <w:p>
      <w:pPr>
        <w:spacing w:line="240" w:lineRule="auto" w:after="40"/>
        <w:jc w:val="both"/>
      </w:pPr>
      <w:r>
        <w:rPr>
          <w:b/>
        </w:rPr>
        <w:t xml:space="preserve">Frequency: </w:t>
      </w:r>
      <w:r>
        <w:t>37</w:t>
      </w:r>
    </w:p>
    <w:p>
      <w:pPr>
        <w:spacing w:line="240" w:lineRule="auto" w:after="40"/>
        <w:jc w:val="both"/>
      </w:pPr>
      <w:r>
        <w:rPr>
          <w:b/>
        </w:rPr>
        <w:t xml:space="preserve">Proposed action: </w:t>
      </w:r>
      <w:r>
        <w:t>mag</w:t>
      </w:r>
    </w:p>
    <w:p>
      <w:pPr>
        <w:spacing w:line="240" w:lineRule="auto" w:after="40"/>
        <w:jc w:val="both"/>
      </w:pPr>
      <w:r>
        <w:rPr>
          <w:b/>
        </w:rPr>
        <w:t xml:space="preserve">Target: </w:t>
      </w:r>
      <w:r>
        <w:t>pagkakaiisa, coordinate, participate, malasakit, conduct, food, supplies, kagamitang, samahan, signal, pagkaen, gamot, warning, monitor, volunteer, barangay, duty, peace, and, order, gaeaing, impormasyon, kona, detalye, my, kaisa, schedule, update, report, seminars, plano, laan, tahanan, suporta, announce, imbak, tulong, bagyo, tao, obserba, mg, kanal, pundo</w:t>
      </w:r>
    </w:p>
    <w:p>
      <w:pPr>
        <w:spacing w:line="240" w:lineRule="auto" w:before="100" w:after="100"/>
        <w:jc w:val="center"/>
      </w:pPr>
      <w:r>
        <w:rPr>
          <w:b/>
        </w:rPr>
        <w:t>Entry 6</w:t>
      </w:r>
    </w:p>
    <w:p>
      <w:pPr>
        <w:spacing w:line="240" w:lineRule="auto" w:after="40"/>
        <w:jc w:val="both"/>
      </w:pPr>
      <w:r>
        <w:rPr>
          <w:b/>
        </w:rPr>
        <w:t xml:space="preserve">ID/s: </w:t>
      </w:r>
      <w:r>
        <w:t>3|6|7|8|14|20|27|33|35|40|50|66|68|209|307|310|311|321|339|341|368|467|478|488|555|696|716|752|762|779|787|800|926|930</w:t>
      </w:r>
    </w:p>
    <w:p>
      <w:pPr>
        <w:spacing w:line="240" w:lineRule="auto" w:after="40"/>
        <w:jc w:val="both"/>
      </w:pPr>
      <w:r>
        <w:rPr>
          <w:b/>
        </w:rPr>
        <w:t xml:space="preserve">Frequency: </w:t>
      </w:r>
      <w:r>
        <w:t>36</w:t>
      </w:r>
    </w:p>
    <w:p>
      <w:pPr>
        <w:spacing w:line="240" w:lineRule="auto" w:after="40"/>
        <w:jc w:val="both"/>
      </w:pPr>
      <w:r>
        <w:rPr>
          <w:b/>
        </w:rPr>
        <w:t xml:space="preserve">Proposed action: </w:t>
      </w:r>
      <w:r>
        <w:t>magkaroon</w:t>
      </w:r>
    </w:p>
    <w:p>
      <w:pPr>
        <w:spacing w:line="240" w:lineRule="auto" w:after="40"/>
        <w:jc w:val="both"/>
      </w:pPr>
      <w:r>
        <w:rPr>
          <w:b/>
        </w:rPr>
        <w:t xml:space="preserve">Target: </w:t>
      </w:r>
      <w:r>
        <w:t>komunikasyon, early, warning, system, maintenance (notice), quarterly, basurahan, council, members, seminars (seminar, seminarsdrill), about, kaalaman (kaalam), participation, medical, kit, flashlight, tao, speaker, disaster, drill, sos, program, regarding, and, iinvite, sariling, disiplina, emergency, kits, uusap, pagtitipon, training, budget, progma, plan, pra, barangay, mamamayan, weekly, meeting</w:t>
      </w:r>
    </w:p>
    <w:p>
      <w:pPr>
        <w:spacing w:line="240" w:lineRule="auto" w:before="100" w:after="100"/>
        <w:jc w:val="center"/>
      </w:pPr>
      <w:r>
        <w:rPr>
          <w:b/>
        </w:rPr>
        <w:t>Entry 7</w:t>
      </w:r>
    </w:p>
    <w:p>
      <w:pPr>
        <w:spacing w:line="240" w:lineRule="auto" w:after="40"/>
        <w:jc w:val="both"/>
      </w:pPr>
      <w:r>
        <w:rPr>
          <w:b/>
        </w:rPr>
        <w:t xml:space="preserve">ID/s: </w:t>
      </w:r>
      <w:r>
        <w:t>30|90|101|104|128|179|189|218|223|309|313|337|347|350|354|386|405|474|547|619|680|782|837|844|874|918</w:t>
      </w:r>
    </w:p>
    <w:p>
      <w:pPr>
        <w:spacing w:line="240" w:lineRule="auto" w:after="40"/>
        <w:jc w:val="both"/>
      </w:pPr>
      <w:r>
        <w:rPr>
          <w:b/>
        </w:rPr>
        <w:t xml:space="preserve">Frequency: </w:t>
      </w:r>
      <w:r>
        <w:t>26</w:t>
      </w:r>
    </w:p>
    <w:p>
      <w:pPr>
        <w:spacing w:line="240" w:lineRule="auto" w:after="40"/>
        <w:jc w:val="both"/>
      </w:pPr>
      <w:r>
        <w:rPr>
          <w:b/>
        </w:rPr>
        <w:t xml:space="preserve">Proposed action: </w:t>
      </w:r>
      <w:r>
        <w:t>pagiinform, ma-inform, inform, informs, informing, mainform, iinform</w:t>
      </w:r>
    </w:p>
    <w:p>
      <w:pPr>
        <w:spacing w:line="240" w:lineRule="auto" w:after="40"/>
        <w:jc w:val="both"/>
      </w:pPr>
      <w:r>
        <w:rPr>
          <w:b/>
        </w:rPr>
        <w:t xml:space="preserve">Target: </w:t>
      </w:r>
      <w:r>
        <w:t>chairman, dilubyo, consequence, people, citizens, typhoon, preparedness, disaster, whoe, sitio, residents, announce, neighbor, subordinate, community, public, kind, tao, barangay, na, earlier, storm, signal</w:t>
      </w:r>
    </w:p>
    <w:p>
      <w:pPr>
        <w:spacing w:line="240" w:lineRule="auto" w:before="100" w:after="100"/>
        <w:jc w:val="center"/>
      </w:pPr>
      <w:r>
        <w:rPr>
          <w:b/>
        </w:rPr>
        <w:t>Entry 8</w:t>
      </w:r>
    </w:p>
    <w:p>
      <w:pPr>
        <w:spacing w:line="240" w:lineRule="auto" w:after="40"/>
        <w:jc w:val="both"/>
      </w:pPr>
      <w:r>
        <w:rPr>
          <w:b/>
        </w:rPr>
        <w:t xml:space="preserve">ID/s: </w:t>
      </w:r>
      <w:r>
        <w:t>4|69|70|75|205|457|491|522|528|533|562|563|568|628|770|780|803|814|818|897</w:t>
      </w:r>
    </w:p>
    <w:p>
      <w:pPr>
        <w:spacing w:line="240" w:lineRule="auto" w:after="40"/>
        <w:jc w:val="both"/>
      </w:pPr>
      <w:r>
        <w:rPr>
          <w:b/>
        </w:rPr>
        <w:t xml:space="preserve">Frequency: </w:t>
      </w:r>
      <w:r>
        <w:t>21</w:t>
      </w:r>
    </w:p>
    <w:p>
      <w:pPr>
        <w:spacing w:line="240" w:lineRule="auto" w:after="40"/>
        <w:jc w:val="both"/>
      </w:pPr>
      <w:r>
        <w:rPr>
          <w:b/>
        </w:rPr>
        <w:t xml:space="preserve">Proposed action: </w:t>
      </w:r>
      <w:r>
        <w:t>kailangan</w:t>
      </w:r>
    </w:p>
    <w:p>
      <w:pPr>
        <w:spacing w:line="240" w:lineRule="auto" w:after="40"/>
        <w:jc w:val="both"/>
      </w:pPr>
      <w:r>
        <w:rPr>
          <w:b/>
        </w:rPr>
        <w:t xml:space="preserve">Target: </w:t>
      </w:r>
      <w:r>
        <w:t>ikot, waste, dsiposal, ka-barangay, tahanan, relief, goods, kahandaan, kaalaman, disiplina, resque, pagkain, radyo, ata, always, alert, tulong, oras, pgdating, mgsma (sma), mg, usap, nmin, hrpin, maiparting, dn, bangka, better, way, mangyare, conduct, drrm, local, government</w:t>
      </w:r>
    </w:p>
    <w:p>
      <w:pPr>
        <w:spacing w:line="240" w:lineRule="auto" w:before="100" w:after="100"/>
        <w:jc w:val="center"/>
      </w:pPr>
      <w:r>
        <w:rPr>
          <w:b/>
        </w:rPr>
        <w:t>Entry 9</w:t>
      </w:r>
    </w:p>
    <w:p>
      <w:pPr>
        <w:spacing w:line="240" w:lineRule="auto" w:after="40"/>
        <w:jc w:val="both"/>
      </w:pPr>
      <w:r>
        <w:rPr>
          <w:b/>
        </w:rPr>
        <w:t xml:space="preserve">ID/s: </w:t>
      </w:r>
      <w:r>
        <w:t>95|101|104|137|169|287|312|313|333|343|347|396|583|619|644|664|672|911|921</w:t>
      </w:r>
    </w:p>
    <w:p>
      <w:pPr>
        <w:spacing w:line="240" w:lineRule="auto" w:after="40"/>
        <w:jc w:val="both"/>
      </w:pPr>
      <w:r>
        <w:rPr>
          <w:b/>
        </w:rPr>
        <w:t xml:space="preserve">Frequency: </w:t>
      </w:r>
      <w:r>
        <w:t>20</w:t>
      </w:r>
    </w:p>
    <w:p>
      <w:pPr>
        <w:spacing w:line="240" w:lineRule="auto" w:after="40"/>
        <w:jc w:val="both"/>
      </w:pPr>
      <w:r>
        <w:rPr>
          <w:b/>
        </w:rPr>
        <w:t xml:space="preserve">Proposed action: </w:t>
      </w:r>
      <w:r>
        <w:t>prepare, preparing, prepared</w:t>
      </w:r>
    </w:p>
    <w:p>
      <w:pPr>
        <w:spacing w:line="240" w:lineRule="auto" w:after="40"/>
        <w:jc w:val="both"/>
      </w:pPr>
      <w:r>
        <w:rPr>
          <w:b/>
        </w:rPr>
        <w:t xml:space="preserve">Target: </w:t>
      </w:r>
      <w:r>
        <w:t>place, community, disaster, seminar, times, things, alarm, needs, roadway, weeks, typhoon, way</w:t>
      </w:r>
    </w:p>
    <w:p>
      <w:pPr>
        <w:spacing w:line="240" w:lineRule="auto" w:before="100" w:after="100"/>
        <w:jc w:val="center"/>
      </w:pPr>
      <w:r>
        <w:rPr>
          <w:b/>
        </w:rPr>
        <w:t>Entry 10</w:t>
      </w:r>
    </w:p>
    <w:p>
      <w:pPr>
        <w:spacing w:line="240" w:lineRule="auto" w:after="40"/>
        <w:jc w:val="both"/>
      </w:pPr>
      <w:r>
        <w:rPr>
          <w:b/>
        </w:rPr>
        <w:t xml:space="preserve">ID/s: </w:t>
      </w:r>
      <w:r>
        <w:t>150|169|187|197|222|248|302|303|331|343|358|385|614|627|654|661|755|795|840|841</w:t>
      </w:r>
    </w:p>
    <w:p>
      <w:pPr>
        <w:spacing w:line="240" w:lineRule="auto" w:after="40"/>
        <w:jc w:val="both"/>
      </w:pPr>
      <w:r>
        <w:rPr>
          <w:b/>
        </w:rPr>
        <w:t xml:space="preserve">Frequency: </w:t>
      </w:r>
      <w:r>
        <w:t>20</w:t>
      </w:r>
    </w:p>
    <w:p>
      <w:pPr>
        <w:spacing w:line="240" w:lineRule="auto" w:after="40"/>
        <w:jc w:val="both"/>
      </w:pPr>
      <w:r>
        <w:rPr>
          <w:b/>
        </w:rPr>
        <w:t xml:space="preserve">Proposed action: </w:t>
      </w:r>
      <w:r>
        <w:t>help, helps</w:t>
      </w:r>
    </w:p>
    <w:p>
      <w:pPr>
        <w:spacing w:line="240" w:lineRule="auto" w:after="40"/>
        <w:jc w:val="both"/>
      </w:pPr>
      <w:r>
        <w:rPr>
          <w:b/>
        </w:rPr>
        <w:t xml:space="preserve">Target: </w:t>
      </w:r>
      <w:r>
        <w:t>disasters (disaster), prepare, teach, people, families, time, outcomes, community, idea, seminars, signage, calamity, case, garbagetrash</w:t>
      </w:r>
    </w:p>
    <w:p>
      <w:pPr>
        <w:spacing w:line="240" w:lineRule="auto" w:before="100" w:after="100"/>
        <w:jc w:val="center"/>
      </w:pPr>
      <w:r>
        <w:rPr>
          <w:b/>
        </w:rPr>
        <w:t>Entry 11</w:t>
      </w:r>
    </w:p>
    <w:p>
      <w:pPr>
        <w:spacing w:line="240" w:lineRule="auto" w:after="40"/>
        <w:jc w:val="both"/>
      </w:pPr>
      <w:r>
        <w:rPr>
          <w:b/>
        </w:rPr>
        <w:t xml:space="preserve">ID/s: </w:t>
      </w:r>
      <w:r>
        <w:t>111|134|171|201|270|291|300|305|373|575|582|656|680|688|879|903|916</w:t>
      </w:r>
    </w:p>
    <w:p>
      <w:pPr>
        <w:spacing w:line="240" w:lineRule="auto" w:after="40"/>
        <w:jc w:val="both"/>
      </w:pPr>
      <w:r>
        <w:rPr>
          <w:b/>
        </w:rPr>
        <w:t xml:space="preserve">Frequency: </w:t>
      </w:r>
      <w:r>
        <w:t>17</w:t>
      </w:r>
    </w:p>
    <w:p>
      <w:pPr>
        <w:spacing w:line="240" w:lineRule="auto" w:after="40"/>
        <w:jc w:val="both"/>
      </w:pPr>
      <w:r>
        <w:rPr>
          <w:b/>
        </w:rPr>
        <w:t xml:space="preserve">Proposed action: </w:t>
      </w:r>
      <w:r>
        <w:t>make, need, ready, keep</w:t>
      </w:r>
    </w:p>
    <w:p>
      <w:pPr>
        <w:spacing w:line="240" w:lineRule="auto" w:after="40"/>
        <w:jc w:val="both"/>
      </w:pPr>
      <w:r>
        <w:rPr>
          <w:b/>
        </w:rPr>
        <w:t xml:space="preserve">Target: </w:t>
      </w:r>
      <w:r>
        <w:t>announcement (anouncements), barangay, gym, officials, evacuation, center, people, everyone, drill, warning, information, drive, supplies, int, proper, cleaning, assistance, lahatmgipon, calamity, emergency, kit</w:t>
      </w:r>
    </w:p>
    <w:p>
      <w:pPr>
        <w:spacing w:line="240" w:lineRule="auto" w:before="100" w:after="100"/>
        <w:jc w:val="center"/>
      </w:pPr>
      <w:r>
        <w:rPr>
          <w:b/>
        </w:rPr>
        <w:t>Entry 12</w:t>
      </w:r>
    </w:p>
    <w:p>
      <w:pPr>
        <w:spacing w:line="240" w:lineRule="auto" w:after="40"/>
        <w:jc w:val="both"/>
      </w:pPr>
      <w:r>
        <w:rPr>
          <w:b/>
        </w:rPr>
        <w:t xml:space="preserve">ID/s: </w:t>
      </w:r>
      <w:r>
        <w:t>94|103|110|112|221|261|287|302|303|409|601|610|795|857|878|917</w:t>
      </w:r>
    </w:p>
    <w:p>
      <w:pPr>
        <w:spacing w:line="240" w:lineRule="auto" w:after="40"/>
        <w:jc w:val="both"/>
      </w:pPr>
      <w:r>
        <w:rPr>
          <w:b/>
        </w:rPr>
        <w:t xml:space="preserve">Frequency: </w:t>
      </w:r>
      <w:r>
        <w:t>16</w:t>
      </w:r>
    </w:p>
    <w:p>
      <w:pPr>
        <w:spacing w:line="240" w:lineRule="auto" w:after="40"/>
        <w:jc w:val="both"/>
      </w:pPr>
      <w:r>
        <w:rPr>
          <w:b/>
        </w:rPr>
        <w:t xml:space="preserve">Proposed action: </w:t>
      </w:r>
      <w:r>
        <w:t>improve, improving, provide, improved, provides, magprovide</w:t>
      </w:r>
    </w:p>
    <w:p>
      <w:pPr>
        <w:spacing w:line="240" w:lineRule="auto" w:after="40"/>
        <w:jc w:val="both"/>
      </w:pPr>
      <w:r>
        <w:rPr>
          <w:b/>
        </w:rPr>
        <w:t xml:space="preserve">Target: </w:t>
      </w:r>
      <w:r>
        <w:t>drainage, system, areas, imformation (evacuation), dissemenation, food, communication, center, aid, kits (exits), needs, safety, gears, seminars, emergency, awareness, supply, goods, early, warning, relief, assistance</w:t>
      </w:r>
    </w:p>
    <w:p>
      <w:pPr>
        <w:spacing w:line="240" w:lineRule="auto" w:before="100" w:after="100"/>
        <w:jc w:val="center"/>
      </w:pPr>
      <w:r>
        <w:rPr>
          <w:b/>
        </w:rPr>
        <w:t>Entry 13</w:t>
      </w:r>
    </w:p>
    <w:p>
      <w:pPr>
        <w:spacing w:line="240" w:lineRule="auto" w:after="40"/>
        <w:jc w:val="both"/>
      </w:pPr>
      <w:r>
        <w:rPr>
          <w:b/>
        </w:rPr>
        <w:t xml:space="preserve">ID/s: </w:t>
      </w:r>
      <w:r>
        <w:t>57|74|78|166|449|466|493|602|725|743|819|820|822|823</w:t>
      </w:r>
    </w:p>
    <w:p>
      <w:pPr>
        <w:spacing w:line="240" w:lineRule="auto" w:after="40"/>
        <w:jc w:val="both"/>
      </w:pPr>
      <w:r>
        <w:rPr>
          <w:b/>
        </w:rPr>
        <w:t xml:space="preserve">Frequency: </w:t>
      </w:r>
      <w:r>
        <w:t>15</w:t>
      </w:r>
    </w:p>
    <w:p>
      <w:pPr>
        <w:spacing w:line="240" w:lineRule="auto" w:after="40"/>
        <w:jc w:val="both"/>
      </w:pPr>
      <w:r>
        <w:rPr>
          <w:b/>
        </w:rPr>
        <w:t xml:space="preserve">Proposed action: </w:t>
      </w:r>
      <w:r>
        <w:t>linisin</w:t>
      </w:r>
    </w:p>
    <w:p>
      <w:pPr>
        <w:spacing w:line="240" w:lineRule="auto" w:after="40"/>
        <w:jc w:val="both"/>
      </w:pPr>
      <w:r>
        <w:rPr>
          <w:b/>
        </w:rPr>
        <w:t xml:space="preserve">Target: </w:t>
      </w:r>
      <w:r>
        <w:t>kanal, siguraduhing, pagtatapon, kapaligiran, especially, ilogwag, basura, paligid, daan, imburnal</w:t>
      </w:r>
    </w:p>
    <w:p>
      <w:pPr>
        <w:spacing w:line="240" w:lineRule="auto" w:before="100" w:after="100"/>
        <w:jc w:val="center"/>
      </w:pPr>
      <w:r>
        <w:rPr>
          <w:b/>
        </w:rPr>
        <w:t>Entry 14</w:t>
      </w:r>
    </w:p>
    <w:p>
      <w:pPr>
        <w:spacing w:line="240" w:lineRule="auto" w:after="40"/>
        <w:jc w:val="both"/>
      </w:pPr>
      <w:r>
        <w:rPr>
          <w:b/>
        </w:rPr>
        <w:t xml:space="preserve">ID/s: </w:t>
      </w:r>
      <w:r>
        <w:t>152|200|216|272|303|378|421|594|627|708|798|828|876|927</w:t>
      </w:r>
    </w:p>
    <w:p>
      <w:pPr>
        <w:spacing w:line="240" w:lineRule="auto" w:after="40"/>
        <w:jc w:val="both"/>
      </w:pPr>
      <w:r>
        <w:rPr>
          <w:b/>
        </w:rPr>
        <w:t xml:space="preserve">Frequency: </w:t>
      </w:r>
      <w:r>
        <w:t>15</w:t>
      </w:r>
    </w:p>
    <w:p>
      <w:pPr>
        <w:spacing w:line="240" w:lineRule="auto" w:after="40"/>
        <w:jc w:val="both"/>
      </w:pPr>
      <w:r>
        <w:rPr>
          <w:b/>
        </w:rPr>
        <w:t xml:space="preserve">Proposed action: </w:t>
      </w:r>
      <w:r>
        <w:t>giving, living</w:t>
      </w:r>
    </w:p>
    <w:p>
      <w:pPr>
        <w:spacing w:line="240" w:lineRule="auto" w:after="40"/>
        <w:jc w:val="both"/>
      </w:pPr>
      <w:r>
        <w:rPr>
          <w:b/>
        </w:rPr>
        <w:t xml:space="preserve">Target: </w:t>
      </w:r>
      <w:r>
        <w:t>disaster, drill, announcements (equipments), incase, relief, knowledge, seminars, newsinformation (information), beforehand, updates, leaflets, goods, community</w:t>
      </w:r>
    </w:p>
    <w:p>
      <w:pPr>
        <w:spacing w:line="240" w:lineRule="auto" w:before="100" w:after="100"/>
        <w:jc w:val="center"/>
      </w:pPr>
      <w:r>
        <w:rPr>
          <w:b/>
        </w:rPr>
        <w:t>Entry 15</w:t>
      </w:r>
    </w:p>
    <w:p>
      <w:pPr>
        <w:spacing w:line="240" w:lineRule="auto" w:after="40"/>
        <w:jc w:val="both"/>
      </w:pPr>
      <w:r>
        <w:rPr>
          <w:b/>
        </w:rPr>
        <w:t xml:space="preserve">ID/s: </w:t>
      </w:r>
      <w:r>
        <w:t>38|45|368|504|512|643|743|748|759|779|800|820</w:t>
      </w:r>
    </w:p>
    <w:p>
      <w:pPr>
        <w:spacing w:line="240" w:lineRule="auto" w:after="40"/>
        <w:jc w:val="both"/>
      </w:pPr>
      <w:r>
        <w:rPr>
          <w:b/>
        </w:rPr>
        <w:t xml:space="preserve">Frequency: </w:t>
      </w:r>
      <w:r>
        <w:t>13</w:t>
      </w:r>
    </w:p>
    <w:p>
      <w:pPr>
        <w:spacing w:line="240" w:lineRule="auto" w:after="40"/>
        <w:jc w:val="both"/>
      </w:pPr>
      <w:r>
        <w:rPr>
          <w:b/>
        </w:rPr>
        <w:t xml:space="preserve">Proposed action: </w:t>
      </w:r>
      <w:r>
        <w:t>maiwasan</w:t>
      </w:r>
    </w:p>
    <w:p>
      <w:pPr>
        <w:spacing w:line="240" w:lineRule="auto" w:after="40"/>
        <w:jc w:val="both"/>
      </w:pPr>
      <w:r>
        <w:rPr>
          <w:b/>
        </w:rPr>
        <w:t xml:space="preserve">Target: </w:t>
      </w:r>
      <w:r>
        <w:t>pagbaha, pagbabaha (pagbabara), pagbara, sakuna, baha, pagka, trap, paglaganap, trahedya, kalamidad</w:t>
      </w:r>
    </w:p>
    <w:p>
      <w:pPr>
        <w:spacing w:line="240" w:lineRule="auto" w:before="100" w:after="100"/>
        <w:jc w:val="center"/>
      </w:pPr>
      <w:r>
        <w:rPr>
          <w:b/>
        </w:rPr>
        <w:t>Entry 16</w:t>
      </w:r>
    </w:p>
    <w:p>
      <w:pPr>
        <w:spacing w:line="240" w:lineRule="auto" w:after="40"/>
        <w:jc w:val="both"/>
      </w:pPr>
      <w:r>
        <w:rPr>
          <w:b/>
        </w:rPr>
        <w:t xml:space="preserve">ID/s: </w:t>
      </w:r>
      <w:r>
        <w:t>46|54|77|335|460|482|736|749|752|774|789|836|923</w:t>
      </w:r>
    </w:p>
    <w:p>
      <w:pPr>
        <w:spacing w:line="240" w:lineRule="auto" w:after="40"/>
        <w:jc w:val="both"/>
      </w:pPr>
      <w:r>
        <w:rPr>
          <w:b/>
        </w:rPr>
        <w:t xml:space="preserve">Frequency: </w:t>
      </w:r>
      <w:r>
        <w:t>13</w:t>
      </w:r>
    </w:p>
    <w:p>
      <w:pPr>
        <w:spacing w:line="240" w:lineRule="auto" w:after="40"/>
        <w:jc w:val="both"/>
      </w:pPr>
      <w:r>
        <w:rPr>
          <w:b/>
        </w:rPr>
        <w:t xml:space="preserve">Proposed action: </w:t>
      </w:r>
      <w:r>
        <w:t>magbigay, magbibigay, ipagbigay</w:t>
      </w:r>
    </w:p>
    <w:p>
      <w:pPr>
        <w:spacing w:line="240" w:lineRule="auto" w:after="40"/>
        <w:jc w:val="both"/>
      </w:pPr>
      <w:r>
        <w:rPr>
          <w:b/>
        </w:rPr>
        <w:t xml:space="preserve">Target: </w:t>
      </w:r>
      <w:r>
        <w:t>seminar, lubid, kaalaman, warning, babala, bahay, impormasyon, pangangailangan, mamamayan, barangay</w:t>
      </w:r>
    </w:p>
    <w:p>
      <w:pPr>
        <w:spacing w:line="240" w:lineRule="auto" w:before="100" w:after="100"/>
        <w:jc w:val="center"/>
      </w:pPr>
      <w:r>
        <w:rPr>
          <w:b/>
        </w:rPr>
        <w:t>Entry 17</w:t>
      </w:r>
    </w:p>
    <w:p>
      <w:pPr>
        <w:spacing w:line="240" w:lineRule="auto" w:after="40"/>
        <w:jc w:val="both"/>
      </w:pPr>
      <w:r>
        <w:rPr>
          <w:b/>
        </w:rPr>
        <w:t xml:space="preserve">ID/s: </w:t>
      </w:r>
      <w:r>
        <w:t>96|178|331|389|574|630|681|683|684|695|701|796</w:t>
      </w:r>
    </w:p>
    <w:p>
      <w:pPr>
        <w:spacing w:line="240" w:lineRule="auto" w:after="40"/>
        <w:jc w:val="both"/>
      </w:pPr>
      <w:r>
        <w:rPr>
          <w:b/>
        </w:rPr>
        <w:t xml:space="preserve">Frequency: </w:t>
      </w:r>
      <w:r>
        <w:t>13</w:t>
      </w:r>
    </w:p>
    <w:p>
      <w:pPr>
        <w:spacing w:line="240" w:lineRule="auto" w:after="40"/>
        <w:jc w:val="both"/>
      </w:pPr>
      <w:r>
        <w:rPr>
          <w:b/>
        </w:rPr>
        <w:t xml:space="preserve">Proposed action: </w:t>
      </w:r>
      <w:r>
        <w:t>throwing, throw, avoid, knowing, contain, using, focusing</w:t>
      </w:r>
    </w:p>
    <w:p>
      <w:pPr>
        <w:spacing w:line="240" w:lineRule="auto" w:after="40"/>
        <w:jc w:val="both"/>
      </w:pPr>
      <w:r>
        <w:rPr>
          <w:b/>
        </w:rPr>
        <w:t xml:space="preserve">Target: </w:t>
      </w:r>
      <w:r>
        <w:t>trash, garbages, floods (flooding), places, safety, tips, news, idea, disaster, loss, object</w:t>
      </w:r>
    </w:p>
    <w:p>
      <w:pPr>
        <w:spacing w:line="240" w:lineRule="auto" w:before="100" w:after="100"/>
        <w:jc w:val="center"/>
      </w:pPr>
      <w:r>
        <w:rPr>
          <w:b/>
        </w:rPr>
        <w:t>Entry 18</w:t>
      </w:r>
    </w:p>
    <w:p>
      <w:pPr>
        <w:spacing w:line="240" w:lineRule="auto" w:after="40"/>
        <w:jc w:val="both"/>
      </w:pPr>
      <w:r>
        <w:rPr>
          <w:b/>
        </w:rPr>
        <w:t xml:space="preserve">ID/s: </w:t>
      </w:r>
      <w:r>
        <w:t>6|23|31|51|56|65|69|533|554|818|904</w:t>
      </w:r>
    </w:p>
    <w:p>
      <w:pPr>
        <w:spacing w:line="240" w:lineRule="auto" w:after="40"/>
        <w:jc w:val="both"/>
      </w:pPr>
      <w:r>
        <w:rPr>
          <w:b/>
        </w:rPr>
        <w:t xml:space="preserve">Frequency: </w:t>
      </w:r>
      <w:r>
        <w:t>12</w:t>
      </w:r>
    </w:p>
    <w:p>
      <w:pPr>
        <w:spacing w:line="240" w:lineRule="auto" w:after="40"/>
        <w:jc w:val="both"/>
      </w:pPr>
      <w:r>
        <w:rPr>
          <w:b/>
        </w:rPr>
        <w:t xml:space="preserve">Proposed action: </w:t>
      </w:r>
      <w:r>
        <w:t>dumating</w:t>
      </w:r>
    </w:p>
    <w:p>
      <w:pPr>
        <w:spacing w:line="240" w:lineRule="auto" w:after="40"/>
        <w:jc w:val="both"/>
      </w:pPr>
      <w:r>
        <w:rPr>
          <w:b/>
        </w:rPr>
        <w:t xml:space="preserve">Target: </w:t>
      </w:r>
      <w:r>
        <w:t>bagyo (dilubyobagyo), sakuna, kalamidad, truck, obserbatibo, kuminidad</w:t>
      </w:r>
    </w:p>
    <w:p>
      <w:pPr>
        <w:spacing w:line="240" w:lineRule="auto" w:before="100" w:after="100"/>
        <w:jc w:val="center"/>
      </w:pPr>
      <w:r>
        <w:rPr>
          <w:b/>
        </w:rPr>
        <w:t>Entry 19</w:t>
      </w:r>
    </w:p>
    <w:p>
      <w:pPr>
        <w:spacing w:line="240" w:lineRule="auto" w:after="40"/>
        <w:jc w:val="both"/>
      </w:pPr>
      <w:r>
        <w:rPr>
          <w:b/>
        </w:rPr>
        <w:t xml:space="preserve">ID/s: </w:t>
      </w:r>
      <w:r>
        <w:t>97|165|344|382|388|390|398|485|700|842|846|860</w:t>
      </w:r>
    </w:p>
    <w:p>
      <w:pPr>
        <w:spacing w:line="240" w:lineRule="auto" w:after="40"/>
        <w:jc w:val="both"/>
      </w:pPr>
      <w:r>
        <w:rPr>
          <w:b/>
        </w:rPr>
        <w:t xml:space="preserve">Frequency: </w:t>
      </w:r>
      <w:r>
        <w:t>12</w:t>
      </w:r>
    </w:p>
    <w:p>
      <w:pPr>
        <w:spacing w:line="240" w:lineRule="auto" w:after="40"/>
        <w:jc w:val="both"/>
      </w:pPr>
      <w:r>
        <w:rPr>
          <w:b/>
        </w:rPr>
        <w:t xml:space="preserve">Proposed action: </w:t>
      </w:r>
      <w:r>
        <w:t>regarding</w:t>
      </w:r>
    </w:p>
    <w:p>
      <w:pPr>
        <w:spacing w:line="240" w:lineRule="auto" w:after="40"/>
        <w:jc w:val="both"/>
      </w:pPr>
      <w:r>
        <w:rPr>
          <w:b/>
        </w:rPr>
        <w:t xml:space="preserve">Target: </w:t>
      </w:r>
      <w:r>
        <w:t>disaster (disasters), weather, condition, prevention, awareness, preparation (preparations), incoming, calamities, preparedness</w:t>
      </w:r>
    </w:p>
    <w:p>
      <w:pPr>
        <w:spacing w:line="240" w:lineRule="auto" w:before="100" w:after="100"/>
        <w:jc w:val="center"/>
      </w:pPr>
      <w:r>
        <w:rPr>
          <w:b/>
        </w:rPr>
        <w:t>Entry 20</w:t>
      </w:r>
    </w:p>
    <w:p>
      <w:pPr>
        <w:spacing w:line="240" w:lineRule="auto" w:after="40"/>
        <w:jc w:val="both"/>
      </w:pPr>
      <w:r>
        <w:rPr>
          <w:b/>
        </w:rPr>
        <w:t xml:space="preserve">ID/s: </w:t>
      </w:r>
      <w:r>
        <w:t>433|534|558|576|598|717|812|832|844|854|903</w:t>
      </w:r>
    </w:p>
    <w:p>
      <w:pPr>
        <w:spacing w:line="240" w:lineRule="auto" w:after="40"/>
        <w:jc w:val="both"/>
      </w:pPr>
      <w:r>
        <w:rPr>
          <w:b/>
        </w:rPr>
        <w:t xml:space="preserve">Frequency: </w:t>
      </w:r>
      <w:r>
        <w:t>12</w:t>
      </w:r>
    </w:p>
    <w:p>
      <w:pPr>
        <w:spacing w:line="240" w:lineRule="auto" w:after="40"/>
        <w:jc w:val="both"/>
      </w:pPr>
      <w:r>
        <w:rPr>
          <w:b/>
        </w:rPr>
        <w:t xml:space="preserve">Proposed action: </w:t>
      </w:r>
      <w:r>
        <w:t>makatulong, nakakatulong, makakatulong</w:t>
      </w:r>
    </w:p>
    <w:p>
      <w:pPr>
        <w:spacing w:line="240" w:lineRule="auto" w:after="40"/>
        <w:jc w:val="both"/>
      </w:pPr>
      <w:r>
        <w:rPr>
          <w:b/>
        </w:rPr>
        <w:t xml:space="preserve">Target: </w:t>
      </w:r>
      <w:r>
        <w:t>komunidad, bahaa, barangay, lubus, pagtaas, hnda</w:t>
      </w:r>
    </w:p>
    <w:p>
      <w:pPr>
        <w:spacing w:line="240" w:lineRule="auto" w:before="100" w:after="100"/>
        <w:jc w:val="center"/>
      </w:pPr>
      <w:r>
        <w:rPr>
          <w:b/>
        </w:rPr>
        <w:t>Entry 21</w:t>
      </w:r>
    </w:p>
    <w:p>
      <w:pPr>
        <w:spacing w:line="240" w:lineRule="auto" w:after="40"/>
        <w:jc w:val="both"/>
      </w:pPr>
      <w:r>
        <w:rPr>
          <w:b/>
        </w:rPr>
        <w:t xml:space="preserve">ID/s: </w:t>
      </w:r>
      <w:r>
        <w:t>58|62|476|504|537|547|717|766|822|897|931</w:t>
      </w:r>
    </w:p>
    <w:p>
      <w:pPr>
        <w:spacing w:line="240" w:lineRule="auto" w:after="40"/>
        <w:jc w:val="both"/>
      </w:pPr>
      <w:r>
        <w:rPr>
          <w:b/>
        </w:rPr>
        <w:t xml:space="preserve">Frequency: </w:t>
      </w:r>
      <w:r>
        <w:t>11</w:t>
      </w:r>
    </w:p>
    <w:p>
      <w:pPr>
        <w:spacing w:line="240" w:lineRule="auto" w:after="40"/>
        <w:jc w:val="both"/>
      </w:pPr>
      <w:r>
        <w:rPr>
          <w:b/>
        </w:rPr>
        <w:t xml:space="preserve">Proposed action: </w:t>
      </w:r>
      <w:r>
        <w:t>tamang</w:t>
      </w:r>
    </w:p>
    <w:p>
      <w:pPr>
        <w:spacing w:line="240" w:lineRule="auto" w:after="40"/>
        <w:jc w:val="both"/>
      </w:pPr>
      <w:r>
        <w:rPr>
          <w:b/>
        </w:rPr>
        <w:t xml:space="preserve">Target: </w:t>
      </w:r>
      <w:r>
        <w:t>panahon, lugar, tapunan, kapaligiran, lalagyan, tulong, kaukulan, oras, desaster, impormansyon</w:t>
      </w:r>
    </w:p>
    <w:p>
      <w:pPr>
        <w:spacing w:line="240" w:lineRule="auto" w:before="100" w:after="100"/>
        <w:jc w:val="center"/>
      </w:pPr>
      <w:r>
        <w:rPr>
          <w:b/>
        </w:rPr>
        <w:t>Entry 22</w:t>
      </w:r>
    </w:p>
    <w:p>
      <w:pPr>
        <w:spacing w:line="240" w:lineRule="auto" w:after="40"/>
        <w:jc w:val="both"/>
      </w:pPr>
      <w:r>
        <w:rPr>
          <w:b/>
        </w:rPr>
        <w:t xml:space="preserve">ID/s: </w:t>
      </w:r>
      <w:r>
        <w:t>81|272|273|312|573|671|686|690|729|890|912</w:t>
      </w:r>
    </w:p>
    <w:p>
      <w:pPr>
        <w:spacing w:line="240" w:lineRule="auto" w:after="40"/>
        <w:jc w:val="both"/>
      </w:pPr>
      <w:r>
        <w:rPr>
          <w:b/>
        </w:rPr>
        <w:t xml:space="preserve">Frequency: </w:t>
      </w:r>
      <w:r>
        <w:t>11</w:t>
      </w:r>
    </w:p>
    <w:p>
      <w:pPr>
        <w:spacing w:line="240" w:lineRule="auto" w:after="40"/>
        <w:jc w:val="both"/>
      </w:pPr>
      <w:r>
        <w:rPr>
          <w:b/>
        </w:rPr>
        <w:t xml:space="preserve">Proposed action: </w:t>
      </w:r>
      <w:r>
        <w:t>alert, alerting, alerto</w:t>
      </w:r>
    </w:p>
    <w:p>
      <w:pPr>
        <w:spacing w:line="240" w:lineRule="auto" w:after="40"/>
        <w:jc w:val="both"/>
      </w:pPr>
      <w:r>
        <w:rPr>
          <w:b/>
        </w:rPr>
        <w:t xml:space="preserve">Target: </w:t>
      </w:r>
      <w:r>
        <w:t>citizens, people, calamity, everyone, residents, bagay, kalamidada, tv, darating</w:t>
      </w:r>
    </w:p>
    <w:p>
      <w:pPr>
        <w:spacing w:line="240" w:lineRule="auto" w:before="100" w:after="100"/>
        <w:jc w:val="center"/>
      </w:pPr>
      <w:r>
        <w:rPr>
          <w:b/>
        </w:rPr>
        <w:t>Entry 23</w:t>
      </w:r>
    </w:p>
    <w:p>
      <w:pPr>
        <w:spacing w:line="240" w:lineRule="auto" w:after="40"/>
        <w:jc w:val="both"/>
      </w:pPr>
      <w:r>
        <w:rPr>
          <w:b/>
        </w:rPr>
        <w:t xml:space="preserve">ID/s: </w:t>
      </w:r>
      <w:r>
        <w:t>102|105|112|120|385|614|707|869|895</w:t>
      </w:r>
    </w:p>
    <w:p>
      <w:pPr>
        <w:spacing w:line="240" w:lineRule="auto" w:after="40"/>
        <w:jc w:val="both"/>
      </w:pPr>
      <w:r>
        <w:rPr>
          <w:b/>
        </w:rPr>
        <w:t xml:space="preserve">Frequency: </w:t>
      </w:r>
      <w:r>
        <w:t>11</w:t>
      </w:r>
    </w:p>
    <w:p>
      <w:pPr>
        <w:spacing w:line="240" w:lineRule="auto" w:after="40"/>
        <w:jc w:val="both"/>
      </w:pPr>
      <w:r>
        <w:rPr>
          <w:b/>
        </w:rPr>
        <w:t xml:space="preserve">Proposed action: </w:t>
      </w:r>
      <w:r>
        <w:t>do</w:t>
      </w:r>
    </w:p>
    <w:p>
      <w:pPr>
        <w:spacing w:line="240" w:lineRule="auto" w:after="40"/>
        <w:jc w:val="both"/>
      </w:pPr>
      <w:r>
        <w:rPr>
          <w:b/>
        </w:rPr>
        <w:t xml:space="preserve">Target: </w:t>
      </w:r>
      <w:r>
        <w:t>announcements, discipline, disasters (disaster), calamities, drills, seminar, information, drive, emergencies, training</w:t>
      </w:r>
    </w:p>
    <w:p>
      <w:pPr>
        <w:spacing w:line="240" w:lineRule="auto" w:before="100" w:after="100"/>
        <w:jc w:val="center"/>
      </w:pPr>
      <w:r>
        <w:rPr>
          <w:b/>
        </w:rPr>
        <w:t>Entry 24</w:t>
      </w:r>
    </w:p>
    <w:p>
      <w:pPr>
        <w:spacing w:line="240" w:lineRule="auto" w:after="40"/>
        <w:jc w:val="both"/>
      </w:pPr>
      <w:r>
        <w:rPr>
          <w:b/>
        </w:rPr>
        <w:t xml:space="preserve">ID/s: </w:t>
      </w:r>
      <w:r>
        <w:t>160|181|241|389|400|403|406|485|573|893</w:t>
      </w:r>
    </w:p>
    <w:p>
      <w:pPr>
        <w:spacing w:line="240" w:lineRule="auto" w:after="40"/>
        <w:jc w:val="both"/>
      </w:pPr>
      <w:r>
        <w:rPr>
          <w:b/>
        </w:rPr>
        <w:t xml:space="preserve">Frequency: </w:t>
      </w:r>
      <w:r>
        <w:t>10</w:t>
      </w:r>
    </w:p>
    <w:p>
      <w:pPr>
        <w:spacing w:line="240" w:lineRule="auto" w:after="40"/>
        <w:jc w:val="both"/>
      </w:pPr>
      <w:r>
        <w:rPr>
          <w:b/>
        </w:rPr>
        <w:t xml:space="preserve">Proposed action: </w:t>
      </w:r>
      <w:r>
        <w:t>give</w:t>
      </w:r>
    </w:p>
    <w:p>
      <w:pPr>
        <w:spacing w:line="240" w:lineRule="auto" w:after="40"/>
        <w:jc w:val="both"/>
      </w:pPr>
      <w:r>
        <w:rPr>
          <w:b/>
        </w:rPr>
        <w:t xml:space="preserve">Target: </w:t>
      </w:r>
      <w:r>
        <w:t>seminar (seminars), permission, semninars, information, tips, knowledge, ideas</w:t>
      </w:r>
    </w:p>
    <w:p>
      <w:pPr>
        <w:spacing w:line="240" w:lineRule="auto" w:before="100" w:after="100"/>
        <w:jc w:val="center"/>
      </w:pPr>
      <w:r>
        <w:rPr>
          <w:b/>
        </w:rPr>
        <w:t>Entry 25</w:t>
      </w:r>
    </w:p>
    <w:p>
      <w:pPr>
        <w:spacing w:line="240" w:lineRule="auto" w:after="40"/>
        <w:jc w:val="both"/>
      </w:pPr>
      <w:r>
        <w:rPr>
          <w:b/>
        </w:rPr>
        <w:t xml:space="preserve">ID/s: </w:t>
      </w:r>
      <w:r>
        <w:t>205|367|448|642|717|726|797|899|923</w:t>
      </w:r>
    </w:p>
    <w:p>
      <w:pPr>
        <w:spacing w:line="240" w:lineRule="auto" w:after="40"/>
        <w:jc w:val="both"/>
      </w:pPr>
      <w:r>
        <w:rPr>
          <w:b/>
        </w:rPr>
        <w:t xml:space="preserve">Frequency: </w:t>
      </w:r>
      <w:r>
        <w:t>10</w:t>
      </w:r>
    </w:p>
    <w:p>
      <w:pPr>
        <w:spacing w:line="240" w:lineRule="auto" w:after="40"/>
        <w:jc w:val="both"/>
      </w:pPr>
      <w:r>
        <w:rPr>
          <w:b/>
        </w:rPr>
        <w:t xml:space="preserve">Proposed action: </w:t>
      </w:r>
      <w:r>
        <w:t>handa</w:t>
      </w:r>
    </w:p>
    <w:p>
      <w:pPr>
        <w:spacing w:line="240" w:lineRule="auto" w:after="40"/>
        <w:jc w:val="both"/>
      </w:pPr>
      <w:r>
        <w:rPr>
          <w:b/>
        </w:rPr>
        <w:t xml:space="preserve">Target: </w:t>
      </w:r>
      <w:r>
        <w:t>sakuna, volunteer, canal, talad, barangay, paaralan, evacuation, center, karapat, tao</w:t>
      </w:r>
    </w:p>
    <w:p>
      <w:pPr>
        <w:spacing w:line="240" w:lineRule="auto" w:before="100" w:after="100"/>
        <w:jc w:val="center"/>
      </w:pPr>
      <w:r>
        <w:rPr>
          <w:b/>
        </w:rPr>
        <w:t>Entry 26</w:t>
      </w:r>
    </w:p>
    <w:p>
      <w:pPr>
        <w:spacing w:line="240" w:lineRule="auto" w:after="40"/>
        <w:jc w:val="both"/>
      </w:pPr>
      <w:r>
        <w:rPr>
          <w:b/>
        </w:rPr>
        <w:t xml:space="preserve">ID/s: </w:t>
      </w:r>
      <w:r>
        <w:t>21|49|279|423|525|540|564|652</w:t>
      </w:r>
    </w:p>
    <w:p>
      <w:pPr>
        <w:spacing w:line="240" w:lineRule="auto" w:after="40"/>
        <w:jc w:val="both"/>
      </w:pPr>
      <w:r>
        <w:rPr>
          <w:b/>
        </w:rPr>
        <w:t xml:space="preserve">Frequency: </w:t>
      </w:r>
      <w:r>
        <w:t>9</w:t>
      </w:r>
    </w:p>
    <w:p>
      <w:pPr>
        <w:spacing w:line="240" w:lineRule="auto" w:after="40"/>
        <w:jc w:val="both"/>
      </w:pPr>
      <w:r>
        <w:rPr>
          <w:b/>
        </w:rPr>
        <w:t xml:space="preserve">Proposed action: </w:t>
      </w:r>
      <w:r>
        <w:t>tumulong</w:t>
      </w:r>
    </w:p>
    <w:p>
      <w:pPr>
        <w:spacing w:line="240" w:lineRule="auto" w:after="40"/>
        <w:jc w:val="both"/>
      </w:pPr>
      <w:r>
        <w:rPr>
          <w:b/>
        </w:rPr>
        <w:t xml:space="preserve">Target: </w:t>
      </w:r>
      <w:r>
        <w:t>bahay, pagkain, bagyo, kagamitan, communty, volunteer, bata, tulong, baragay, pra, pagkalap</w:t>
      </w:r>
    </w:p>
    <w:p>
      <w:pPr>
        <w:spacing w:line="240" w:lineRule="auto" w:before="100" w:after="100"/>
        <w:jc w:val="center"/>
      </w:pPr>
      <w:r>
        <w:rPr>
          <w:b/>
        </w:rPr>
        <w:t>Entry 27</w:t>
      </w:r>
    </w:p>
    <w:p>
      <w:pPr>
        <w:spacing w:line="240" w:lineRule="auto" w:after="40"/>
        <w:jc w:val="both"/>
      </w:pPr>
      <w:r>
        <w:rPr>
          <w:b/>
        </w:rPr>
        <w:t xml:space="preserve">ID/s: </w:t>
      </w:r>
      <w:r>
        <w:t>16|161|443|570|694|723|768|906</w:t>
      </w:r>
    </w:p>
    <w:p>
      <w:pPr>
        <w:spacing w:line="240" w:lineRule="auto" w:after="40"/>
        <w:jc w:val="both"/>
      </w:pPr>
      <w:r>
        <w:rPr>
          <w:b/>
        </w:rPr>
        <w:t xml:space="preserve">Frequency: </w:t>
      </w:r>
      <w:r>
        <w:t>8</w:t>
      </w:r>
    </w:p>
    <w:p>
      <w:pPr>
        <w:spacing w:line="240" w:lineRule="auto" w:after="40"/>
        <w:jc w:val="both"/>
      </w:pPr>
      <w:r>
        <w:rPr>
          <w:b/>
        </w:rPr>
        <w:t xml:space="preserve">Proposed action: </w:t>
      </w:r>
      <w:r>
        <w:t>magtulong, magtulong2, makipagtulongan, magtulongan</w:t>
      </w:r>
    </w:p>
    <w:p>
      <w:pPr>
        <w:spacing w:line="240" w:lineRule="auto" w:after="40"/>
        <w:jc w:val="both"/>
      </w:pPr>
      <w:r>
        <w:rPr>
          <w:b/>
        </w:rPr>
        <w:t xml:space="preserve">Target: </w:t>
      </w:r>
      <w:r>
        <w:t>tulong, pagbigay, kalamidad, barangay, magkakapamilya</w:t>
      </w:r>
    </w:p>
    <w:p>
      <w:pPr>
        <w:spacing w:line="240" w:lineRule="auto" w:before="100" w:after="100"/>
        <w:jc w:val="center"/>
      </w:pPr>
      <w:r>
        <w:rPr>
          <w:b/>
        </w:rPr>
        <w:t>Entry 28</w:t>
      </w:r>
    </w:p>
    <w:p>
      <w:pPr>
        <w:spacing w:line="240" w:lineRule="auto" w:after="40"/>
        <w:jc w:val="both"/>
      </w:pPr>
      <w:r>
        <w:rPr>
          <w:b/>
        </w:rPr>
        <w:t xml:space="preserve">ID/s: </w:t>
      </w:r>
      <w:r>
        <w:t>207|238|269|332|343|344|382|677</w:t>
      </w:r>
    </w:p>
    <w:p>
      <w:pPr>
        <w:spacing w:line="240" w:lineRule="auto" w:after="40"/>
        <w:jc w:val="both"/>
      </w:pPr>
      <w:r>
        <w:rPr>
          <w:b/>
        </w:rPr>
        <w:t xml:space="preserve">Frequency: </w:t>
      </w:r>
      <w:r>
        <w:t>8</w:t>
      </w:r>
    </w:p>
    <w:p>
      <w:pPr>
        <w:spacing w:line="240" w:lineRule="auto" w:after="40"/>
        <w:jc w:val="both"/>
      </w:pPr>
      <w:r>
        <w:rPr>
          <w:b/>
        </w:rPr>
        <w:t xml:space="preserve">Proposed action: </w:t>
      </w:r>
      <w:r>
        <w:t>conducting</w:t>
      </w:r>
    </w:p>
    <w:p>
      <w:pPr>
        <w:spacing w:line="240" w:lineRule="auto" w:after="40"/>
        <w:jc w:val="both"/>
      </w:pPr>
      <w:r>
        <w:rPr>
          <w:b/>
        </w:rPr>
        <w:t xml:space="preserve">Target: </w:t>
      </w:r>
      <w:r>
        <w:t>seminars, drills, community, assembly, lot</w:t>
      </w:r>
    </w:p>
    <w:p>
      <w:pPr>
        <w:spacing w:line="240" w:lineRule="auto" w:before="100" w:after="100"/>
        <w:jc w:val="center"/>
      </w:pPr>
      <w:r>
        <w:rPr>
          <w:b/>
        </w:rPr>
        <w:t>Entry 29</w:t>
      </w:r>
    </w:p>
    <w:p>
      <w:pPr>
        <w:spacing w:line="240" w:lineRule="auto" w:after="40"/>
        <w:jc w:val="both"/>
      </w:pPr>
      <w:r>
        <w:rPr>
          <w:b/>
        </w:rPr>
        <w:t xml:space="preserve">ID/s: </w:t>
      </w:r>
      <w:r>
        <w:t>72|122|209|441|550|735|813</w:t>
      </w:r>
    </w:p>
    <w:p>
      <w:pPr>
        <w:spacing w:line="240" w:lineRule="auto" w:after="40"/>
        <w:jc w:val="both"/>
      </w:pPr>
      <w:r>
        <w:rPr>
          <w:b/>
        </w:rPr>
        <w:t xml:space="preserve">Frequency: </w:t>
      </w:r>
      <w:r>
        <w:t>7</w:t>
      </w:r>
    </w:p>
    <w:p>
      <w:pPr>
        <w:spacing w:line="240" w:lineRule="auto" w:after="40"/>
        <w:jc w:val="both"/>
      </w:pPr>
      <w:r>
        <w:rPr>
          <w:b/>
        </w:rPr>
        <w:t xml:space="preserve">Proposed action: </w:t>
      </w:r>
      <w:r>
        <w:t>malaman</w:t>
      </w:r>
    </w:p>
    <w:p>
      <w:pPr>
        <w:spacing w:line="240" w:lineRule="auto" w:after="40"/>
        <w:jc w:val="both"/>
      </w:pPr>
      <w:r>
        <w:rPr>
          <w:b/>
        </w:rPr>
        <w:t xml:space="preserve">Target: </w:t>
      </w:r>
      <w:r>
        <w:t>panahon, kalagayan, tao, lugar, pangangailangan, sakuna</w:t>
      </w:r>
    </w:p>
    <w:p>
      <w:pPr>
        <w:spacing w:line="240" w:lineRule="auto" w:before="100" w:after="100"/>
        <w:jc w:val="center"/>
      </w:pPr>
      <w:r>
        <w:rPr>
          <w:b/>
        </w:rPr>
        <w:t>Entry 30</w:t>
      </w:r>
    </w:p>
    <w:p>
      <w:pPr>
        <w:spacing w:line="240" w:lineRule="auto" w:after="40"/>
        <w:jc w:val="both"/>
      </w:pPr>
      <w:r>
        <w:rPr>
          <w:b/>
        </w:rPr>
        <w:t xml:space="preserve">ID/s: </w:t>
      </w:r>
      <w:r>
        <w:t>135|313|334|347|393|394|583</w:t>
      </w:r>
    </w:p>
    <w:p>
      <w:pPr>
        <w:spacing w:line="240" w:lineRule="auto" w:after="40"/>
        <w:jc w:val="both"/>
      </w:pPr>
      <w:r>
        <w:rPr>
          <w:b/>
        </w:rPr>
        <w:t xml:space="preserve">Frequency: </w:t>
      </w:r>
      <w:r>
        <w:t>7</w:t>
      </w:r>
    </w:p>
    <w:p>
      <w:pPr>
        <w:spacing w:line="240" w:lineRule="auto" w:after="40"/>
        <w:jc w:val="both"/>
      </w:pPr>
      <w:r>
        <w:rPr>
          <w:b/>
        </w:rPr>
        <w:t xml:space="preserve">Proposed action: </w:t>
      </w:r>
      <w:r>
        <w:t>create, accommodate, spread, needs, discussing</w:t>
      </w:r>
    </w:p>
    <w:p>
      <w:pPr>
        <w:spacing w:line="240" w:lineRule="auto" w:after="40"/>
        <w:jc w:val="both"/>
      </w:pPr>
      <w:r>
        <w:rPr>
          <w:b/>
        </w:rPr>
        <w:t xml:space="preserve">Target: </w:t>
      </w:r>
      <w:r>
        <w:t>evacuation, area, project, disaster, risk, orrientation, barangay, news, reminders, safety, protocols</w:t>
      </w:r>
    </w:p>
    <w:p>
      <w:pPr>
        <w:spacing w:line="240" w:lineRule="auto" w:before="100" w:after="100"/>
        <w:jc w:val="center"/>
      </w:pPr>
      <w:r>
        <w:rPr>
          <w:b/>
        </w:rPr>
        <w:t>Entry 31</w:t>
      </w:r>
    </w:p>
    <w:p>
      <w:pPr>
        <w:spacing w:line="240" w:lineRule="auto" w:after="40"/>
        <w:jc w:val="both"/>
      </w:pPr>
      <w:r>
        <w:rPr>
          <w:b/>
        </w:rPr>
        <w:t xml:space="preserve">ID/s: </w:t>
      </w:r>
      <w:r>
        <w:t>142|159|169|184|210|585|630</w:t>
      </w:r>
    </w:p>
    <w:p>
      <w:pPr>
        <w:spacing w:line="240" w:lineRule="auto" w:after="40"/>
        <w:jc w:val="both"/>
      </w:pPr>
      <w:r>
        <w:rPr>
          <w:b/>
        </w:rPr>
        <w:t xml:space="preserve">Frequency: </w:t>
      </w:r>
      <w:r>
        <w:t>7</w:t>
      </w:r>
    </w:p>
    <w:p>
      <w:pPr>
        <w:spacing w:line="240" w:lineRule="auto" w:after="40"/>
        <w:jc w:val="both"/>
      </w:pPr>
      <w:r>
        <w:rPr>
          <w:b/>
        </w:rPr>
        <w:t xml:space="preserve">Proposed action: </w:t>
      </w:r>
      <w:r>
        <w:t>know</w:t>
      </w:r>
    </w:p>
    <w:p>
      <w:pPr>
        <w:spacing w:line="240" w:lineRule="auto" w:after="40"/>
        <w:jc w:val="both"/>
      </w:pPr>
      <w:r>
        <w:rPr>
          <w:b/>
        </w:rPr>
        <w:t xml:space="preserve">Target: </w:t>
      </w:r>
      <w:r>
        <w:t>advance, weather, panicking, deaf, train, emergency, responders, part, case, majority</w:t>
      </w:r>
    </w:p>
    <w:p>
      <w:pPr>
        <w:spacing w:line="240" w:lineRule="auto" w:before="100" w:after="100"/>
        <w:jc w:val="center"/>
      </w:pPr>
      <w:r>
        <w:rPr>
          <w:b/>
        </w:rPr>
        <w:t>Entry 32</w:t>
      </w:r>
    </w:p>
    <w:p>
      <w:pPr>
        <w:spacing w:line="240" w:lineRule="auto" w:after="40"/>
        <w:jc w:val="both"/>
      </w:pPr>
      <w:r>
        <w:rPr>
          <w:b/>
        </w:rPr>
        <w:t xml:space="preserve">ID/s: </w:t>
      </w:r>
      <w:r>
        <w:t>22|444|564|791|825|883</w:t>
      </w:r>
    </w:p>
    <w:p>
      <w:pPr>
        <w:spacing w:line="240" w:lineRule="auto" w:after="40"/>
        <w:jc w:val="both"/>
      </w:pPr>
      <w:r>
        <w:rPr>
          <w:b/>
        </w:rPr>
        <w:t xml:space="preserve">Frequency: </w:t>
      </w:r>
      <w:r>
        <w:t>6</w:t>
      </w:r>
    </w:p>
    <w:p>
      <w:pPr>
        <w:spacing w:line="240" w:lineRule="auto" w:after="40"/>
        <w:jc w:val="both"/>
      </w:pPr>
      <w:r>
        <w:rPr>
          <w:b/>
        </w:rPr>
        <w:t xml:space="preserve">Proposed action: </w:t>
      </w:r>
      <w:r>
        <w:t>maayos</w:t>
      </w:r>
    </w:p>
    <w:p>
      <w:pPr>
        <w:spacing w:line="240" w:lineRule="auto" w:after="40"/>
        <w:jc w:val="both"/>
      </w:pPr>
      <w:r>
        <w:rPr>
          <w:b/>
        </w:rPr>
        <w:t xml:space="preserve">Target: </w:t>
      </w:r>
      <w:r>
        <w:t>paghahanda, daanan, kalsada, klamidad, kominidad, tapunan, pagpapatupad</w:t>
      </w:r>
    </w:p>
    <w:p>
      <w:pPr>
        <w:spacing w:line="240" w:lineRule="auto" w:before="100" w:after="100"/>
        <w:jc w:val="center"/>
      </w:pPr>
      <w:r>
        <w:rPr>
          <w:b/>
        </w:rPr>
        <w:t>Entry 33</w:t>
      </w:r>
    </w:p>
    <w:p>
      <w:pPr>
        <w:spacing w:line="240" w:lineRule="auto" w:after="40"/>
        <w:jc w:val="both"/>
      </w:pPr>
      <w:r>
        <w:rPr>
          <w:b/>
        </w:rPr>
        <w:t xml:space="preserve">ID/s: </w:t>
      </w:r>
      <w:r>
        <w:t>52|54|480|543|761|829</w:t>
      </w:r>
    </w:p>
    <w:p>
      <w:pPr>
        <w:spacing w:line="240" w:lineRule="auto" w:after="40"/>
        <w:jc w:val="both"/>
      </w:pPr>
      <w:r>
        <w:rPr>
          <w:b/>
        </w:rPr>
        <w:t xml:space="preserve">Frequency: </w:t>
      </w:r>
      <w:r>
        <w:t>6</w:t>
      </w:r>
    </w:p>
    <w:p>
      <w:pPr>
        <w:spacing w:line="240" w:lineRule="auto" w:after="40"/>
        <w:jc w:val="both"/>
      </w:pPr>
      <w:r>
        <w:rPr>
          <w:b/>
        </w:rPr>
        <w:t xml:space="preserve">Proposed action: </w:t>
      </w:r>
      <w:r>
        <w:t>maglinis</w:t>
      </w:r>
    </w:p>
    <w:p>
      <w:pPr>
        <w:spacing w:line="240" w:lineRule="auto" w:after="40"/>
        <w:jc w:val="both"/>
      </w:pPr>
      <w:r>
        <w:rPr>
          <w:b/>
        </w:rPr>
        <w:t xml:space="preserve">Target: </w:t>
      </w:r>
      <w:r>
        <w:t>kanal, harap, kapaligiran (sakapaligiran), pausok, paligid</w:t>
      </w:r>
    </w:p>
    <w:p>
      <w:pPr>
        <w:spacing w:line="240" w:lineRule="auto" w:before="100" w:after="100"/>
        <w:jc w:val="center"/>
      </w:pPr>
      <w:r>
        <w:rPr>
          <w:b/>
        </w:rPr>
        <w:t>Entry 34</w:t>
      </w:r>
    </w:p>
    <w:p>
      <w:pPr>
        <w:spacing w:line="240" w:lineRule="auto" w:after="40"/>
        <w:jc w:val="both"/>
      </w:pPr>
      <w:r>
        <w:rPr>
          <w:b/>
        </w:rPr>
        <w:t xml:space="preserve">ID/s: </w:t>
      </w:r>
      <w:r>
        <w:t>288|520|648|746|790|858</w:t>
      </w:r>
    </w:p>
    <w:p>
      <w:pPr>
        <w:spacing w:line="240" w:lineRule="auto" w:after="40"/>
        <w:jc w:val="both"/>
      </w:pPr>
      <w:r>
        <w:rPr>
          <w:b/>
        </w:rPr>
        <w:t xml:space="preserve">Frequency: </w:t>
      </w:r>
      <w:r>
        <w:t>6</w:t>
      </w:r>
    </w:p>
    <w:p>
      <w:pPr>
        <w:spacing w:line="240" w:lineRule="auto" w:after="40"/>
        <w:jc w:val="both"/>
      </w:pPr>
      <w:r>
        <w:rPr>
          <w:b/>
        </w:rPr>
        <w:t xml:space="preserve">Proposed action: </w:t>
      </w:r>
      <w:r>
        <w:t>malinis</w:t>
      </w:r>
    </w:p>
    <w:p>
      <w:pPr>
        <w:spacing w:line="240" w:lineRule="auto" w:after="40"/>
        <w:jc w:val="both"/>
      </w:pPr>
      <w:r>
        <w:rPr>
          <w:b/>
        </w:rPr>
        <w:t xml:space="preserve">Target: </w:t>
      </w:r>
      <w:r>
        <w:t>kapaligiran (kpaligirantumulong), kanal, daanan</w:t>
      </w:r>
    </w:p>
    <w:p>
      <w:pPr>
        <w:spacing w:line="240" w:lineRule="auto" w:before="100" w:after="100"/>
        <w:jc w:val="center"/>
      </w:pPr>
      <w:r>
        <w:rPr>
          <w:b/>
        </w:rPr>
        <w:t>Entry 35</w:t>
      </w:r>
    </w:p>
    <w:p>
      <w:pPr>
        <w:spacing w:line="240" w:lineRule="auto" w:after="40"/>
        <w:jc w:val="both"/>
      </w:pPr>
      <w:r>
        <w:rPr>
          <w:b/>
        </w:rPr>
        <w:t xml:space="preserve">ID/s: </w:t>
      </w:r>
      <w:r>
        <w:t>339|441|534|548|637|771</w:t>
      </w:r>
    </w:p>
    <w:p>
      <w:pPr>
        <w:spacing w:line="240" w:lineRule="auto" w:after="40"/>
        <w:jc w:val="both"/>
      </w:pPr>
      <w:r>
        <w:rPr>
          <w:b/>
        </w:rPr>
        <w:t xml:space="preserve">Frequency: </w:t>
      </w:r>
      <w:r>
        <w:t>6</w:t>
      </w:r>
    </w:p>
    <w:p>
      <w:pPr>
        <w:spacing w:line="240" w:lineRule="auto" w:after="40"/>
        <w:jc w:val="both"/>
      </w:pPr>
      <w:r>
        <w:rPr>
          <w:b/>
        </w:rPr>
        <w:t xml:space="preserve">Proposed action: </w:t>
      </w:r>
      <w:r>
        <w:t>sana</w:t>
      </w:r>
    </w:p>
    <w:p>
      <w:pPr>
        <w:spacing w:line="240" w:lineRule="auto" w:after="40"/>
        <w:jc w:val="both"/>
      </w:pPr>
      <w:r>
        <w:rPr>
          <w:b/>
        </w:rPr>
        <w:t xml:space="preserve">Target: </w:t>
      </w:r>
      <w:r>
        <w:t>awareness, programs, kalamidad, gamit, brgy, negosyo, weekly</w:t>
      </w:r>
    </w:p>
    <w:p>
      <w:pPr>
        <w:spacing w:line="240" w:lineRule="auto" w:before="100" w:after="100"/>
        <w:jc w:val="center"/>
      </w:pPr>
      <w:r>
        <w:rPr>
          <w:b/>
        </w:rPr>
        <w:t>Entry 36</w:t>
      </w:r>
    </w:p>
    <w:p>
      <w:pPr>
        <w:spacing w:line="240" w:lineRule="auto" w:after="40"/>
        <w:jc w:val="both"/>
      </w:pPr>
      <w:r>
        <w:rPr>
          <w:b/>
        </w:rPr>
        <w:t xml:space="preserve">ID/s: </w:t>
      </w:r>
      <w:r>
        <w:t>425|493|565|589|602|786</w:t>
      </w:r>
    </w:p>
    <w:p>
      <w:pPr>
        <w:spacing w:line="240" w:lineRule="auto" w:after="40"/>
        <w:jc w:val="both"/>
      </w:pPr>
      <w:r>
        <w:rPr>
          <w:b/>
        </w:rPr>
        <w:t xml:space="preserve">Frequency: </w:t>
      </w:r>
      <w:r>
        <w:t>6</w:t>
      </w:r>
    </w:p>
    <w:p>
      <w:pPr>
        <w:spacing w:line="240" w:lineRule="auto" w:after="40"/>
        <w:jc w:val="both"/>
      </w:pPr>
      <w:r>
        <w:rPr>
          <w:b/>
        </w:rPr>
        <w:t xml:space="preserve">Proposed action: </w:t>
      </w:r>
      <w:r>
        <w:t>mkaiwas, makaiwas, iwas</w:t>
      </w:r>
    </w:p>
    <w:p>
      <w:pPr>
        <w:spacing w:line="240" w:lineRule="auto" w:after="40"/>
        <w:jc w:val="both"/>
      </w:pPr>
      <w:r>
        <w:rPr>
          <w:b/>
        </w:rPr>
        <w:t xml:space="preserve">Target: </w:t>
      </w:r>
      <w:r>
        <w:t>baha, storms, pgbaha, skuna, kalamidad, sakuna</w:t>
      </w:r>
    </w:p>
    <w:p>
      <w:pPr>
        <w:spacing w:line="240" w:lineRule="auto" w:before="100" w:after="100"/>
        <w:jc w:val="center"/>
      </w:pPr>
      <w:r>
        <w:rPr>
          <w:b/>
        </w:rPr>
        <w:t>Entry 37</w:t>
      </w:r>
    </w:p>
    <w:p>
      <w:pPr>
        <w:spacing w:line="240" w:lineRule="auto" w:after="40"/>
        <w:jc w:val="both"/>
      </w:pPr>
      <w:r>
        <w:rPr>
          <w:b/>
        </w:rPr>
        <w:t xml:space="preserve">ID/s: </w:t>
      </w:r>
      <w:r>
        <w:t>23|278|697|772|856</w:t>
      </w:r>
    </w:p>
    <w:p>
      <w:pPr>
        <w:spacing w:line="240" w:lineRule="auto" w:after="40"/>
        <w:jc w:val="both"/>
      </w:pPr>
      <w:r>
        <w:rPr>
          <w:b/>
        </w:rPr>
        <w:t xml:space="preserve">Frequency: </w:t>
      </w:r>
      <w:r>
        <w:t>5</w:t>
      </w:r>
    </w:p>
    <w:p>
      <w:pPr>
        <w:spacing w:line="240" w:lineRule="auto" w:after="40"/>
        <w:jc w:val="both"/>
      </w:pPr>
      <w:r>
        <w:rPr>
          <w:b/>
        </w:rPr>
        <w:t xml:space="preserve">Proposed action: </w:t>
      </w:r>
      <w:r>
        <w:t>maagang</w:t>
      </w:r>
    </w:p>
    <w:p>
      <w:pPr>
        <w:spacing w:line="240" w:lineRule="auto" w:after="40"/>
        <w:jc w:val="both"/>
      </w:pPr>
      <w:r>
        <w:rPr>
          <w:b/>
        </w:rPr>
        <w:t xml:space="preserve">Target: </w:t>
      </w:r>
      <w:r>
        <w:t>paghahanda, announcement, if, ever, impormasyon, kalamidad, anunsyo</w:t>
      </w:r>
    </w:p>
    <w:p>
      <w:pPr>
        <w:spacing w:line="240" w:lineRule="auto" w:before="100" w:after="100"/>
        <w:jc w:val="center"/>
      </w:pPr>
      <w:r>
        <w:rPr>
          <w:b/>
        </w:rPr>
        <w:t>Entry 38</w:t>
      </w:r>
    </w:p>
    <w:p>
      <w:pPr>
        <w:spacing w:line="240" w:lineRule="auto" w:after="40"/>
        <w:jc w:val="both"/>
      </w:pPr>
      <w:r>
        <w:rPr>
          <w:b/>
        </w:rPr>
        <w:t xml:space="preserve">ID/s: </w:t>
      </w:r>
      <w:r>
        <w:t>42|788|793|821|844</w:t>
      </w:r>
    </w:p>
    <w:p>
      <w:pPr>
        <w:spacing w:line="240" w:lineRule="auto" w:after="40"/>
        <w:jc w:val="both"/>
      </w:pPr>
      <w:r>
        <w:rPr>
          <w:b/>
        </w:rPr>
        <w:t xml:space="preserve">Frequency: </w:t>
      </w:r>
      <w:r>
        <w:t>5</w:t>
      </w:r>
    </w:p>
    <w:p>
      <w:pPr>
        <w:spacing w:line="240" w:lineRule="auto" w:after="40"/>
        <w:jc w:val="both"/>
      </w:pPr>
      <w:r>
        <w:rPr>
          <w:b/>
        </w:rPr>
        <w:t xml:space="preserve">Proposed action: </w:t>
      </w:r>
      <w:r>
        <w:t>nasasakupan</w:t>
      </w:r>
    </w:p>
    <w:p>
      <w:pPr>
        <w:spacing w:line="240" w:lineRule="auto" w:after="40"/>
        <w:jc w:val="both"/>
      </w:pPr>
      <w:r>
        <w:rPr>
          <w:b/>
        </w:rPr>
        <w:t xml:space="preserve">Target: </w:t>
      </w:r>
      <w:r>
        <w:t>kalamidad, announce, problemang, tulong</w:t>
      </w:r>
    </w:p>
    <w:p>
      <w:pPr>
        <w:spacing w:line="240" w:lineRule="auto" w:before="100" w:after="100"/>
        <w:jc w:val="center"/>
      </w:pPr>
      <w:r>
        <w:rPr>
          <w:b/>
        </w:rPr>
        <w:t>Entry 39</w:t>
      </w:r>
    </w:p>
    <w:p>
      <w:pPr>
        <w:spacing w:line="240" w:lineRule="auto" w:after="40"/>
        <w:jc w:val="both"/>
      </w:pPr>
      <w:r>
        <w:rPr>
          <w:b/>
        </w:rPr>
        <w:t xml:space="preserve">ID/s: </w:t>
      </w:r>
      <w:r>
        <w:t>47|64|231|442|779</w:t>
      </w:r>
    </w:p>
    <w:p>
      <w:pPr>
        <w:spacing w:line="240" w:lineRule="auto" w:after="40"/>
        <w:jc w:val="both"/>
      </w:pPr>
      <w:r>
        <w:rPr>
          <w:b/>
        </w:rPr>
        <w:t xml:space="preserve">Frequency: </w:t>
      </w:r>
      <w:r>
        <w:t>5</w:t>
      </w:r>
    </w:p>
    <w:p>
      <w:pPr>
        <w:spacing w:line="240" w:lineRule="auto" w:after="40"/>
        <w:jc w:val="both"/>
      </w:pPr>
      <w:r>
        <w:rPr>
          <w:b/>
        </w:rPr>
        <w:t xml:space="preserve">Proposed action: </w:t>
      </w:r>
      <w:r>
        <w:t>ayusin</w:t>
      </w:r>
    </w:p>
    <w:p>
      <w:pPr>
        <w:spacing w:line="240" w:lineRule="auto" w:after="40"/>
        <w:jc w:val="both"/>
      </w:pPr>
      <w:r>
        <w:rPr>
          <w:b/>
        </w:rPr>
        <w:t xml:space="preserve">Target: </w:t>
      </w:r>
      <w:r>
        <w:t>drainage, patakaran, kanal, daanan, lgu</w:t>
      </w:r>
    </w:p>
    <w:p>
      <w:pPr>
        <w:spacing w:line="240" w:lineRule="auto" w:before="100" w:after="100"/>
        <w:jc w:val="center"/>
      </w:pPr>
      <w:r>
        <w:rPr>
          <w:b/>
        </w:rPr>
        <w:t>Entry 40</w:t>
      </w:r>
    </w:p>
    <w:p>
      <w:pPr>
        <w:spacing w:line="240" w:lineRule="auto" w:after="40"/>
        <w:jc w:val="both"/>
      </w:pPr>
      <w:r>
        <w:rPr>
          <w:b/>
        </w:rPr>
        <w:t xml:space="preserve">ID/s: </w:t>
      </w:r>
      <w:r>
        <w:t>57|599|698|826|905</w:t>
      </w:r>
    </w:p>
    <w:p>
      <w:pPr>
        <w:spacing w:line="240" w:lineRule="auto" w:after="40"/>
        <w:jc w:val="both"/>
      </w:pPr>
      <w:r>
        <w:rPr>
          <w:b/>
        </w:rPr>
        <w:t xml:space="preserve">Frequency: </w:t>
      </w:r>
      <w:r>
        <w:t>5</w:t>
      </w:r>
    </w:p>
    <w:p>
      <w:pPr>
        <w:spacing w:line="240" w:lineRule="auto" w:after="40"/>
        <w:jc w:val="both"/>
      </w:pPr>
      <w:r>
        <w:rPr>
          <w:b/>
        </w:rPr>
        <w:t xml:space="preserve">Proposed action: </w:t>
      </w:r>
      <w:r>
        <w:t>walang</w:t>
      </w:r>
    </w:p>
    <w:p>
      <w:pPr>
        <w:spacing w:line="240" w:lineRule="auto" w:after="40"/>
        <w:jc w:val="both"/>
      </w:pPr>
      <w:r>
        <w:rPr>
          <w:b/>
        </w:rPr>
        <w:t xml:space="preserve">Target: </w:t>
      </w:r>
      <w:r>
        <w:t>baha, drill, sawang, kwentang, bagay</w:t>
      </w:r>
    </w:p>
    <w:p>
      <w:pPr>
        <w:spacing w:line="240" w:lineRule="auto" w:before="100" w:after="100"/>
        <w:jc w:val="center"/>
      </w:pPr>
      <w:r>
        <w:rPr>
          <w:b/>
        </w:rPr>
        <w:t>Entry 41</w:t>
      </w:r>
    </w:p>
    <w:p>
      <w:pPr>
        <w:spacing w:line="240" w:lineRule="auto" w:after="40"/>
        <w:jc w:val="both"/>
      </w:pPr>
      <w:r>
        <w:rPr>
          <w:b/>
        </w:rPr>
        <w:t xml:space="preserve">ID/s: </w:t>
      </w:r>
      <w:r>
        <w:t>61|537|722|742|908</w:t>
      </w:r>
    </w:p>
    <w:p>
      <w:pPr>
        <w:spacing w:line="240" w:lineRule="auto" w:after="40"/>
        <w:jc w:val="both"/>
      </w:pPr>
      <w:r>
        <w:rPr>
          <w:b/>
        </w:rPr>
        <w:t xml:space="preserve">Frequency: </w:t>
      </w:r>
      <w:r>
        <w:t>5</w:t>
      </w:r>
    </w:p>
    <w:p>
      <w:pPr>
        <w:spacing w:line="240" w:lineRule="auto" w:after="40"/>
        <w:jc w:val="both"/>
      </w:pPr>
      <w:r>
        <w:rPr>
          <w:b/>
        </w:rPr>
        <w:t xml:space="preserve">Proposed action: </w:t>
      </w:r>
      <w:r>
        <w:t>maghanda, maghada</w:t>
      </w:r>
    </w:p>
    <w:p>
      <w:pPr>
        <w:spacing w:line="240" w:lineRule="auto" w:after="40"/>
        <w:jc w:val="both"/>
      </w:pPr>
      <w:r>
        <w:rPr>
          <w:b/>
        </w:rPr>
        <w:t xml:space="preserve">Target: </w:t>
      </w:r>
      <w:r>
        <w:t>gamit, anu, bagay, mangyyari, sakuna, pagkain, basura</w:t>
      </w:r>
    </w:p>
    <w:p>
      <w:pPr>
        <w:spacing w:line="240" w:lineRule="auto" w:before="100" w:after="100"/>
        <w:jc w:val="center"/>
      </w:pPr>
      <w:r>
        <w:rPr>
          <w:b/>
        </w:rPr>
        <w:t>Entry 42</w:t>
      </w:r>
    </w:p>
    <w:p>
      <w:pPr>
        <w:spacing w:line="240" w:lineRule="auto" w:after="40"/>
        <w:jc w:val="both"/>
      </w:pPr>
      <w:r>
        <w:rPr>
          <w:b/>
        </w:rPr>
        <w:t xml:space="preserve">ID/s: </w:t>
      </w:r>
      <w:r>
        <w:t>64|748|887|908|910</w:t>
      </w:r>
    </w:p>
    <w:p>
      <w:pPr>
        <w:spacing w:line="240" w:lineRule="auto" w:after="40"/>
        <w:jc w:val="both"/>
      </w:pPr>
      <w:r>
        <w:rPr>
          <w:b/>
        </w:rPr>
        <w:t xml:space="preserve">Frequency: </w:t>
      </w:r>
      <w:r>
        <w:t>5</w:t>
      </w:r>
    </w:p>
    <w:p>
      <w:pPr>
        <w:spacing w:line="240" w:lineRule="auto" w:after="40"/>
        <w:jc w:val="both"/>
      </w:pPr>
      <w:r>
        <w:rPr>
          <w:b/>
        </w:rPr>
        <w:t xml:space="preserve">Proposed action: </w:t>
      </w:r>
      <w:r>
        <w:t>mabilis</w:t>
      </w:r>
    </w:p>
    <w:p>
      <w:pPr>
        <w:spacing w:line="240" w:lineRule="auto" w:after="40"/>
        <w:jc w:val="both"/>
      </w:pPr>
      <w:r>
        <w:rPr>
          <w:b/>
        </w:rPr>
        <w:t xml:space="preserve">Target: </w:t>
      </w:r>
      <w:r>
        <w:t>pagbibigay, bahay, mensahe, sakuna, aksyon</w:t>
      </w:r>
    </w:p>
    <w:p>
      <w:pPr>
        <w:spacing w:line="240" w:lineRule="auto" w:before="100" w:after="100"/>
        <w:jc w:val="center"/>
      </w:pPr>
      <w:r>
        <w:rPr>
          <w:b/>
        </w:rPr>
        <w:t>Entry 43</w:t>
      </w:r>
    </w:p>
    <w:p>
      <w:pPr>
        <w:spacing w:line="240" w:lineRule="auto" w:after="40"/>
        <w:jc w:val="both"/>
      </w:pPr>
      <w:r>
        <w:rPr>
          <w:b/>
        </w:rPr>
        <w:t xml:space="preserve">ID/s: </w:t>
      </w:r>
      <w:r>
        <w:t>67|697|837|870|885</w:t>
      </w:r>
    </w:p>
    <w:p>
      <w:pPr>
        <w:spacing w:line="240" w:lineRule="auto" w:after="40"/>
        <w:jc w:val="both"/>
      </w:pPr>
      <w:r>
        <w:rPr>
          <w:b/>
        </w:rPr>
        <w:t xml:space="preserve">Frequency: </w:t>
      </w:r>
      <w:r>
        <w:t>5</w:t>
      </w:r>
    </w:p>
    <w:p>
      <w:pPr>
        <w:spacing w:line="240" w:lineRule="auto" w:after="40"/>
        <w:jc w:val="both"/>
      </w:pPr>
      <w:r>
        <w:rPr>
          <w:b/>
        </w:rPr>
        <w:t xml:space="preserve">Proposed action: </w:t>
      </w:r>
      <w:r>
        <w:t>paparating</w:t>
      </w:r>
    </w:p>
    <w:p>
      <w:pPr>
        <w:spacing w:line="240" w:lineRule="auto" w:after="40"/>
        <w:jc w:val="both"/>
      </w:pPr>
      <w:r>
        <w:rPr>
          <w:b/>
        </w:rPr>
        <w:t xml:space="preserve">Target: </w:t>
      </w:r>
      <w:r>
        <w:t>sakuna, kalamidad, na</w:t>
      </w:r>
    </w:p>
    <w:p>
      <w:pPr>
        <w:spacing w:line="240" w:lineRule="auto" w:before="100" w:after="100"/>
        <w:jc w:val="center"/>
      </w:pPr>
      <w:r>
        <w:rPr>
          <w:b/>
        </w:rPr>
        <w:t>Entry 44</w:t>
      </w:r>
    </w:p>
    <w:p>
      <w:pPr>
        <w:spacing w:line="240" w:lineRule="auto" w:after="40"/>
        <w:jc w:val="both"/>
      </w:pPr>
      <w:r>
        <w:rPr>
          <w:b/>
        </w:rPr>
        <w:t xml:space="preserve">ID/s: </w:t>
      </w:r>
      <w:r>
        <w:t>73|314|412|769|791</w:t>
      </w:r>
    </w:p>
    <w:p>
      <w:pPr>
        <w:spacing w:line="240" w:lineRule="auto" w:after="40"/>
        <w:jc w:val="both"/>
      </w:pPr>
      <w:r>
        <w:rPr>
          <w:b/>
        </w:rPr>
        <w:t xml:space="preserve">Frequency: </w:t>
      </w:r>
      <w:r>
        <w:t>5</w:t>
      </w:r>
    </w:p>
    <w:p>
      <w:pPr>
        <w:spacing w:line="240" w:lineRule="auto" w:after="40"/>
        <w:jc w:val="both"/>
      </w:pPr>
      <w:r>
        <w:rPr>
          <w:b/>
        </w:rPr>
        <w:t xml:space="preserve">Proposed action: </w:t>
      </w:r>
      <w:r>
        <w:t>wala</w:t>
      </w:r>
    </w:p>
    <w:p>
      <w:pPr>
        <w:spacing w:line="240" w:lineRule="auto" w:after="40"/>
        <w:jc w:val="both"/>
      </w:pPr>
      <w:r>
        <w:rPr>
          <w:b/>
        </w:rPr>
        <w:t xml:space="preserve">Target: </w:t>
      </w:r>
      <w:r>
        <w:t>kalamidad, pakielam, barangay, kwenta</w:t>
      </w:r>
    </w:p>
    <w:p>
      <w:pPr>
        <w:spacing w:line="240" w:lineRule="auto" w:before="100" w:after="100"/>
        <w:jc w:val="center"/>
      </w:pPr>
      <w:r>
        <w:rPr>
          <w:b/>
        </w:rPr>
        <w:t>Entry 45</w:t>
      </w:r>
    </w:p>
    <w:p>
      <w:pPr>
        <w:spacing w:line="240" w:lineRule="auto" w:after="40"/>
        <w:jc w:val="both"/>
      </w:pPr>
      <w:r>
        <w:rPr>
          <w:b/>
        </w:rPr>
        <w:t xml:space="preserve">ID/s: </w:t>
      </w:r>
      <w:r>
        <w:t>176|241|242|247|659</w:t>
      </w:r>
    </w:p>
    <w:p>
      <w:pPr>
        <w:spacing w:line="240" w:lineRule="auto" w:after="40"/>
        <w:jc w:val="both"/>
      </w:pPr>
      <w:r>
        <w:rPr>
          <w:b/>
        </w:rPr>
        <w:t xml:space="preserve">Frequency: </w:t>
      </w:r>
      <w:r>
        <w:t>5</w:t>
      </w:r>
    </w:p>
    <w:p>
      <w:pPr>
        <w:spacing w:line="240" w:lineRule="auto" w:after="40"/>
        <w:jc w:val="both"/>
      </w:pPr>
      <w:r>
        <w:rPr>
          <w:b/>
        </w:rPr>
        <w:t xml:space="preserve">Proposed action: </w:t>
      </w:r>
      <w:r>
        <w:t>built, build</w:t>
      </w:r>
    </w:p>
    <w:p>
      <w:pPr>
        <w:spacing w:line="240" w:lineRule="auto" w:after="40"/>
        <w:jc w:val="both"/>
      </w:pPr>
      <w:r>
        <w:rPr>
          <w:b/>
        </w:rPr>
        <w:t xml:space="preserve">Target: </w:t>
      </w:r>
      <w:r>
        <w:t>speakers, houses, place, evacuation, area</w:t>
      </w:r>
    </w:p>
    <w:p>
      <w:pPr>
        <w:spacing w:line="240" w:lineRule="auto" w:before="100" w:after="100"/>
        <w:jc w:val="center"/>
      </w:pPr>
      <w:r>
        <w:rPr>
          <w:b/>
        </w:rPr>
        <w:t>Entry 46</w:t>
      </w:r>
    </w:p>
    <w:p>
      <w:pPr>
        <w:spacing w:line="240" w:lineRule="auto" w:after="40"/>
        <w:jc w:val="both"/>
      </w:pPr>
      <w:r>
        <w:rPr>
          <w:b/>
        </w:rPr>
        <w:t xml:space="preserve">ID/s: </w:t>
      </w:r>
      <w:r>
        <w:t>422|486|498|503|557</w:t>
      </w:r>
    </w:p>
    <w:p>
      <w:pPr>
        <w:spacing w:line="240" w:lineRule="auto" w:after="40"/>
        <w:jc w:val="both"/>
      </w:pPr>
      <w:r>
        <w:rPr>
          <w:b/>
        </w:rPr>
        <w:t xml:space="preserve">Frequency: </w:t>
      </w:r>
      <w:r>
        <w:t>5</w:t>
      </w:r>
    </w:p>
    <w:p>
      <w:pPr>
        <w:spacing w:line="240" w:lineRule="auto" w:after="40"/>
        <w:jc w:val="both"/>
      </w:pPr>
      <w:r>
        <w:rPr>
          <w:b/>
        </w:rPr>
        <w:t xml:space="preserve">Proposed action: </w:t>
      </w:r>
      <w:r>
        <w:t>makipag</w:t>
      </w:r>
    </w:p>
    <w:p>
      <w:pPr>
        <w:spacing w:line="240" w:lineRule="auto" w:after="40"/>
        <w:jc w:val="both"/>
      </w:pPr>
      <w:r>
        <w:rPr>
          <w:b/>
        </w:rPr>
        <w:t xml:space="preserve">Target: </w:t>
      </w:r>
      <w:r>
        <w:t>barangay (baranggay), tao, ugnayan</w:t>
      </w:r>
    </w:p>
    <w:p>
      <w:pPr>
        <w:spacing w:line="240" w:lineRule="auto" w:before="100" w:after="100"/>
        <w:jc w:val="center"/>
      </w:pPr>
      <w:r>
        <w:rPr>
          <w:b/>
        </w:rPr>
        <w:t>Entry 47</w:t>
      </w:r>
    </w:p>
    <w:p>
      <w:pPr>
        <w:spacing w:line="240" w:lineRule="auto" w:after="40"/>
        <w:jc w:val="both"/>
      </w:pPr>
      <w:r>
        <w:rPr>
          <w:b/>
        </w:rPr>
        <w:t xml:space="preserve">ID/s: </w:t>
      </w:r>
      <w:r>
        <w:t>1|17|63|427</w:t>
      </w:r>
    </w:p>
    <w:p>
      <w:pPr>
        <w:spacing w:line="240" w:lineRule="auto" w:after="40"/>
        <w:jc w:val="both"/>
      </w:pPr>
      <w:r>
        <w:rPr>
          <w:b/>
        </w:rPr>
        <w:t xml:space="preserve">Frequency: </w:t>
      </w:r>
      <w:r>
        <w:t>4</w:t>
      </w:r>
    </w:p>
    <w:p>
      <w:pPr>
        <w:spacing w:line="240" w:lineRule="auto" w:after="40"/>
        <w:jc w:val="both"/>
      </w:pPr>
      <w:r>
        <w:rPr>
          <w:b/>
        </w:rPr>
        <w:t xml:space="preserve">Proposed action: </w:t>
      </w:r>
      <w:r>
        <w:t>magkaisa</w:t>
      </w:r>
    </w:p>
    <w:p>
      <w:pPr>
        <w:spacing w:line="240" w:lineRule="auto" w:after="40"/>
        <w:jc w:val="both"/>
      </w:pPr>
      <w:r>
        <w:rPr>
          <w:b/>
        </w:rPr>
        <w:t xml:space="preserve">Target: </w:t>
      </w:r>
      <w:r>
        <w:t>tao, tungkulin, plano, paghahanda</w:t>
      </w:r>
    </w:p>
    <w:p>
      <w:pPr>
        <w:spacing w:line="240" w:lineRule="auto" w:before="100" w:after="100"/>
        <w:jc w:val="center"/>
      </w:pPr>
      <w:r>
        <w:rPr>
          <w:b/>
        </w:rPr>
        <w:t>Entry 48</w:t>
      </w:r>
    </w:p>
    <w:p>
      <w:pPr>
        <w:spacing w:line="240" w:lineRule="auto" w:after="40"/>
        <w:jc w:val="both"/>
      </w:pPr>
      <w:r>
        <w:rPr>
          <w:b/>
        </w:rPr>
        <w:t xml:space="preserve">ID/s: </w:t>
      </w:r>
      <w:r>
        <w:t>12|559|566|894</w:t>
      </w:r>
    </w:p>
    <w:p>
      <w:pPr>
        <w:spacing w:line="240" w:lineRule="auto" w:after="40"/>
        <w:jc w:val="both"/>
      </w:pPr>
      <w:r>
        <w:rPr>
          <w:b/>
        </w:rPr>
        <w:t xml:space="preserve">Frequency: </w:t>
      </w:r>
      <w:r>
        <w:t>4</w:t>
      </w:r>
    </w:p>
    <w:p>
      <w:pPr>
        <w:spacing w:line="240" w:lineRule="auto" w:after="40"/>
        <w:jc w:val="both"/>
      </w:pPr>
      <w:r>
        <w:rPr>
          <w:b/>
        </w:rPr>
        <w:t xml:space="preserve">Proposed action: </w:t>
      </w:r>
      <w:r>
        <w:t>pagbibigay, mgbibigay</w:t>
      </w:r>
    </w:p>
    <w:p>
      <w:pPr>
        <w:spacing w:line="240" w:lineRule="auto" w:after="40"/>
        <w:jc w:val="both"/>
      </w:pPr>
      <w:r>
        <w:rPr>
          <w:b/>
        </w:rPr>
        <w:t xml:space="preserve">Target: </w:t>
      </w:r>
      <w:r>
        <w:t>assistance, goods, pagkain, medisina, evacuation, tulong, signal</w:t>
      </w:r>
    </w:p>
    <w:p>
      <w:pPr>
        <w:spacing w:line="240" w:lineRule="auto" w:before="100" w:after="100"/>
        <w:jc w:val="center"/>
      </w:pPr>
      <w:r>
        <w:rPr>
          <w:b/>
        </w:rPr>
        <w:t>Entry 49</w:t>
      </w:r>
    </w:p>
    <w:p>
      <w:pPr>
        <w:spacing w:line="240" w:lineRule="auto" w:after="40"/>
        <w:jc w:val="both"/>
      </w:pPr>
      <w:r>
        <w:rPr>
          <w:b/>
        </w:rPr>
        <w:t xml:space="preserve">ID/s: </w:t>
      </w:r>
      <w:r>
        <w:t>37|38|56|415</w:t>
      </w:r>
    </w:p>
    <w:p>
      <w:pPr>
        <w:spacing w:line="240" w:lineRule="auto" w:after="40"/>
        <w:jc w:val="both"/>
      </w:pPr>
      <w:r>
        <w:rPr>
          <w:b/>
        </w:rPr>
        <w:t xml:space="preserve">Frequency: </w:t>
      </w:r>
      <w:r>
        <w:t>4</w:t>
      </w:r>
    </w:p>
    <w:p>
      <w:pPr>
        <w:spacing w:line="240" w:lineRule="auto" w:after="40"/>
        <w:jc w:val="both"/>
      </w:pPr>
      <w:r>
        <w:rPr>
          <w:b/>
        </w:rPr>
        <w:t xml:space="preserve">Proposed action: </w:t>
      </w:r>
      <w:r>
        <w:t>kaylangan</w:t>
      </w:r>
    </w:p>
    <w:p>
      <w:pPr>
        <w:spacing w:line="240" w:lineRule="auto" w:after="40"/>
        <w:jc w:val="both"/>
      </w:pPr>
      <w:r>
        <w:rPr>
          <w:b/>
        </w:rPr>
        <w:t xml:space="preserve">Target: </w:t>
      </w:r>
      <w:r>
        <w:t>aware, kanal, mamamayan, isat</w:t>
      </w:r>
    </w:p>
    <w:p>
      <w:pPr>
        <w:spacing w:line="240" w:lineRule="auto" w:before="100" w:after="100"/>
        <w:jc w:val="center"/>
      </w:pPr>
      <w:r>
        <w:rPr>
          <w:b/>
        </w:rPr>
        <w:t>Entry 50</w:t>
      </w:r>
    </w:p>
    <w:p>
      <w:pPr>
        <w:spacing w:line="240" w:lineRule="auto" w:after="40"/>
        <w:jc w:val="both"/>
      </w:pPr>
      <w:r>
        <w:rPr>
          <w:b/>
        </w:rPr>
        <w:t xml:space="preserve">ID/s: </w:t>
      </w:r>
      <w:r>
        <w:t>55|82|523|691</w:t>
      </w:r>
    </w:p>
    <w:p>
      <w:pPr>
        <w:spacing w:line="240" w:lineRule="auto" w:after="40"/>
        <w:jc w:val="both"/>
      </w:pPr>
      <w:r>
        <w:rPr>
          <w:b/>
        </w:rPr>
        <w:t xml:space="preserve">Frequency: </w:t>
      </w:r>
      <w:r>
        <w:t>4</w:t>
      </w:r>
    </w:p>
    <w:p>
      <w:pPr>
        <w:spacing w:line="240" w:lineRule="auto" w:after="40"/>
        <w:jc w:val="both"/>
      </w:pPr>
      <w:r>
        <w:rPr>
          <w:b/>
        </w:rPr>
        <w:t xml:space="preserve">Proposed action: </w:t>
      </w:r>
      <w:r>
        <w:t>tutulong, magtutulongan, tutulongan</w:t>
      </w:r>
    </w:p>
    <w:p>
      <w:pPr>
        <w:spacing w:line="240" w:lineRule="auto" w:after="40"/>
        <w:jc w:val="both"/>
      </w:pPr>
      <w:r>
        <w:rPr>
          <w:b/>
        </w:rPr>
        <w:t xml:space="preserve">Target: </w:t>
      </w:r>
      <w:r>
        <w:t>paghahanda, baranggay (barangay), paglilinis</w:t>
      </w:r>
    </w:p>
    <w:p>
      <w:pPr>
        <w:spacing w:line="240" w:lineRule="auto" w:before="100" w:after="100"/>
        <w:jc w:val="center"/>
      </w:pPr>
      <w:r>
        <w:rPr>
          <w:b/>
        </w:rPr>
        <w:t>Entry 51</w:t>
      </w:r>
    </w:p>
    <w:p>
      <w:pPr>
        <w:spacing w:line="240" w:lineRule="auto" w:after="40"/>
        <w:jc w:val="both"/>
      </w:pPr>
      <w:r>
        <w:rPr>
          <w:b/>
        </w:rPr>
        <w:t xml:space="preserve">ID/s: </w:t>
      </w:r>
      <w:r>
        <w:t>82|637|760|809</w:t>
      </w:r>
    </w:p>
    <w:p>
      <w:pPr>
        <w:spacing w:line="240" w:lineRule="auto" w:after="40"/>
        <w:jc w:val="both"/>
      </w:pPr>
      <w:r>
        <w:rPr>
          <w:b/>
        </w:rPr>
        <w:t xml:space="preserve">Frequency: </w:t>
      </w:r>
      <w:r>
        <w:t>4</w:t>
      </w:r>
    </w:p>
    <w:p>
      <w:pPr>
        <w:spacing w:line="240" w:lineRule="auto" w:after="40"/>
        <w:jc w:val="both"/>
      </w:pPr>
      <w:r>
        <w:rPr>
          <w:b/>
        </w:rPr>
        <w:t xml:space="preserve">Proposed action: </w:t>
      </w:r>
      <w:r>
        <w:t>gumawa</w:t>
      </w:r>
    </w:p>
    <w:p>
      <w:pPr>
        <w:spacing w:line="240" w:lineRule="auto" w:after="40"/>
        <w:jc w:val="both"/>
      </w:pPr>
      <w:r>
        <w:rPr>
          <w:b/>
        </w:rPr>
        <w:t xml:space="preserve">Target: </w:t>
      </w:r>
      <w:r>
        <w:t>organisasyon, paraan, programa</w:t>
      </w:r>
    </w:p>
    <w:p>
      <w:pPr>
        <w:spacing w:line="240" w:lineRule="auto" w:before="100" w:after="100"/>
        <w:jc w:val="center"/>
      </w:pPr>
      <w:r>
        <w:rPr>
          <w:b/>
        </w:rPr>
        <w:t>Entry 52</w:t>
      </w:r>
    </w:p>
    <w:p>
      <w:pPr>
        <w:spacing w:line="240" w:lineRule="auto" w:after="40"/>
        <w:jc w:val="both"/>
      </w:pPr>
      <w:r>
        <w:rPr>
          <w:b/>
        </w:rPr>
        <w:t xml:space="preserve">ID/s: </w:t>
      </w:r>
      <w:r>
        <w:t>107|584|808|834</w:t>
      </w:r>
    </w:p>
    <w:p>
      <w:pPr>
        <w:spacing w:line="240" w:lineRule="auto" w:after="40"/>
        <w:jc w:val="both"/>
      </w:pPr>
      <w:r>
        <w:rPr>
          <w:b/>
        </w:rPr>
        <w:t xml:space="preserve">Frequency: </w:t>
      </w:r>
      <w:r>
        <w:t>4</w:t>
      </w:r>
    </w:p>
    <w:p>
      <w:pPr>
        <w:spacing w:line="240" w:lineRule="auto" w:after="40"/>
        <w:jc w:val="both"/>
      </w:pPr>
      <w:r>
        <w:rPr>
          <w:b/>
        </w:rPr>
        <w:t xml:space="preserve">Proposed action: </w:t>
      </w:r>
      <w:r>
        <w:t>clean</w:t>
      </w:r>
    </w:p>
    <w:p>
      <w:pPr>
        <w:spacing w:line="240" w:lineRule="auto" w:after="40"/>
        <w:jc w:val="both"/>
      </w:pPr>
      <w:r>
        <w:rPr>
          <w:b/>
        </w:rPr>
        <w:t xml:space="preserve">Target: </w:t>
      </w:r>
      <w:r>
        <w:t>streets, canals, surroundings</w:t>
      </w:r>
    </w:p>
    <w:p>
      <w:pPr>
        <w:spacing w:line="240" w:lineRule="auto" w:before="100" w:after="100"/>
        <w:jc w:val="center"/>
      </w:pPr>
      <w:r>
        <w:rPr>
          <w:b/>
        </w:rPr>
        <w:t>Entry 53</w:t>
      </w:r>
    </w:p>
    <w:p>
      <w:pPr>
        <w:spacing w:line="240" w:lineRule="auto" w:after="40"/>
        <w:jc w:val="both"/>
      </w:pPr>
      <w:r>
        <w:rPr>
          <w:b/>
        </w:rPr>
        <w:t xml:space="preserve">ID/s: </w:t>
      </w:r>
      <w:r>
        <w:t>107|282|635|816</w:t>
      </w:r>
    </w:p>
    <w:p>
      <w:pPr>
        <w:spacing w:line="240" w:lineRule="auto" w:after="40"/>
        <w:jc w:val="both"/>
      </w:pPr>
      <w:r>
        <w:rPr>
          <w:b/>
        </w:rPr>
        <w:t xml:space="preserve">Frequency: </w:t>
      </w:r>
      <w:r>
        <w:t>4</w:t>
      </w:r>
    </w:p>
    <w:p>
      <w:pPr>
        <w:spacing w:line="240" w:lineRule="auto" w:after="40"/>
        <w:jc w:val="both"/>
      </w:pPr>
      <w:r>
        <w:rPr>
          <w:b/>
        </w:rPr>
        <w:t xml:space="preserve">Proposed action: </w:t>
      </w:r>
      <w:r>
        <w:t>lessen</w:t>
      </w:r>
    </w:p>
    <w:p>
      <w:pPr>
        <w:spacing w:line="240" w:lineRule="auto" w:after="40"/>
        <w:jc w:val="both"/>
      </w:pPr>
      <w:r>
        <w:rPr>
          <w:b/>
        </w:rPr>
        <w:t xml:space="preserve">Target: </w:t>
      </w:r>
      <w:r>
        <w:t>probability, garbage, chances, scale</w:t>
      </w:r>
    </w:p>
    <w:p>
      <w:pPr>
        <w:spacing w:line="240" w:lineRule="auto" w:before="100" w:after="100"/>
        <w:jc w:val="center"/>
      </w:pPr>
      <w:r>
        <w:rPr>
          <w:b/>
        </w:rPr>
        <w:t>Entry 54</w:t>
      </w:r>
    </w:p>
    <w:p>
      <w:pPr>
        <w:spacing w:line="240" w:lineRule="auto" w:after="40"/>
        <w:jc w:val="both"/>
      </w:pPr>
      <w:r>
        <w:rPr>
          <w:b/>
        </w:rPr>
        <w:t xml:space="preserve">ID/s: </w:t>
      </w:r>
      <w:r>
        <w:t>109|133|329|919</w:t>
      </w:r>
    </w:p>
    <w:p>
      <w:pPr>
        <w:spacing w:line="240" w:lineRule="auto" w:after="40"/>
        <w:jc w:val="both"/>
      </w:pPr>
      <w:r>
        <w:rPr>
          <w:b/>
        </w:rPr>
        <w:t xml:space="preserve">Frequency: </w:t>
      </w:r>
      <w:r>
        <w:t>4</w:t>
      </w:r>
    </w:p>
    <w:p>
      <w:pPr>
        <w:spacing w:line="240" w:lineRule="auto" w:after="40"/>
        <w:jc w:val="both"/>
      </w:pPr>
      <w:r>
        <w:rPr>
          <w:b/>
        </w:rPr>
        <w:t xml:space="preserve">Proposed action: </w:t>
      </w:r>
      <w:r>
        <w:t>providing</w:t>
      </w:r>
    </w:p>
    <w:p>
      <w:pPr>
        <w:spacing w:line="240" w:lineRule="auto" w:after="40"/>
        <w:jc w:val="both"/>
      </w:pPr>
      <w:r>
        <w:rPr>
          <w:b/>
        </w:rPr>
        <w:t xml:space="preserve">Target: </w:t>
      </w:r>
      <w:r>
        <w:t>shelterarea, safety, places, emergency, kits, evacuation, center</w:t>
      </w:r>
    </w:p>
    <w:p>
      <w:pPr>
        <w:spacing w:line="240" w:lineRule="auto" w:before="100" w:after="100"/>
        <w:jc w:val="center"/>
      </w:pPr>
      <w:r>
        <w:rPr>
          <w:b/>
        </w:rPr>
        <w:t>Entry 55</w:t>
      </w:r>
    </w:p>
    <w:p>
      <w:pPr>
        <w:spacing w:line="240" w:lineRule="auto" w:after="40"/>
        <w:jc w:val="both"/>
      </w:pPr>
      <w:r>
        <w:rPr>
          <w:b/>
        </w:rPr>
        <w:t xml:space="preserve">ID/s: </w:t>
      </w:r>
      <w:r>
        <w:t>121|127|617</w:t>
      </w:r>
    </w:p>
    <w:p>
      <w:pPr>
        <w:spacing w:line="240" w:lineRule="auto" w:after="40"/>
        <w:jc w:val="both"/>
      </w:pPr>
      <w:r>
        <w:rPr>
          <w:b/>
        </w:rPr>
        <w:t xml:space="preserve">Frequency: </w:t>
      </w:r>
      <w:r>
        <w:t>4</w:t>
      </w:r>
    </w:p>
    <w:p>
      <w:pPr>
        <w:spacing w:line="240" w:lineRule="auto" w:after="40"/>
        <w:jc w:val="both"/>
      </w:pPr>
      <w:r>
        <w:rPr>
          <w:b/>
        </w:rPr>
        <w:t xml:space="preserve">Proposed action: </w:t>
      </w:r>
      <w:r>
        <w:t>implement</w:t>
      </w:r>
    </w:p>
    <w:p>
      <w:pPr>
        <w:spacing w:line="240" w:lineRule="auto" w:after="40"/>
        <w:jc w:val="both"/>
      </w:pPr>
      <w:r>
        <w:rPr>
          <w:b/>
        </w:rPr>
        <w:t xml:space="preserve">Target: </w:t>
      </w:r>
      <w:r>
        <w:t>disaster, drills, cleaning, programs, segregation</w:t>
      </w:r>
    </w:p>
    <w:p>
      <w:pPr>
        <w:spacing w:line="240" w:lineRule="auto" w:before="100" w:after="100"/>
        <w:jc w:val="center"/>
      </w:pPr>
      <w:r>
        <w:rPr>
          <w:b/>
        </w:rPr>
        <w:t>Entry 56</w:t>
      </w:r>
    </w:p>
    <w:p>
      <w:pPr>
        <w:spacing w:line="240" w:lineRule="auto" w:after="40"/>
        <w:jc w:val="both"/>
      </w:pPr>
      <w:r>
        <w:rPr>
          <w:b/>
        </w:rPr>
        <w:t xml:space="preserve">ID/s: </w:t>
      </w:r>
      <w:r>
        <w:t>137|250|573</w:t>
      </w:r>
    </w:p>
    <w:p>
      <w:pPr>
        <w:spacing w:line="240" w:lineRule="auto" w:after="40"/>
        <w:jc w:val="both"/>
      </w:pPr>
      <w:r>
        <w:rPr>
          <w:b/>
        </w:rPr>
        <w:t xml:space="preserve">Frequency: </w:t>
      </w:r>
      <w:r>
        <w:t>4</w:t>
      </w:r>
    </w:p>
    <w:p>
      <w:pPr>
        <w:spacing w:line="240" w:lineRule="auto" w:after="40"/>
        <w:jc w:val="both"/>
      </w:pPr>
      <w:r>
        <w:rPr>
          <w:b/>
        </w:rPr>
        <w:t xml:space="preserve">Proposed action: </w:t>
      </w:r>
      <w:r>
        <w:t>coming, incoming, upcoming</w:t>
      </w:r>
    </w:p>
    <w:p>
      <w:pPr>
        <w:spacing w:line="240" w:lineRule="auto" w:after="40"/>
        <w:jc w:val="both"/>
      </w:pPr>
      <w:r>
        <w:rPr>
          <w:b/>
        </w:rPr>
        <w:t xml:space="preserve">Target: </w:t>
      </w:r>
      <w:r>
        <w:t>disaster (disasters), floods</w:t>
      </w:r>
    </w:p>
    <w:p>
      <w:pPr>
        <w:spacing w:line="240" w:lineRule="auto" w:before="100" w:after="100"/>
        <w:jc w:val="center"/>
      </w:pPr>
      <w:r>
        <w:rPr>
          <w:b/>
        </w:rPr>
        <w:t>Entry 57</w:t>
      </w:r>
    </w:p>
    <w:p>
      <w:pPr>
        <w:spacing w:line="240" w:lineRule="auto" w:after="40"/>
        <w:jc w:val="both"/>
      </w:pPr>
      <w:r>
        <w:rPr>
          <w:b/>
        </w:rPr>
        <w:t xml:space="preserve">ID/s: </w:t>
      </w:r>
      <w:r>
        <w:t>149|157|297|389</w:t>
      </w:r>
    </w:p>
    <w:p>
      <w:pPr>
        <w:spacing w:line="240" w:lineRule="auto" w:after="40"/>
        <w:jc w:val="both"/>
      </w:pPr>
      <w:r>
        <w:rPr>
          <w:b/>
        </w:rPr>
        <w:t xml:space="preserve">Frequency: </w:t>
      </w:r>
      <w:r>
        <w:t>4</w:t>
      </w:r>
    </w:p>
    <w:p>
      <w:pPr>
        <w:spacing w:line="240" w:lineRule="auto" w:after="40"/>
        <w:jc w:val="both"/>
      </w:pPr>
      <w:r>
        <w:rPr>
          <w:b/>
        </w:rPr>
        <w:t xml:space="preserve">Proposed action: </w:t>
      </w:r>
      <w:r>
        <w:t>think</w:t>
      </w:r>
    </w:p>
    <w:p>
      <w:pPr>
        <w:spacing w:line="240" w:lineRule="auto" w:after="40"/>
        <w:jc w:val="both"/>
      </w:pPr>
      <w:r>
        <w:rPr>
          <w:b/>
        </w:rPr>
        <w:t xml:space="preserve">Target: </w:t>
      </w:r>
      <w:r>
        <w:t>barangay, meeting, seminars, officials</w:t>
      </w:r>
    </w:p>
    <w:p>
      <w:pPr>
        <w:spacing w:line="240" w:lineRule="auto" w:before="100" w:after="100"/>
        <w:jc w:val="center"/>
      </w:pPr>
      <w:r>
        <w:rPr>
          <w:b/>
        </w:rPr>
        <w:t>Entry 58</w:t>
      </w:r>
    </w:p>
    <w:p>
      <w:pPr>
        <w:spacing w:line="240" w:lineRule="auto" w:after="40"/>
        <w:jc w:val="both"/>
      </w:pPr>
      <w:r>
        <w:rPr>
          <w:b/>
        </w:rPr>
        <w:t xml:space="preserve">ID/s: </w:t>
      </w:r>
      <w:r>
        <w:t>159|228|284|859</w:t>
      </w:r>
    </w:p>
    <w:p>
      <w:pPr>
        <w:spacing w:line="240" w:lineRule="auto" w:after="40"/>
        <w:jc w:val="both"/>
      </w:pPr>
      <w:r>
        <w:rPr>
          <w:b/>
        </w:rPr>
        <w:t xml:space="preserve">Frequency: </w:t>
      </w:r>
      <w:r>
        <w:t>4</w:t>
      </w:r>
    </w:p>
    <w:p>
      <w:pPr>
        <w:spacing w:line="240" w:lineRule="auto" w:after="40"/>
        <w:jc w:val="both"/>
      </w:pPr>
      <w:r>
        <w:rPr>
          <w:b/>
        </w:rPr>
        <w:t xml:space="preserve">Proposed action: </w:t>
      </w:r>
      <w:r>
        <w:t>watch, watching</w:t>
      </w:r>
    </w:p>
    <w:p>
      <w:pPr>
        <w:spacing w:line="240" w:lineRule="auto" w:after="40"/>
        <w:jc w:val="both"/>
      </w:pPr>
      <w:r>
        <w:rPr>
          <w:b/>
        </w:rPr>
        <w:t xml:space="preserve">Target: </w:t>
      </w:r>
      <w:r>
        <w:t>weather, forecast, news, television</w:t>
      </w:r>
    </w:p>
    <w:p>
      <w:pPr>
        <w:spacing w:line="240" w:lineRule="auto" w:before="100" w:after="100"/>
        <w:jc w:val="center"/>
      </w:pPr>
      <w:r>
        <w:rPr>
          <w:b/>
        </w:rPr>
        <w:t>Entry 59</w:t>
      </w:r>
    </w:p>
    <w:p>
      <w:pPr>
        <w:spacing w:line="240" w:lineRule="auto" w:after="40"/>
        <w:jc w:val="both"/>
      </w:pPr>
      <w:r>
        <w:rPr>
          <w:b/>
        </w:rPr>
        <w:t xml:space="preserve">ID/s: </w:t>
      </w:r>
      <w:r>
        <w:t>168|262|380|801</w:t>
      </w:r>
    </w:p>
    <w:p>
      <w:pPr>
        <w:spacing w:line="240" w:lineRule="auto" w:after="40"/>
        <w:jc w:val="both"/>
      </w:pPr>
      <w:r>
        <w:rPr>
          <w:b/>
        </w:rPr>
        <w:t xml:space="preserve">Frequency: </w:t>
      </w:r>
      <w:r>
        <w:t>4</w:t>
      </w:r>
    </w:p>
    <w:p>
      <w:pPr>
        <w:spacing w:line="240" w:lineRule="auto" w:after="40"/>
        <w:jc w:val="both"/>
      </w:pPr>
      <w:r>
        <w:rPr>
          <w:b/>
        </w:rPr>
        <w:t xml:space="preserve">Proposed action: </w:t>
      </w:r>
      <w:r>
        <w:t>being</w:t>
      </w:r>
    </w:p>
    <w:p>
      <w:pPr>
        <w:spacing w:line="240" w:lineRule="auto" w:after="40"/>
        <w:jc w:val="both"/>
      </w:pPr>
      <w:r>
        <w:rPr>
          <w:b/>
        </w:rPr>
        <w:t xml:space="preserve">Target: </w:t>
      </w:r>
      <w:r>
        <w:t>disaster, share, volunteer, preparedness</w:t>
      </w:r>
    </w:p>
    <w:p>
      <w:pPr>
        <w:spacing w:line="240" w:lineRule="auto" w:before="100" w:after="100"/>
        <w:jc w:val="center"/>
      </w:pPr>
      <w:r>
        <w:rPr>
          <w:b/>
        </w:rPr>
        <w:t>Entry 60</w:t>
      </w:r>
    </w:p>
    <w:p>
      <w:pPr>
        <w:spacing w:line="240" w:lineRule="auto" w:after="40"/>
        <w:jc w:val="both"/>
      </w:pPr>
      <w:r>
        <w:rPr>
          <w:b/>
        </w:rPr>
        <w:t xml:space="preserve">ID/s: </w:t>
      </w:r>
      <w:r>
        <w:t>193|300|304|630</w:t>
      </w:r>
    </w:p>
    <w:p>
      <w:pPr>
        <w:spacing w:line="240" w:lineRule="auto" w:after="40"/>
        <w:jc w:val="both"/>
      </w:pPr>
      <w:r>
        <w:rPr>
          <w:b/>
        </w:rPr>
        <w:t xml:space="preserve">Frequency: </w:t>
      </w:r>
      <w:r>
        <w:t>4</w:t>
      </w:r>
    </w:p>
    <w:p>
      <w:pPr>
        <w:spacing w:line="240" w:lineRule="auto" w:after="40"/>
        <w:jc w:val="both"/>
      </w:pPr>
      <w:r>
        <w:rPr>
          <w:b/>
        </w:rPr>
        <w:t xml:space="preserve">Proposed action: </w:t>
      </w:r>
      <w:r>
        <w:t>suggest</w:t>
      </w:r>
    </w:p>
    <w:p>
      <w:pPr>
        <w:spacing w:line="240" w:lineRule="auto" w:after="40"/>
        <w:jc w:val="both"/>
      </w:pPr>
      <w:r>
        <w:rPr>
          <w:b/>
        </w:rPr>
        <w:t xml:space="preserve">Target: </w:t>
      </w:r>
      <w:r>
        <w:t>typhoon, amd, flood, barangay, brgy, share</w:t>
      </w:r>
    </w:p>
    <w:p>
      <w:pPr>
        <w:spacing w:line="240" w:lineRule="auto" w:before="100" w:after="100"/>
        <w:jc w:val="center"/>
      </w:pPr>
      <w:r>
        <w:rPr>
          <w:b/>
        </w:rPr>
        <w:t>Entry 61</w:t>
      </w:r>
    </w:p>
    <w:p>
      <w:pPr>
        <w:spacing w:line="240" w:lineRule="auto" w:after="40"/>
        <w:jc w:val="both"/>
      </w:pPr>
      <w:r>
        <w:rPr>
          <w:b/>
        </w:rPr>
        <w:t xml:space="preserve">ID/s: </w:t>
      </w:r>
      <w:r>
        <w:t>243|598|618|631</w:t>
      </w:r>
    </w:p>
    <w:p>
      <w:pPr>
        <w:spacing w:line="240" w:lineRule="auto" w:after="40"/>
        <w:jc w:val="both"/>
      </w:pPr>
      <w:r>
        <w:rPr>
          <w:b/>
        </w:rPr>
        <w:t xml:space="preserve">Frequency: </w:t>
      </w:r>
      <w:r>
        <w:t>4</w:t>
      </w:r>
    </w:p>
    <w:p>
      <w:pPr>
        <w:spacing w:line="240" w:lineRule="auto" w:after="40"/>
        <w:jc w:val="both"/>
      </w:pPr>
      <w:r>
        <w:rPr>
          <w:b/>
        </w:rPr>
        <w:t xml:space="preserve">Proposed action: </w:t>
      </w:r>
      <w:r>
        <w:t>magpasagawa, magsasagawa</w:t>
      </w:r>
    </w:p>
    <w:p>
      <w:pPr>
        <w:spacing w:line="240" w:lineRule="auto" w:after="40"/>
        <w:jc w:val="both"/>
      </w:pPr>
      <w:r>
        <w:rPr>
          <w:b/>
        </w:rPr>
        <w:t xml:space="preserve">Target: </w:t>
      </w:r>
      <w:r>
        <w:t>disaster, drill, seminar (seminars)</w:t>
      </w:r>
    </w:p>
    <w:p>
      <w:pPr>
        <w:spacing w:line="240" w:lineRule="auto" w:before="100" w:after="100"/>
        <w:jc w:val="center"/>
      </w:pPr>
      <w:r>
        <w:rPr>
          <w:b/>
        </w:rPr>
        <w:t>Entry 62</w:t>
      </w:r>
    </w:p>
    <w:p>
      <w:pPr>
        <w:spacing w:line="240" w:lineRule="auto" w:after="40"/>
        <w:jc w:val="both"/>
      </w:pPr>
      <w:r>
        <w:rPr>
          <w:b/>
        </w:rPr>
        <w:t xml:space="preserve">ID/s: </w:t>
      </w:r>
      <w:r>
        <w:t>306|482|756|847</w:t>
      </w:r>
    </w:p>
    <w:p>
      <w:pPr>
        <w:spacing w:line="240" w:lineRule="auto" w:after="40"/>
        <w:jc w:val="both"/>
      </w:pPr>
      <w:r>
        <w:rPr>
          <w:b/>
        </w:rPr>
        <w:t xml:space="preserve">Frequency: </w:t>
      </w:r>
      <w:r>
        <w:t>4</w:t>
      </w:r>
    </w:p>
    <w:p>
      <w:pPr>
        <w:spacing w:line="240" w:lineRule="auto" w:after="40"/>
        <w:jc w:val="both"/>
      </w:pPr>
      <w:r>
        <w:rPr>
          <w:b/>
        </w:rPr>
        <w:t xml:space="preserve">Proposed action: </w:t>
      </w:r>
      <w:r>
        <w:t>gagawin, gagawing</w:t>
      </w:r>
    </w:p>
    <w:p>
      <w:pPr>
        <w:spacing w:line="240" w:lineRule="auto" w:after="40"/>
        <w:jc w:val="both"/>
      </w:pPr>
      <w:r>
        <w:rPr>
          <w:b/>
        </w:rPr>
        <w:t xml:space="preserve">Target: </w:t>
      </w:r>
      <w:r>
        <w:t>disaster, my, kalamidad, hagdan</w:t>
      </w:r>
    </w:p>
    <w:p>
      <w:pPr>
        <w:spacing w:line="240" w:lineRule="auto" w:before="100" w:after="100"/>
        <w:jc w:val="center"/>
      </w:pPr>
      <w:r>
        <w:rPr>
          <w:b/>
        </w:rPr>
        <w:t>Entry 63</w:t>
      </w:r>
    </w:p>
    <w:p>
      <w:pPr>
        <w:spacing w:line="240" w:lineRule="auto" w:after="40"/>
        <w:jc w:val="both"/>
      </w:pPr>
      <w:r>
        <w:rPr>
          <w:b/>
        </w:rPr>
        <w:t xml:space="preserve">ID/s: </w:t>
      </w:r>
      <w:r>
        <w:t>356|622|626|713</w:t>
      </w:r>
    </w:p>
    <w:p>
      <w:pPr>
        <w:spacing w:line="240" w:lineRule="auto" w:after="40"/>
        <w:jc w:val="both"/>
      </w:pPr>
      <w:r>
        <w:rPr>
          <w:b/>
        </w:rPr>
        <w:t xml:space="preserve">Frequency: </w:t>
      </w:r>
      <w:r>
        <w:t>4</w:t>
      </w:r>
    </w:p>
    <w:p>
      <w:pPr>
        <w:spacing w:line="240" w:lineRule="auto" w:after="40"/>
        <w:jc w:val="both"/>
      </w:pPr>
      <w:r>
        <w:rPr>
          <w:b/>
        </w:rPr>
        <w:t xml:space="preserve">Proposed action: </w:t>
      </w:r>
      <w:r>
        <w:t>makinig</w:t>
      </w:r>
    </w:p>
    <w:p>
      <w:pPr>
        <w:spacing w:line="240" w:lineRule="auto" w:after="40"/>
        <w:jc w:val="both"/>
      </w:pPr>
      <w:r>
        <w:rPr>
          <w:b/>
        </w:rPr>
        <w:t xml:space="preserve">Target: </w:t>
      </w:r>
      <w:r>
        <w:t>locals, ulo, anunyo, balita, advisory</w:t>
      </w:r>
    </w:p>
    <w:p>
      <w:pPr>
        <w:spacing w:line="240" w:lineRule="auto" w:before="100" w:after="100"/>
        <w:jc w:val="center"/>
      </w:pPr>
      <w:r>
        <w:rPr>
          <w:b/>
        </w:rPr>
        <w:t>Entry 64</w:t>
      </w:r>
    </w:p>
    <w:p>
      <w:pPr>
        <w:spacing w:line="240" w:lineRule="auto" w:after="40"/>
        <w:jc w:val="both"/>
      </w:pPr>
      <w:r>
        <w:rPr>
          <w:b/>
        </w:rPr>
        <w:t xml:space="preserve">ID/s: </w:t>
      </w:r>
      <w:r>
        <w:t>367|418|447</w:t>
      </w:r>
    </w:p>
    <w:p>
      <w:pPr>
        <w:spacing w:line="240" w:lineRule="auto" w:after="40"/>
        <w:jc w:val="both"/>
      </w:pPr>
      <w:r>
        <w:rPr>
          <w:b/>
        </w:rPr>
        <w:t xml:space="preserve">Frequency: </w:t>
      </w:r>
      <w:r>
        <w:t>4</w:t>
      </w:r>
    </w:p>
    <w:p>
      <w:pPr>
        <w:spacing w:line="240" w:lineRule="auto" w:after="40"/>
        <w:jc w:val="both"/>
      </w:pPr>
      <w:r>
        <w:rPr>
          <w:b/>
        </w:rPr>
        <w:t xml:space="preserve">Proposed action: </w:t>
      </w:r>
      <w:r>
        <w:t>matulungan, makipagtutulungan</w:t>
      </w:r>
    </w:p>
    <w:p>
      <w:pPr>
        <w:spacing w:line="240" w:lineRule="auto" w:after="40"/>
        <w:jc w:val="both"/>
      </w:pPr>
      <w:r>
        <w:rPr>
          <w:b/>
        </w:rPr>
        <w:t xml:space="preserve">Target: </w:t>
      </w:r>
      <w:r>
        <w:t>kabarangay (barangay), kalamidad, bangka, pagkain</w:t>
      </w:r>
    </w:p>
    <w:p>
      <w:pPr>
        <w:spacing w:line="240" w:lineRule="auto" w:before="100" w:after="100"/>
        <w:jc w:val="center"/>
      </w:pPr>
      <w:r>
        <w:rPr>
          <w:b/>
        </w:rPr>
        <w:t>Entry 65</w:t>
      </w:r>
    </w:p>
    <w:p>
      <w:pPr>
        <w:spacing w:line="240" w:lineRule="auto" w:after="40"/>
        <w:jc w:val="both"/>
      </w:pPr>
      <w:r>
        <w:rPr>
          <w:b/>
        </w:rPr>
        <w:t xml:space="preserve">ID/s: </w:t>
      </w:r>
      <w:r>
        <w:t>413|419|501|542</w:t>
      </w:r>
    </w:p>
    <w:p>
      <w:pPr>
        <w:spacing w:line="240" w:lineRule="auto" w:after="40"/>
        <w:jc w:val="both"/>
      </w:pPr>
      <w:r>
        <w:rPr>
          <w:b/>
        </w:rPr>
        <w:t xml:space="preserve">Frequency: </w:t>
      </w:r>
      <w:r>
        <w:t>4</w:t>
      </w:r>
    </w:p>
    <w:p>
      <w:pPr>
        <w:spacing w:line="240" w:lineRule="auto" w:after="40"/>
        <w:jc w:val="both"/>
      </w:pPr>
      <w:r>
        <w:rPr>
          <w:b/>
        </w:rPr>
        <w:t xml:space="preserve">Proposed action: </w:t>
      </w:r>
      <w:r>
        <w:t>ipagpatuluy, ipagpatuloy</w:t>
      </w:r>
    </w:p>
    <w:p>
      <w:pPr>
        <w:spacing w:line="240" w:lineRule="auto" w:after="40"/>
        <w:jc w:val="both"/>
      </w:pPr>
      <w:r>
        <w:rPr>
          <w:b/>
        </w:rPr>
        <w:t xml:space="preserve">Target: </w:t>
      </w:r>
      <w:r>
        <w:t>barangay, pagbigay, babala, gawain</w:t>
      </w:r>
    </w:p>
    <w:p>
      <w:pPr>
        <w:spacing w:line="240" w:lineRule="auto" w:before="100" w:after="100"/>
        <w:jc w:val="center"/>
      </w:pPr>
      <w:r>
        <w:rPr>
          <w:b/>
        </w:rPr>
        <w:t>Entry 66</w:t>
      </w:r>
    </w:p>
    <w:p>
      <w:pPr>
        <w:spacing w:line="240" w:lineRule="auto" w:after="40"/>
        <w:jc w:val="both"/>
      </w:pPr>
      <w:r>
        <w:rPr>
          <w:b/>
        </w:rPr>
        <w:t xml:space="preserve">ID/s: </w:t>
      </w:r>
      <w:r>
        <w:t>451|497|727|914</w:t>
      </w:r>
    </w:p>
    <w:p>
      <w:pPr>
        <w:spacing w:line="240" w:lineRule="auto" w:after="40"/>
        <w:jc w:val="both"/>
      </w:pPr>
      <w:r>
        <w:rPr>
          <w:b/>
        </w:rPr>
        <w:t xml:space="preserve">Frequency: </w:t>
      </w:r>
      <w:r>
        <w:t>4</w:t>
      </w:r>
    </w:p>
    <w:p>
      <w:pPr>
        <w:spacing w:line="240" w:lineRule="auto" w:after="40"/>
        <w:jc w:val="both"/>
      </w:pPr>
      <w:r>
        <w:rPr>
          <w:b/>
        </w:rPr>
        <w:t xml:space="preserve">Proposed action: </w:t>
      </w:r>
      <w:r>
        <w:t>maagap, maaga</w:t>
      </w:r>
    </w:p>
    <w:p>
      <w:pPr>
        <w:spacing w:line="240" w:lineRule="auto" w:after="40"/>
        <w:jc w:val="both"/>
      </w:pPr>
      <w:r>
        <w:rPr>
          <w:b/>
        </w:rPr>
        <w:t xml:space="preserve">Target: </w:t>
      </w:r>
      <w:r>
        <w:t>pagtulong, tulong, impormasyon, palang</w:t>
      </w:r>
    </w:p>
    <w:p>
      <w:pPr>
        <w:spacing w:line="240" w:lineRule="auto" w:before="100" w:after="100"/>
        <w:jc w:val="center"/>
      </w:pPr>
      <w:r>
        <w:rPr>
          <w:b/>
        </w:rPr>
        <w:t>Entry 67</w:t>
      </w:r>
    </w:p>
    <w:p>
      <w:pPr>
        <w:spacing w:line="240" w:lineRule="auto" w:after="40"/>
        <w:jc w:val="both"/>
      </w:pPr>
      <w:r>
        <w:rPr>
          <w:b/>
        </w:rPr>
        <w:t xml:space="preserve">ID/s: </w:t>
      </w:r>
      <w:r>
        <w:t>478|591|779|807</w:t>
      </w:r>
    </w:p>
    <w:p>
      <w:pPr>
        <w:spacing w:line="240" w:lineRule="auto" w:after="40"/>
        <w:jc w:val="both"/>
      </w:pPr>
      <w:r>
        <w:rPr>
          <w:b/>
        </w:rPr>
        <w:t xml:space="preserve">Frequency: </w:t>
      </w:r>
      <w:r>
        <w:t>4</w:t>
      </w:r>
    </w:p>
    <w:p>
      <w:pPr>
        <w:spacing w:line="240" w:lineRule="auto" w:after="40"/>
        <w:jc w:val="both"/>
      </w:pPr>
      <w:r>
        <w:rPr>
          <w:b/>
        </w:rPr>
        <w:t xml:space="preserve">Proposed action: </w:t>
      </w:r>
      <w:r>
        <w:t>regular</w:t>
      </w:r>
    </w:p>
    <w:p>
      <w:pPr>
        <w:spacing w:line="240" w:lineRule="auto" w:after="40"/>
        <w:jc w:val="both"/>
      </w:pPr>
      <w:r>
        <w:rPr>
          <w:b/>
        </w:rPr>
        <w:t xml:space="preserve">Target: </w:t>
      </w:r>
      <w:r>
        <w:t>basura, pagtatapon, barangay, paglilinis, garbagewaste, collections</w:t>
      </w:r>
    </w:p>
    <w:p>
      <w:pPr>
        <w:spacing w:line="240" w:lineRule="auto" w:before="100" w:after="100"/>
        <w:jc w:val="center"/>
      </w:pPr>
      <w:r>
        <w:rPr>
          <w:b/>
        </w:rPr>
        <w:t>Entry 68</w:t>
      </w:r>
    </w:p>
    <w:p>
      <w:pPr>
        <w:spacing w:line="240" w:lineRule="auto" w:after="40"/>
        <w:jc w:val="both"/>
      </w:pPr>
      <w:r>
        <w:rPr>
          <w:b/>
        </w:rPr>
        <w:t xml:space="preserve">ID/s: </w:t>
      </w:r>
      <w:r>
        <w:t>501|766|800</w:t>
      </w:r>
    </w:p>
    <w:p>
      <w:pPr>
        <w:spacing w:line="240" w:lineRule="auto" w:after="40"/>
        <w:jc w:val="both"/>
      </w:pPr>
      <w:r>
        <w:rPr>
          <w:b/>
        </w:rPr>
        <w:t xml:space="preserve">Frequency: </w:t>
      </w:r>
      <w:r>
        <w:t>4</w:t>
      </w:r>
    </w:p>
    <w:p>
      <w:pPr>
        <w:spacing w:line="240" w:lineRule="auto" w:after="40"/>
        <w:jc w:val="both"/>
      </w:pPr>
      <w:r>
        <w:rPr>
          <w:b/>
        </w:rPr>
        <w:t xml:space="preserve">Proposed action: </w:t>
      </w:r>
      <w:r>
        <w:t>maganda, magandang</w:t>
      </w:r>
    </w:p>
    <w:p>
      <w:pPr>
        <w:spacing w:line="240" w:lineRule="auto" w:after="40"/>
        <w:jc w:val="both"/>
      </w:pPr>
      <w:r>
        <w:rPr>
          <w:b/>
        </w:rPr>
        <w:t xml:space="preserve">Target: </w:t>
      </w:r>
      <w:r>
        <w:t>gawain, tulong, seminar, conduct</w:t>
      </w:r>
    </w:p>
    <w:p>
      <w:pPr>
        <w:spacing w:line="240" w:lineRule="auto" w:before="100" w:after="100"/>
        <w:jc w:val="center"/>
      </w:pPr>
      <w:r>
        <w:rPr>
          <w:b/>
        </w:rPr>
        <w:t>Entry 69</w:t>
      </w:r>
    </w:p>
    <w:p>
      <w:pPr>
        <w:spacing w:line="240" w:lineRule="auto" w:after="40"/>
        <w:jc w:val="both"/>
      </w:pPr>
      <w:r>
        <w:rPr>
          <w:b/>
        </w:rPr>
        <w:t xml:space="preserve">ID/s: </w:t>
      </w:r>
      <w:r>
        <w:t>536|579|599|736</w:t>
      </w:r>
    </w:p>
    <w:p>
      <w:pPr>
        <w:spacing w:line="240" w:lineRule="auto" w:after="40"/>
        <w:jc w:val="both"/>
      </w:pPr>
      <w:r>
        <w:rPr>
          <w:b/>
        </w:rPr>
        <w:t xml:space="preserve">Frequency: </w:t>
      </w:r>
      <w:r>
        <w:t>4</w:t>
      </w:r>
    </w:p>
    <w:p>
      <w:pPr>
        <w:spacing w:line="240" w:lineRule="auto" w:after="40"/>
        <w:jc w:val="both"/>
      </w:pPr>
      <w:r>
        <w:rPr>
          <w:b/>
        </w:rPr>
        <w:t xml:space="preserve">Proposed action: </w:t>
      </w:r>
      <w:r>
        <w:t>magsagawa</w:t>
      </w:r>
    </w:p>
    <w:p>
      <w:pPr>
        <w:spacing w:line="240" w:lineRule="auto" w:after="40"/>
        <w:jc w:val="both"/>
      </w:pPr>
      <w:r>
        <w:rPr>
          <w:b/>
        </w:rPr>
        <w:t xml:space="preserve">Target: </w:t>
      </w:r>
      <w:r>
        <w:t>disaster, drills, pagpupulong, orientation, seminars, grupo, mg, drill, programa</w:t>
      </w:r>
    </w:p>
    <w:p>
      <w:pPr>
        <w:spacing w:line="240" w:lineRule="auto" w:before="100" w:after="100"/>
        <w:jc w:val="center"/>
      </w:pPr>
      <w:r>
        <w:rPr>
          <w:b/>
        </w:rPr>
        <w:t>Entry 70</w:t>
      </w:r>
    </w:p>
    <w:p>
      <w:pPr>
        <w:spacing w:line="240" w:lineRule="auto" w:after="40"/>
        <w:jc w:val="both"/>
      </w:pPr>
      <w:r>
        <w:rPr>
          <w:b/>
        </w:rPr>
        <w:t xml:space="preserve">ID/s: </w:t>
      </w:r>
      <w:r>
        <w:t>11|44|550</w:t>
      </w:r>
    </w:p>
    <w:p>
      <w:pPr>
        <w:spacing w:line="240" w:lineRule="auto" w:after="40"/>
        <w:jc w:val="both"/>
      </w:pPr>
      <w:r>
        <w:rPr>
          <w:b/>
        </w:rPr>
        <w:t xml:space="preserve">Frequency: </w:t>
      </w:r>
      <w:r>
        <w:t>3</w:t>
      </w:r>
    </w:p>
    <w:p>
      <w:pPr>
        <w:spacing w:line="240" w:lineRule="auto" w:after="40"/>
        <w:jc w:val="both"/>
      </w:pPr>
      <w:r>
        <w:rPr>
          <w:b/>
        </w:rPr>
        <w:t xml:space="preserve">Proposed action: </w:t>
      </w:r>
      <w:r>
        <w:t>pagkakaroon, nagkakaroon</w:t>
      </w:r>
    </w:p>
    <w:p>
      <w:pPr>
        <w:spacing w:line="240" w:lineRule="auto" w:after="40"/>
        <w:jc w:val="both"/>
      </w:pPr>
      <w:r>
        <w:rPr>
          <w:b/>
        </w:rPr>
        <w:t xml:space="preserve">Target: </w:t>
      </w:r>
      <w:r>
        <w:t>early, warning, device, komunikasyon, lugar</w:t>
      </w:r>
    </w:p>
    <w:p>
      <w:pPr>
        <w:spacing w:line="240" w:lineRule="auto" w:before="100" w:after="100"/>
        <w:jc w:val="center"/>
      </w:pPr>
      <w:r>
        <w:rPr>
          <w:b/>
        </w:rPr>
        <w:t>Entry 71</w:t>
      </w:r>
    </w:p>
    <w:p>
      <w:pPr>
        <w:spacing w:line="240" w:lineRule="auto" w:after="40"/>
        <w:jc w:val="both"/>
      </w:pPr>
      <w:r>
        <w:rPr>
          <w:b/>
        </w:rPr>
        <w:t xml:space="preserve">ID/s: </w:t>
      </w:r>
      <w:r>
        <w:t>15|592|736</w:t>
      </w:r>
    </w:p>
    <w:p>
      <w:pPr>
        <w:spacing w:line="240" w:lineRule="auto" w:after="40"/>
        <w:jc w:val="both"/>
      </w:pPr>
      <w:r>
        <w:rPr>
          <w:b/>
        </w:rPr>
        <w:t xml:space="preserve">Frequency: </w:t>
      </w:r>
      <w:r>
        <w:t>3</w:t>
      </w:r>
    </w:p>
    <w:p>
      <w:pPr>
        <w:spacing w:line="240" w:lineRule="auto" w:after="40"/>
        <w:jc w:val="both"/>
      </w:pPr>
      <w:r>
        <w:rPr>
          <w:b/>
        </w:rPr>
        <w:t xml:space="preserve">Proposed action: </w:t>
      </w:r>
      <w:r>
        <w:t>seminar</w:t>
      </w:r>
    </w:p>
    <w:p>
      <w:pPr>
        <w:spacing w:line="240" w:lineRule="auto" w:after="40"/>
        <w:jc w:val="both"/>
      </w:pPr>
      <w:r>
        <w:rPr>
          <w:b/>
        </w:rPr>
        <w:t xml:space="preserve">Target: </w:t>
      </w:r>
      <w:r>
        <w:t>bagyo, lindol, disaster, information, drive</w:t>
      </w:r>
    </w:p>
    <w:p>
      <w:pPr>
        <w:spacing w:line="240" w:lineRule="auto" w:before="100" w:after="100"/>
        <w:jc w:val="center"/>
      </w:pPr>
      <w:r>
        <w:rPr>
          <w:b/>
        </w:rPr>
        <w:t>Entry 72</w:t>
      </w:r>
    </w:p>
    <w:p>
      <w:pPr>
        <w:spacing w:line="240" w:lineRule="auto" w:after="40"/>
        <w:jc w:val="both"/>
      </w:pPr>
      <w:r>
        <w:rPr>
          <w:b/>
        </w:rPr>
        <w:t xml:space="preserve">ID/s: </w:t>
      </w:r>
      <w:r>
        <w:t>43|465|653</w:t>
      </w:r>
    </w:p>
    <w:p>
      <w:pPr>
        <w:spacing w:line="240" w:lineRule="auto" w:after="40"/>
        <w:jc w:val="both"/>
      </w:pPr>
      <w:r>
        <w:rPr>
          <w:b/>
        </w:rPr>
        <w:t xml:space="preserve">Frequency: </w:t>
      </w:r>
      <w:r>
        <w:t>3</w:t>
      </w:r>
    </w:p>
    <w:p>
      <w:pPr>
        <w:spacing w:line="240" w:lineRule="auto" w:after="40"/>
        <w:jc w:val="both"/>
      </w:pPr>
      <w:r>
        <w:rPr>
          <w:b/>
        </w:rPr>
        <w:t xml:space="preserve">Proposed action: </w:t>
      </w:r>
      <w:r>
        <w:t>maglagay</w:t>
      </w:r>
    </w:p>
    <w:p>
      <w:pPr>
        <w:spacing w:line="240" w:lineRule="auto" w:after="40"/>
        <w:jc w:val="both"/>
      </w:pPr>
      <w:r>
        <w:rPr>
          <w:b/>
        </w:rPr>
        <w:t xml:space="preserve">Target: </w:t>
      </w:r>
      <w:r>
        <w:t>garbage, can, kanal, evacuation, center</w:t>
      </w:r>
    </w:p>
    <w:p>
      <w:pPr>
        <w:spacing w:line="240" w:lineRule="auto" w:before="100" w:after="100"/>
        <w:jc w:val="center"/>
      </w:pPr>
      <w:r>
        <w:rPr>
          <w:b/>
        </w:rPr>
        <w:t>Entry 73</w:t>
      </w:r>
    </w:p>
    <w:p>
      <w:pPr>
        <w:spacing w:line="240" w:lineRule="auto" w:after="40"/>
        <w:jc w:val="both"/>
      </w:pPr>
      <w:r>
        <w:rPr>
          <w:b/>
        </w:rPr>
        <w:t xml:space="preserve">ID/s: </w:t>
      </w:r>
      <w:r>
        <w:t>62|560|822</w:t>
      </w:r>
    </w:p>
    <w:p>
      <w:pPr>
        <w:spacing w:line="240" w:lineRule="auto" w:after="40"/>
        <w:jc w:val="both"/>
      </w:pPr>
      <w:r>
        <w:rPr>
          <w:b/>
        </w:rPr>
        <w:t xml:space="preserve">Frequency: </w:t>
      </w:r>
      <w:r>
        <w:t>3</w:t>
      </w:r>
    </w:p>
    <w:p>
      <w:pPr>
        <w:spacing w:line="240" w:lineRule="auto" w:after="40"/>
        <w:jc w:val="both"/>
      </w:pPr>
      <w:r>
        <w:rPr>
          <w:b/>
        </w:rPr>
        <w:t xml:space="preserve">Proposed action: </w:t>
      </w:r>
      <w:r>
        <w:t>itapon</w:t>
      </w:r>
    </w:p>
    <w:p>
      <w:pPr>
        <w:spacing w:line="240" w:lineRule="auto" w:after="40"/>
        <w:jc w:val="both"/>
      </w:pPr>
      <w:r>
        <w:rPr>
          <w:b/>
        </w:rPr>
        <w:t xml:space="preserve">Target: </w:t>
      </w:r>
      <w:r>
        <w:t>basura, maayus</w:t>
      </w:r>
    </w:p>
    <w:p>
      <w:pPr>
        <w:spacing w:line="240" w:lineRule="auto" w:before="100" w:after="100"/>
        <w:jc w:val="center"/>
      </w:pPr>
      <w:r>
        <w:rPr>
          <w:b/>
        </w:rPr>
        <w:t>Entry 74</w:t>
      </w:r>
    </w:p>
    <w:p>
      <w:pPr>
        <w:spacing w:line="240" w:lineRule="auto" w:after="40"/>
        <w:jc w:val="both"/>
      </w:pPr>
      <w:r>
        <w:rPr>
          <w:b/>
        </w:rPr>
        <w:t xml:space="preserve">ID/s: </w:t>
      </w:r>
      <w:r>
        <w:t>62|537|560</w:t>
      </w:r>
    </w:p>
    <w:p>
      <w:pPr>
        <w:spacing w:line="240" w:lineRule="auto" w:after="40"/>
        <w:jc w:val="both"/>
      </w:pPr>
      <w:r>
        <w:rPr>
          <w:b/>
        </w:rPr>
        <w:t xml:space="preserve">Frequency: </w:t>
      </w:r>
      <w:r>
        <w:t>3</w:t>
      </w:r>
    </w:p>
    <w:p>
      <w:pPr>
        <w:spacing w:line="240" w:lineRule="auto" w:after="40"/>
        <w:jc w:val="both"/>
      </w:pPr>
      <w:r>
        <w:rPr>
          <w:b/>
        </w:rPr>
        <w:t xml:space="preserve">Proposed action: </w:t>
      </w:r>
      <w:r>
        <w:t>magbara</w:t>
      </w:r>
    </w:p>
    <w:p>
      <w:pPr>
        <w:spacing w:line="240" w:lineRule="auto" w:after="40"/>
        <w:jc w:val="both"/>
      </w:pPr>
      <w:r>
        <w:rPr>
          <w:b/>
        </w:rPr>
        <w:t xml:space="preserve">Target: </w:t>
      </w:r>
      <w:r>
        <w:t>kanal, ilog</w:t>
      </w:r>
    </w:p>
    <w:p>
      <w:pPr>
        <w:spacing w:line="240" w:lineRule="auto" w:before="100" w:after="100"/>
        <w:jc w:val="center"/>
      </w:pPr>
      <w:r>
        <w:rPr>
          <w:b/>
        </w:rPr>
        <w:t>Entry 75</w:t>
      </w:r>
    </w:p>
    <w:p>
      <w:pPr>
        <w:spacing w:line="240" w:lineRule="auto" w:after="40"/>
        <w:jc w:val="both"/>
      </w:pPr>
      <w:r>
        <w:rPr>
          <w:b/>
        </w:rPr>
        <w:t xml:space="preserve">ID/s: </w:t>
      </w:r>
      <w:r>
        <w:t>77|410|885</w:t>
      </w:r>
    </w:p>
    <w:p>
      <w:pPr>
        <w:spacing w:line="240" w:lineRule="auto" w:after="40"/>
        <w:jc w:val="both"/>
      </w:pPr>
      <w:r>
        <w:rPr>
          <w:b/>
        </w:rPr>
        <w:t xml:space="preserve">Frequency: </w:t>
      </w:r>
      <w:r>
        <w:t>3</w:t>
      </w:r>
    </w:p>
    <w:p>
      <w:pPr>
        <w:spacing w:line="240" w:lineRule="auto" w:after="40"/>
        <w:jc w:val="both"/>
      </w:pPr>
      <w:r>
        <w:rPr>
          <w:b/>
        </w:rPr>
        <w:t xml:space="preserve">Proposed action: </w:t>
      </w:r>
      <w:r>
        <w:t>mabigyan, mabigyang</w:t>
      </w:r>
    </w:p>
    <w:p>
      <w:pPr>
        <w:spacing w:line="240" w:lineRule="auto" w:after="40"/>
        <w:jc w:val="both"/>
      </w:pPr>
      <w:r>
        <w:rPr>
          <w:b/>
        </w:rPr>
        <w:t xml:space="preserve">Target: </w:t>
      </w:r>
      <w:r>
        <w:t>impormasyon, ideya, solusyon</w:t>
      </w:r>
    </w:p>
    <w:p>
      <w:pPr>
        <w:spacing w:line="240" w:lineRule="auto" w:before="100" w:after="100"/>
        <w:jc w:val="center"/>
      </w:pPr>
      <w:r>
        <w:rPr>
          <w:b/>
        </w:rPr>
        <w:t>Entry 76</w:t>
      </w:r>
    </w:p>
    <w:p>
      <w:pPr>
        <w:spacing w:line="240" w:lineRule="auto" w:after="40"/>
        <w:jc w:val="both"/>
      </w:pPr>
      <w:r>
        <w:rPr>
          <w:b/>
        </w:rPr>
        <w:t xml:space="preserve">ID/s: </w:t>
      </w:r>
      <w:r>
        <w:t>81|282|796</w:t>
      </w:r>
    </w:p>
    <w:p>
      <w:pPr>
        <w:spacing w:line="240" w:lineRule="auto" w:after="40"/>
        <w:jc w:val="both"/>
      </w:pPr>
      <w:r>
        <w:rPr>
          <w:b/>
        </w:rPr>
        <w:t xml:space="preserve">Frequency: </w:t>
      </w:r>
      <w:r>
        <w:t>3</w:t>
      </w:r>
    </w:p>
    <w:p>
      <w:pPr>
        <w:spacing w:line="240" w:lineRule="auto" w:after="40"/>
        <w:jc w:val="both"/>
      </w:pPr>
      <w:r>
        <w:rPr>
          <w:b/>
        </w:rPr>
        <w:t xml:space="preserve">Proposed action: </w:t>
      </w:r>
      <w:r>
        <w:t>put</w:t>
      </w:r>
    </w:p>
    <w:p>
      <w:pPr>
        <w:spacing w:line="240" w:lineRule="auto" w:after="40"/>
        <w:jc w:val="both"/>
      </w:pPr>
      <w:r>
        <w:rPr>
          <w:b/>
        </w:rPr>
        <w:t xml:space="preserve">Target: </w:t>
      </w:r>
      <w:r>
        <w:t>sirens, garbage, dumpster, bins</w:t>
      </w:r>
    </w:p>
    <w:p>
      <w:pPr>
        <w:spacing w:line="240" w:lineRule="auto" w:before="100" w:after="100"/>
        <w:jc w:val="center"/>
      </w:pPr>
      <w:r>
        <w:rPr>
          <w:b/>
        </w:rPr>
        <w:t>Entry 77</w:t>
      </w:r>
    </w:p>
    <w:p>
      <w:pPr>
        <w:spacing w:line="240" w:lineRule="auto" w:after="40"/>
        <w:jc w:val="both"/>
      </w:pPr>
      <w:r>
        <w:rPr>
          <w:b/>
        </w:rPr>
        <w:t xml:space="preserve">ID/s: </w:t>
      </w:r>
      <w:r>
        <w:t>84|88|846</w:t>
      </w:r>
    </w:p>
    <w:p>
      <w:pPr>
        <w:spacing w:line="240" w:lineRule="auto" w:after="40"/>
        <w:jc w:val="both"/>
      </w:pPr>
      <w:r>
        <w:rPr>
          <w:b/>
        </w:rPr>
        <w:t xml:space="preserve">Frequency: </w:t>
      </w:r>
      <w:r>
        <w:t>3</w:t>
      </w:r>
    </w:p>
    <w:p>
      <w:pPr>
        <w:spacing w:line="240" w:lineRule="auto" w:after="40"/>
        <w:jc w:val="both"/>
      </w:pPr>
      <w:r>
        <w:rPr>
          <w:b/>
        </w:rPr>
        <w:t xml:space="preserve">Proposed action: </w:t>
      </w:r>
      <w:r>
        <w:t>organize</w:t>
      </w:r>
    </w:p>
    <w:p>
      <w:pPr>
        <w:spacing w:line="240" w:lineRule="auto" w:after="40"/>
        <w:jc w:val="both"/>
      </w:pPr>
      <w:r>
        <w:rPr>
          <w:b/>
        </w:rPr>
        <w:t xml:space="preserve">Target: </w:t>
      </w:r>
      <w:r>
        <w:t>events, disaster, drills, talk</w:t>
      </w:r>
    </w:p>
    <w:p>
      <w:pPr>
        <w:spacing w:line="240" w:lineRule="auto" w:before="100" w:after="100"/>
        <w:jc w:val="center"/>
      </w:pPr>
      <w:r>
        <w:rPr>
          <w:b/>
        </w:rPr>
        <w:t>Entry 78</w:t>
      </w:r>
    </w:p>
    <w:p>
      <w:pPr>
        <w:spacing w:line="240" w:lineRule="auto" w:after="40"/>
        <w:jc w:val="both"/>
      </w:pPr>
      <w:r>
        <w:rPr>
          <w:b/>
        </w:rPr>
        <w:t xml:space="preserve">ID/s: </w:t>
      </w:r>
      <w:r>
        <w:t>121|195|617</w:t>
      </w:r>
    </w:p>
    <w:p>
      <w:pPr>
        <w:spacing w:line="240" w:lineRule="auto" w:after="40"/>
        <w:jc w:val="both"/>
      </w:pPr>
      <w:r>
        <w:rPr>
          <w:b/>
        </w:rPr>
        <w:t xml:space="preserve">Frequency: </w:t>
      </w:r>
      <w:r>
        <w:t>3</w:t>
      </w:r>
    </w:p>
    <w:p>
      <w:pPr>
        <w:spacing w:line="240" w:lineRule="auto" w:after="40"/>
        <w:jc w:val="both"/>
      </w:pPr>
      <w:r>
        <w:rPr>
          <w:b/>
        </w:rPr>
        <w:t xml:space="preserve">Proposed action: </w:t>
      </w:r>
      <w:r>
        <w:t>cause, cant</w:t>
      </w:r>
    </w:p>
    <w:p>
      <w:pPr>
        <w:spacing w:line="240" w:lineRule="auto" w:after="40"/>
        <w:jc w:val="both"/>
      </w:pPr>
      <w:r>
        <w:rPr>
          <w:b/>
        </w:rPr>
        <w:t xml:space="preserve">Target: </w:t>
      </w:r>
      <w:r>
        <w:t>damage, flood, life</w:t>
      </w:r>
    </w:p>
    <w:p>
      <w:pPr>
        <w:spacing w:line="240" w:lineRule="auto" w:before="100" w:after="100"/>
        <w:jc w:val="center"/>
      </w:pPr>
      <w:r>
        <w:rPr>
          <w:b/>
        </w:rPr>
        <w:t>Entry 79</w:t>
      </w:r>
    </w:p>
    <w:p>
      <w:pPr>
        <w:spacing w:line="240" w:lineRule="auto" w:after="40"/>
        <w:jc w:val="both"/>
      </w:pPr>
      <w:r>
        <w:rPr>
          <w:b/>
        </w:rPr>
        <w:t xml:space="preserve">ID/s: </w:t>
      </w:r>
      <w:r>
        <w:t>129|188|300</w:t>
      </w:r>
    </w:p>
    <w:p>
      <w:pPr>
        <w:spacing w:line="240" w:lineRule="auto" w:after="40"/>
        <w:jc w:val="both"/>
      </w:pPr>
      <w:r>
        <w:rPr>
          <w:b/>
        </w:rPr>
        <w:t xml:space="preserve">Frequency: </w:t>
      </w:r>
      <w:r>
        <w:t>3</w:t>
      </w:r>
    </w:p>
    <w:p>
      <w:pPr>
        <w:spacing w:line="240" w:lineRule="auto" w:after="40"/>
        <w:jc w:val="both"/>
      </w:pPr>
      <w:r>
        <w:rPr>
          <w:b/>
        </w:rPr>
        <w:t xml:space="preserve">Proposed action: </w:t>
      </w:r>
      <w:r>
        <w:t>been, has</w:t>
      </w:r>
    </w:p>
    <w:p>
      <w:pPr>
        <w:spacing w:line="240" w:lineRule="auto" w:after="40"/>
        <w:jc w:val="both"/>
      </w:pPr>
      <w:r>
        <w:rPr>
          <w:b/>
        </w:rPr>
        <w:t xml:space="preserve">Target: </w:t>
      </w:r>
      <w:r>
        <w:t>help, food</w:t>
      </w:r>
    </w:p>
    <w:p>
      <w:pPr>
        <w:spacing w:line="240" w:lineRule="auto" w:before="100" w:after="100"/>
        <w:jc w:val="center"/>
      </w:pPr>
      <w:r>
        <w:rPr>
          <w:b/>
        </w:rPr>
        <w:t>Entry 80</w:t>
      </w:r>
    </w:p>
    <w:p>
      <w:pPr>
        <w:spacing w:line="240" w:lineRule="auto" w:after="40"/>
        <w:jc w:val="both"/>
      </w:pPr>
      <w:r>
        <w:rPr>
          <w:b/>
        </w:rPr>
        <w:t xml:space="preserve">ID/s: </w:t>
      </w:r>
      <w:r>
        <w:t>130|136|157</w:t>
      </w:r>
    </w:p>
    <w:p>
      <w:pPr>
        <w:spacing w:line="240" w:lineRule="auto" w:after="40"/>
        <w:jc w:val="both"/>
      </w:pPr>
      <w:r>
        <w:rPr>
          <w:b/>
        </w:rPr>
        <w:t xml:space="preserve">Frequency: </w:t>
      </w:r>
      <w:r>
        <w:t>3</w:t>
      </w:r>
    </w:p>
    <w:p>
      <w:pPr>
        <w:spacing w:line="240" w:lineRule="auto" w:after="40"/>
        <w:jc w:val="both"/>
      </w:pPr>
      <w:r>
        <w:rPr>
          <w:b/>
        </w:rPr>
        <w:t xml:space="preserve">Proposed action: </w:t>
      </w:r>
      <w:r>
        <w:t>gather</w:t>
      </w:r>
    </w:p>
    <w:p>
      <w:pPr>
        <w:spacing w:line="240" w:lineRule="auto" w:after="40"/>
        <w:jc w:val="both"/>
      </w:pPr>
      <w:r>
        <w:rPr>
          <w:b/>
        </w:rPr>
        <w:t xml:space="preserve">Target: </w:t>
      </w:r>
      <w:r>
        <w:t>citizens, times, share, ideas</w:t>
      </w:r>
    </w:p>
    <w:p>
      <w:pPr>
        <w:spacing w:line="240" w:lineRule="auto" w:before="100" w:after="100"/>
        <w:jc w:val="center"/>
      </w:pPr>
      <w:r>
        <w:rPr>
          <w:b/>
        </w:rPr>
        <w:t>Entry 81</w:t>
      </w:r>
    </w:p>
    <w:p>
      <w:pPr>
        <w:spacing w:line="240" w:lineRule="auto" w:after="40"/>
        <w:jc w:val="both"/>
      </w:pPr>
      <w:r>
        <w:rPr>
          <w:b/>
        </w:rPr>
        <w:t xml:space="preserve">ID/s: </w:t>
      </w:r>
      <w:r>
        <w:t>139|176|237</w:t>
      </w:r>
    </w:p>
    <w:p>
      <w:pPr>
        <w:spacing w:line="240" w:lineRule="auto" w:after="40"/>
        <w:jc w:val="both"/>
      </w:pPr>
      <w:r>
        <w:rPr>
          <w:b/>
        </w:rPr>
        <w:t xml:space="preserve">Frequency: </w:t>
      </w:r>
      <w:r>
        <w:t>3</w:t>
      </w:r>
    </w:p>
    <w:p>
      <w:pPr>
        <w:spacing w:line="240" w:lineRule="auto" w:after="40"/>
        <w:jc w:val="both"/>
      </w:pPr>
      <w:r>
        <w:rPr>
          <w:b/>
        </w:rPr>
        <w:t xml:space="preserve">Proposed action: </w:t>
      </w:r>
      <w:r>
        <w:t>announcing</w:t>
      </w:r>
    </w:p>
    <w:p>
      <w:pPr>
        <w:spacing w:line="240" w:lineRule="auto" w:after="40"/>
        <w:jc w:val="both"/>
      </w:pPr>
      <w:r>
        <w:rPr>
          <w:b/>
        </w:rPr>
        <w:t xml:space="preserve">Target: </w:t>
      </w:r>
      <w:r>
        <w:t>time, people, news</w:t>
      </w:r>
    </w:p>
    <w:p>
      <w:pPr>
        <w:spacing w:line="240" w:lineRule="auto" w:before="100" w:after="100"/>
        <w:jc w:val="center"/>
      </w:pPr>
      <w:r>
        <w:rPr>
          <w:b/>
        </w:rPr>
        <w:t>Entry 82</w:t>
      </w:r>
    </w:p>
    <w:p>
      <w:pPr>
        <w:spacing w:line="240" w:lineRule="auto" w:after="40"/>
        <w:jc w:val="both"/>
      </w:pPr>
      <w:r>
        <w:rPr>
          <w:b/>
        </w:rPr>
        <w:t xml:space="preserve">ID/s: </w:t>
      </w:r>
      <w:r>
        <w:t>169|248|864</w:t>
      </w:r>
    </w:p>
    <w:p>
      <w:pPr>
        <w:spacing w:line="240" w:lineRule="auto" w:after="40"/>
        <w:jc w:val="both"/>
      </w:pPr>
      <w:r>
        <w:rPr>
          <w:b/>
        </w:rPr>
        <w:t xml:space="preserve">Frequency: </w:t>
      </w:r>
      <w:r>
        <w:t>3</w:t>
      </w:r>
    </w:p>
    <w:p>
      <w:pPr>
        <w:spacing w:line="240" w:lineRule="auto" w:after="40"/>
        <w:jc w:val="both"/>
      </w:pPr>
      <w:r>
        <w:rPr>
          <w:b/>
        </w:rPr>
        <w:t xml:space="preserve">Proposed action: </w:t>
      </w:r>
      <w:r>
        <w:t>comes</w:t>
      </w:r>
    </w:p>
    <w:p>
      <w:pPr>
        <w:spacing w:line="240" w:lineRule="auto" w:after="40"/>
        <w:jc w:val="both"/>
      </w:pPr>
      <w:r>
        <w:rPr>
          <w:b/>
        </w:rPr>
        <w:t xml:space="preserve">Target: </w:t>
      </w:r>
      <w:r>
        <w:t>people, time, funds</w:t>
      </w:r>
    </w:p>
    <w:p>
      <w:pPr>
        <w:spacing w:line="240" w:lineRule="auto" w:before="100" w:after="100"/>
        <w:jc w:val="center"/>
      </w:pPr>
      <w:r>
        <w:rPr>
          <w:b/>
        </w:rPr>
        <w:t>Entry 83</w:t>
      </w:r>
    </w:p>
    <w:p>
      <w:pPr>
        <w:spacing w:line="240" w:lineRule="auto" w:after="40"/>
        <w:jc w:val="both"/>
      </w:pPr>
      <w:r>
        <w:rPr>
          <w:b/>
        </w:rPr>
        <w:t xml:space="preserve">ID/s: </w:t>
      </w:r>
      <w:r>
        <w:t>170|344|710</w:t>
      </w:r>
    </w:p>
    <w:p>
      <w:pPr>
        <w:spacing w:line="240" w:lineRule="auto" w:after="40"/>
        <w:jc w:val="both"/>
      </w:pPr>
      <w:r>
        <w:rPr>
          <w:b/>
        </w:rPr>
        <w:t xml:space="preserve">Frequency: </w:t>
      </w:r>
      <w:r>
        <w:t>3</w:t>
      </w:r>
    </w:p>
    <w:p>
      <w:pPr>
        <w:spacing w:line="240" w:lineRule="auto" w:after="40"/>
        <w:jc w:val="both"/>
      </w:pPr>
      <w:r>
        <w:rPr>
          <w:b/>
        </w:rPr>
        <w:t xml:space="preserve">Proposed action: </w:t>
      </w:r>
      <w:r>
        <w:t>disseminate, disseminating</w:t>
      </w:r>
    </w:p>
    <w:p>
      <w:pPr>
        <w:spacing w:line="240" w:lineRule="auto" w:after="40"/>
        <w:jc w:val="both"/>
      </w:pPr>
      <w:r>
        <w:rPr>
          <w:b/>
        </w:rPr>
        <w:t xml:space="preserve">Target: </w:t>
      </w:r>
      <w:r>
        <w:t>evacuation, plan, awareness, information</w:t>
      </w:r>
    </w:p>
    <w:p>
      <w:pPr>
        <w:spacing w:line="240" w:lineRule="auto" w:before="100" w:after="100"/>
        <w:jc w:val="center"/>
      </w:pPr>
      <w:r>
        <w:rPr>
          <w:b/>
        </w:rPr>
        <w:t>Entry 84</w:t>
      </w:r>
    </w:p>
    <w:p>
      <w:pPr>
        <w:spacing w:line="240" w:lineRule="auto" w:after="40"/>
        <w:jc w:val="both"/>
      </w:pPr>
      <w:r>
        <w:rPr>
          <w:b/>
        </w:rPr>
        <w:t xml:space="preserve">ID/s: </w:t>
      </w:r>
      <w:r>
        <w:t>184|392</w:t>
      </w:r>
    </w:p>
    <w:p>
      <w:pPr>
        <w:spacing w:line="240" w:lineRule="auto" w:after="40"/>
        <w:jc w:val="both"/>
      </w:pPr>
      <w:r>
        <w:rPr>
          <w:b/>
        </w:rPr>
        <w:t xml:space="preserve">Frequency: </w:t>
      </w:r>
      <w:r>
        <w:t>3</w:t>
      </w:r>
    </w:p>
    <w:p>
      <w:pPr>
        <w:spacing w:line="240" w:lineRule="auto" w:after="40"/>
        <w:jc w:val="both"/>
      </w:pPr>
      <w:r>
        <w:rPr>
          <w:b/>
        </w:rPr>
        <w:t xml:space="preserve">Proposed action: </w:t>
      </w:r>
      <w:r>
        <w:t>communicate, communicating</w:t>
      </w:r>
    </w:p>
    <w:p>
      <w:pPr>
        <w:spacing w:line="240" w:lineRule="auto" w:after="40"/>
        <w:jc w:val="both"/>
      </w:pPr>
      <w:r>
        <w:rPr>
          <w:b/>
        </w:rPr>
        <w:t xml:space="preserve">Target: </w:t>
      </w:r>
      <w:r>
        <w:t>deaf, citizens, responders, weather, predictions</w:t>
      </w:r>
    </w:p>
    <w:p>
      <w:pPr>
        <w:spacing w:line="240" w:lineRule="auto" w:before="100" w:after="100"/>
        <w:jc w:val="center"/>
      </w:pPr>
      <w:r>
        <w:rPr>
          <w:b/>
        </w:rPr>
        <w:t>Entry 85</w:t>
      </w:r>
    </w:p>
    <w:p>
      <w:pPr>
        <w:spacing w:line="240" w:lineRule="auto" w:after="40"/>
        <w:jc w:val="both"/>
      </w:pPr>
      <w:r>
        <w:rPr>
          <w:b/>
        </w:rPr>
        <w:t xml:space="preserve">ID/s: </w:t>
      </w:r>
      <w:r>
        <w:t>201|318|658</w:t>
      </w:r>
    </w:p>
    <w:p>
      <w:pPr>
        <w:spacing w:line="240" w:lineRule="auto" w:after="40"/>
        <w:jc w:val="both"/>
      </w:pPr>
      <w:r>
        <w:rPr>
          <w:b/>
        </w:rPr>
        <w:t xml:space="preserve">Frequency: </w:t>
      </w:r>
      <w:r>
        <w:t>3</w:t>
      </w:r>
    </w:p>
    <w:p>
      <w:pPr>
        <w:spacing w:line="240" w:lineRule="auto" w:after="40"/>
        <w:jc w:val="both"/>
      </w:pPr>
      <w:r>
        <w:rPr>
          <w:b/>
        </w:rPr>
        <w:t xml:space="preserve">Proposed action: </w:t>
      </w:r>
      <w:r>
        <w:t>happen</w:t>
      </w:r>
    </w:p>
    <w:p>
      <w:pPr>
        <w:spacing w:line="240" w:lineRule="auto" w:after="40"/>
        <w:jc w:val="both"/>
      </w:pPr>
      <w:r>
        <w:rPr>
          <w:b/>
        </w:rPr>
        <w:t xml:space="preserve">Target: </w:t>
      </w:r>
      <w:r>
        <w:t>community, news, beforeduring</w:t>
      </w:r>
    </w:p>
    <w:p>
      <w:pPr>
        <w:spacing w:line="240" w:lineRule="auto" w:before="100" w:after="100"/>
        <w:jc w:val="center"/>
      </w:pPr>
      <w:r>
        <w:rPr>
          <w:b/>
        </w:rPr>
        <w:t>Entry 86</w:t>
      </w:r>
    </w:p>
    <w:p>
      <w:pPr>
        <w:spacing w:line="240" w:lineRule="auto" w:after="40"/>
        <w:jc w:val="both"/>
      </w:pPr>
      <w:r>
        <w:rPr>
          <w:b/>
        </w:rPr>
        <w:t xml:space="preserve">ID/s: </w:t>
      </w:r>
      <w:r>
        <w:t>203|367|800</w:t>
      </w:r>
    </w:p>
    <w:p>
      <w:pPr>
        <w:spacing w:line="240" w:lineRule="auto" w:after="40"/>
        <w:jc w:val="both"/>
      </w:pPr>
      <w:r>
        <w:rPr>
          <w:b/>
        </w:rPr>
        <w:t xml:space="preserve">Frequency: </w:t>
      </w:r>
      <w:r>
        <w:t>3</w:t>
      </w:r>
    </w:p>
    <w:p>
      <w:pPr>
        <w:spacing w:line="240" w:lineRule="auto" w:after="40"/>
        <w:jc w:val="both"/>
      </w:pPr>
      <w:r>
        <w:rPr>
          <w:b/>
        </w:rPr>
        <w:t xml:space="preserve">Proposed action: </w:t>
      </w:r>
      <w:r>
        <w:t>nangyayari, nangyayaring</w:t>
      </w:r>
    </w:p>
    <w:p>
      <w:pPr>
        <w:spacing w:line="240" w:lineRule="auto" w:after="40"/>
        <w:jc w:val="both"/>
      </w:pPr>
      <w:r>
        <w:rPr>
          <w:b/>
        </w:rPr>
        <w:t xml:space="preserve">Target: </w:t>
      </w:r>
      <w:r>
        <w:t>paligid, s, barangay</w:t>
      </w:r>
    </w:p>
    <w:p>
      <w:pPr>
        <w:spacing w:line="240" w:lineRule="auto" w:before="100" w:after="100"/>
        <w:jc w:val="center"/>
      </w:pPr>
      <w:r>
        <w:rPr>
          <w:b/>
        </w:rPr>
        <w:t>Entry 87</w:t>
      </w:r>
    </w:p>
    <w:p>
      <w:pPr>
        <w:spacing w:line="240" w:lineRule="auto" w:after="40"/>
        <w:jc w:val="both"/>
      </w:pPr>
      <w:r>
        <w:rPr>
          <w:b/>
        </w:rPr>
        <w:t xml:space="preserve">ID/s: </w:t>
      </w:r>
      <w:r>
        <w:t>263|538|548</w:t>
      </w:r>
    </w:p>
    <w:p>
      <w:pPr>
        <w:spacing w:line="240" w:lineRule="auto" w:after="40"/>
        <w:jc w:val="both"/>
      </w:pPr>
      <w:r>
        <w:rPr>
          <w:b/>
        </w:rPr>
        <w:t xml:space="preserve">Frequency: </w:t>
      </w:r>
      <w:r>
        <w:t>3</w:t>
      </w:r>
    </w:p>
    <w:p>
      <w:pPr>
        <w:spacing w:line="240" w:lineRule="auto" w:after="40"/>
        <w:jc w:val="both"/>
      </w:pPr>
      <w:r>
        <w:rPr>
          <w:b/>
        </w:rPr>
        <w:t xml:space="preserve">Proposed action: </w:t>
      </w:r>
      <w:r>
        <w:t>inaasahan, inaasahang</w:t>
      </w:r>
    </w:p>
    <w:p>
      <w:pPr>
        <w:spacing w:line="240" w:lineRule="auto" w:after="40"/>
        <w:jc w:val="both"/>
      </w:pPr>
      <w:r>
        <w:rPr>
          <w:b/>
        </w:rPr>
        <w:t xml:space="preserve">Target: </w:t>
      </w:r>
      <w:r>
        <w:t>anunsyo, tulong, sakuna</w:t>
      </w:r>
    </w:p>
    <w:p>
      <w:pPr>
        <w:spacing w:line="240" w:lineRule="auto" w:before="100" w:after="100"/>
        <w:jc w:val="center"/>
      </w:pPr>
      <w:r>
        <w:rPr>
          <w:b/>
        </w:rPr>
        <w:t>Entry 88</w:t>
      </w:r>
    </w:p>
    <w:p>
      <w:pPr>
        <w:spacing w:line="240" w:lineRule="auto" w:after="40"/>
        <w:jc w:val="both"/>
      </w:pPr>
      <w:r>
        <w:rPr>
          <w:b/>
        </w:rPr>
        <w:t xml:space="preserve">ID/s: </w:t>
      </w:r>
      <w:r>
        <w:t>263|727|896</w:t>
      </w:r>
    </w:p>
    <w:p>
      <w:pPr>
        <w:spacing w:line="240" w:lineRule="auto" w:after="40"/>
        <w:jc w:val="both"/>
      </w:pPr>
      <w:r>
        <w:rPr>
          <w:b/>
        </w:rPr>
        <w:t xml:space="preserve">Frequency: </w:t>
      </w:r>
      <w:r>
        <w:t>3</w:t>
      </w:r>
    </w:p>
    <w:p>
      <w:pPr>
        <w:spacing w:line="240" w:lineRule="auto" w:after="40"/>
        <w:jc w:val="both"/>
      </w:pPr>
      <w:r>
        <w:rPr>
          <w:b/>
        </w:rPr>
        <w:t xml:space="preserve">Proposed action: </w:t>
      </w:r>
      <w:r>
        <w:t>darating</w:t>
      </w:r>
    </w:p>
    <w:p>
      <w:pPr>
        <w:spacing w:line="240" w:lineRule="auto" w:after="40"/>
        <w:jc w:val="both"/>
      </w:pPr>
      <w:r>
        <w:rPr>
          <w:b/>
        </w:rPr>
        <w:t xml:space="preserve">Target: </w:t>
      </w:r>
      <w:r>
        <w:t>bigay, lugar, barangay</w:t>
      </w:r>
    </w:p>
    <w:p>
      <w:pPr>
        <w:spacing w:line="240" w:lineRule="auto" w:before="100" w:after="100"/>
        <w:jc w:val="center"/>
      </w:pPr>
      <w:r>
        <w:rPr>
          <w:b/>
        </w:rPr>
        <w:t>Entry 89</w:t>
      </w:r>
    </w:p>
    <w:p>
      <w:pPr>
        <w:spacing w:line="240" w:lineRule="auto" w:after="40"/>
        <w:jc w:val="both"/>
      </w:pPr>
      <w:r>
        <w:rPr>
          <w:b/>
        </w:rPr>
        <w:t xml:space="preserve">ID/s: </w:t>
      </w:r>
      <w:r>
        <w:t>264|519|619</w:t>
      </w:r>
    </w:p>
    <w:p>
      <w:pPr>
        <w:spacing w:line="240" w:lineRule="auto" w:after="40"/>
        <w:jc w:val="both"/>
      </w:pPr>
      <w:r>
        <w:rPr>
          <w:b/>
        </w:rPr>
        <w:t xml:space="preserve">Frequency: </w:t>
      </w:r>
      <w:r>
        <w:t>3</w:t>
      </w:r>
    </w:p>
    <w:p>
      <w:pPr>
        <w:spacing w:line="240" w:lineRule="auto" w:after="40"/>
        <w:jc w:val="both"/>
      </w:pPr>
      <w:r>
        <w:rPr>
          <w:b/>
        </w:rPr>
        <w:t xml:space="preserve">Proposed action: </w:t>
      </w:r>
      <w:r>
        <w:t>updated, update</w:t>
      </w:r>
    </w:p>
    <w:p>
      <w:pPr>
        <w:spacing w:line="240" w:lineRule="auto" w:after="40"/>
        <w:jc w:val="both"/>
      </w:pPr>
      <w:r>
        <w:rPr>
          <w:b/>
        </w:rPr>
        <w:t xml:space="preserve">Target: </w:t>
      </w:r>
      <w:r>
        <w:t>palagi, weather, changes, people</w:t>
      </w:r>
    </w:p>
    <w:p>
      <w:pPr>
        <w:spacing w:line="240" w:lineRule="auto" w:before="100" w:after="100"/>
        <w:jc w:val="center"/>
      </w:pPr>
      <w:r>
        <w:rPr>
          <w:b/>
        </w:rPr>
        <w:t>Entry 90</w:t>
      </w:r>
    </w:p>
    <w:p>
      <w:pPr>
        <w:spacing w:line="240" w:lineRule="auto" w:after="40"/>
        <w:jc w:val="both"/>
      </w:pPr>
      <w:r>
        <w:rPr>
          <w:b/>
        </w:rPr>
        <w:t xml:space="preserve">ID/s: </w:t>
      </w:r>
      <w:r>
        <w:t>268|330|625</w:t>
      </w:r>
    </w:p>
    <w:p>
      <w:pPr>
        <w:spacing w:line="240" w:lineRule="auto" w:after="40"/>
        <w:jc w:val="both"/>
      </w:pPr>
      <w:r>
        <w:rPr>
          <w:b/>
        </w:rPr>
        <w:t xml:space="preserve">Frequency: </w:t>
      </w:r>
      <w:r>
        <w:t>3</w:t>
      </w:r>
    </w:p>
    <w:p>
      <w:pPr>
        <w:spacing w:line="240" w:lineRule="auto" w:after="40"/>
        <w:jc w:val="both"/>
      </w:pPr>
      <w:r>
        <w:rPr>
          <w:b/>
        </w:rPr>
        <w:t xml:space="preserve">Proposed action: </w:t>
      </w:r>
      <w:r>
        <w:t>assigned, designed, med</w:t>
      </w:r>
    </w:p>
    <w:p>
      <w:pPr>
        <w:spacing w:line="240" w:lineRule="auto" w:after="40"/>
        <w:jc w:val="both"/>
      </w:pPr>
      <w:r>
        <w:rPr>
          <w:b/>
        </w:rPr>
        <w:t xml:space="preserve">Target: </w:t>
      </w:r>
      <w:r>
        <w:t>news, calamity, kits</w:t>
      </w:r>
    </w:p>
    <w:p>
      <w:pPr>
        <w:spacing w:line="240" w:lineRule="auto" w:before="100" w:after="100"/>
        <w:jc w:val="center"/>
      </w:pPr>
      <w:r>
        <w:rPr>
          <w:b/>
        </w:rPr>
        <w:t>Entry 91</w:t>
      </w:r>
    </w:p>
    <w:p>
      <w:pPr>
        <w:spacing w:line="240" w:lineRule="auto" w:after="40"/>
        <w:jc w:val="both"/>
      </w:pPr>
      <w:r>
        <w:rPr>
          <w:b/>
        </w:rPr>
        <w:t xml:space="preserve">ID/s: </w:t>
      </w:r>
      <w:r>
        <w:t>280|788|817</w:t>
      </w:r>
    </w:p>
    <w:p>
      <w:pPr>
        <w:spacing w:line="240" w:lineRule="auto" w:after="40"/>
        <w:jc w:val="both"/>
      </w:pPr>
      <w:r>
        <w:rPr>
          <w:b/>
        </w:rPr>
        <w:t xml:space="preserve">Frequency: </w:t>
      </w:r>
      <w:r>
        <w:t>3</w:t>
      </w:r>
    </w:p>
    <w:p>
      <w:pPr>
        <w:spacing w:line="240" w:lineRule="auto" w:after="40"/>
        <w:jc w:val="both"/>
      </w:pPr>
      <w:r>
        <w:rPr>
          <w:b/>
        </w:rPr>
        <w:t xml:space="preserve">Proposed action: </w:t>
      </w:r>
      <w:r>
        <w:t>pupunta, napupunta</w:t>
      </w:r>
    </w:p>
    <w:p>
      <w:pPr>
        <w:spacing w:line="240" w:lineRule="auto" w:after="40"/>
        <w:jc w:val="both"/>
      </w:pPr>
      <w:r>
        <w:rPr>
          <w:b/>
        </w:rPr>
        <w:t xml:space="preserve">Target: </w:t>
      </w:r>
      <w:r>
        <w:t>oras, baha, lugar</w:t>
      </w:r>
    </w:p>
    <w:p>
      <w:pPr>
        <w:spacing w:line="240" w:lineRule="auto" w:before="100" w:after="100"/>
        <w:jc w:val="center"/>
      </w:pPr>
      <w:r>
        <w:rPr>
          <w:b/>
        </w:rPr>
        <w:t>Entry 92</w:t>
      </w:r>
    </w:p>
    <w:p>
      <w:pPr>
        <w:spacing w:line="240" w:lineRule="auto" w:after="40"/>
        <w:jc w:val="both"/>
      </w:pPr>
      <w:r>
        <w:rPr>
          <w:b/>
        </w:rPr>
        <w:t xml:space="preserve">ID/s: </w:t>
      </w:r>
      <w:r>
        <w:t>286|722|818</w:t>
      </w:r>
    </w:p>
    <w:p>
      <w:pPr>
        <w:spacing w:line="240" w:lineRule="auto" w:after="40"/>
        <w:jc w:val="both"/>
      </w:pPr>
      <w:r>
        <w:rPr>
          <w:b/>
        </w:rPr>
        <w:t xml:space="preserve">Frequency: </w:t>
      </w:r>
      <w:r>
        <w:t>3</w:t>
      </w:r>
    </w:p>
    <w:p>
      <w:pPr>
        <w:spacing w:line="240" w:lineRule="auto" w:after="40"/>
        <w:jc w:val="both"/>
      </w:pPr>
      <w:r>
        <w:rPr>
          <w:b/>
        </w:rPr>
        <w:t xml:space="preserve">Proposed action: </w:t>
      </w:r>
      <w:r>
        <w:t>mangyaring, mangyare</w:t>
      </w:r>
    </w:p>
    <w:p>
      <w:pPr>
        <w:spacing w:line="240" w:lineRule="auto" w:after="40"/>
        <w:jc w:val="both"/>
      </w:pPr>
      <w:r>
        <w:rPr>
          <w:b/>
        </w:rPr>
        <w:t xml:space="preserve">Target: </w:t>
      </w:r>
      <w:r>
        <w:t>sakuna, darateng, bagyo</w:t>
      </w:r>
    </w:p>
    <w:p>
      <w:pPr>
        <w:spacing w:line="240" w:lineRule="auto" w:before="100" w:after="100"/>
        <w:jc w:val="center"/>
      </w:pPr>
      <w:r>
        <w:rPr>
          <w:b/>
        </w:rPr>
        <w:t>Entry 93</w:t>
      </w:r>
    </w:p>
    <w:p>
      <w:pPr>
        <w:spacing w:line="240" w:lineRule="auto" w:after="40"/>
        <w:jc w:val="both"/>
      </w:pPr>
      <w:r>
        <w:rPr>
          <w:b/>
        </w:rPr>
        <w:t xml:space="preserve">ID/s: </w:t>
      </w:r>
      <w:r>
        <w:t>288|428|715</w:t>
      </w:r>
    </w:p>
    <w:p>
      <w:pPr>
        <w:spacing w:line="240" w:lineRule="auto" w:after="40"/>
        <w:jc w:val="both"/>
      </w:pPr>
      <w:r>
        <w:rPr>
          <w:b/>
        </w:rPr>
        <w:t xml:space="preserve">Frequency: </w:t>
      </w:r>
      <w:r>
        <w:t>3</w:t>
      </w:r>
    </w:p>
    <w:p>
      <w:pPr>
        <w:spacing w:line="240" w:lineRule="auto" w:after="40"/>
        <w:jc w:val="both"/>
      </w:pPr>
      <w:r>
        <w:rPr>
          <w:b/>
        </w:rPr>
        <w:t xml:space="preserve">Proposed action: </w:t>
      </w:r>
      <w:r>
        <w:t>nagtulung, magtulungan</w:t>
      </w:r>
    </w:p>
    <w:p>
      <w:pPr>
        <w:spacing w:line="240" w:lineRule="auto" w:after="40"/>
        <w:jc w:val="both"/>
      </w:pPr>
      <w:r>
        <w:rPr>
          <w:b/>
        </w:rPr>
        <w:t xml:space="preserve">Target: </w:t>
      </w:r>
      <w:r>
        <w:t>kapaligiran, s, tao</w:t>
      </w:r>
    </w:p>
    <w:p>
      <w:pPr>
        <w:spacing w:line="240" w:lineRule="auto" w:before="100" w:after="100"/>
        <w:jc w:val="center"/>
      </w:pPr>
      <w:r>
        <w:rPr>
          <w:b/>
        </w:rPr>
        <w:t>Entry 94</w:t>
      </w:r>
    </w:p>
    <w:p>
      <w:pPr>
        <w:spacing w:line="240" w:lineRule="auto" w:after="40"/>
        <w:jc w:val="both"/>
      </w:pPr>
      <w:r>
        <w:rPr>
          <w:b/>
        </w:rPr>
        <w:t xml:space="preserve">ID/s: </w:t>
      </w:r>
      <w:r>
        <w:t>319|588|804</w:t>
      </w:r>
    </w:p>
    <w:p>
      <w:pPr>
        <w:spacing w:line="240" w:lineRule="auto" w:after="40"/>
        <w:jc w:val="both"/>
      </w:pPr>
      <w:r>
        <w:rPr>
          <w:b/>
        </w:rPr>
        <w:t xml:space="preserve">Frequency: </w:t>
      </w:r>
      <w:r>
        <w:t>3</w:t>
      </w:r>
    </w:p>
    <w:p>
      <w:pPr>
        <w:spacing w:line="240" w:lineRule="auto" w:after="40"/>
        <w:jc w:val="both"/>
      </w:pPr>
      <w:r>
        <w:rPr>
          <w:b/>
        </w:rPr>
        <w:t xml:space="preserve">Proposed action: </w:t>
      </w:r>
      <w:r>
        <w:t>participating, participate</w:t>
      </w:r>
    </w:p>
    <w:p>
      <w:pPr>
        <w:spacing w:line="240" w:lineRule="auto" w:after="40"/>
        <w:jc w:val="both"/>
      </w:pPr>
      <w:r>
        <w:rPr>
          <w:b/>
        </w:rPr>
        <w:t xml:space="preserve">Target: </w:t>
      </w:r>
      <w:r>
        <w:t>needs, garbage, disposal, disaster, awareness, activities</w:t>
      </w:r>
    </w:p>
    <w:p>
      <w:pPr>
        <w:spacing w:line="240" w:lineRule="auto" w:before="100" w:after="100"/>
        <w:jc w:val="center"/>
      </w:pPr>
      <w:r>
        <w:rPr>
          <w:b/>
        </w:rPr>
        <w:t>Entry 95</w:t>
      </w:r>
    </w:p>
    <w:p>
      <w:pPr>
        <w:spacing w:line="240" w:lineRule="auto" w:after="40"/>
        <w:jc w:val="both"/>
      </w:pPr>
      <w:r>
        <w:rPr>
          <w:b/>
        </w:rPr>
        <w:t xml:space="preserve">ID/s: </w:t>
      </w:r>
      <w:r>
        <w:t>381|574|635</w:t>
      </w:r>
    </w:p>
    <w:p>
      <w:pPr>
        <w:spacing w:line="240" w:lineRule="auto" w:after="40"/>
        <w:jc w:val="both"/>
      </w:pPr>
      <w:r>
        <w:rPr>
          <w:b/>
        </w:rPr>
        <w:t xml:space="preserve">Frequency: </w:t>
      </w:r>
      <w:r>
        <w:t>3</w:t>
      </w:r>
    </w:p>
    <w:p>
      <w:pPr>
        <w:spacing w:line="240" w:lineRule="auto" w:after="40"/>
        <w:jc w:val="both"/>
      </w:pPr>
      <w:r>
        <w:rPr>
          <w:b/>
        </w:rPr>
        <w:t xml:space="preserve">Proposed action: </w:t>
      </w:r>
      <w:r>
        <w:t>performing, perform</w:t>
      </w:r>
    </w:p>
    <w:p>
      <w:pPr>
        <w:spacing w:line="240" w:lineRule="auto" w:after="40"/>
        <w:jc w:val="both"/>
      </w:pPr>
      <w:r>
        <w:rPr>
          <w:b/>
        </w:rPr>
        <w:t xml:space="preserve">Target: </w:t>
      </w:r>
      <w:r>
        <w:t>drill, community, cleanups (clean-up), session</w:t>
      </w:r>
    </w:p>
    <w:p>
      <w:pPr>
        <w:spacing w:line="240" w:lineRule="auto" w:before="100" w:after="100"/>
        <w:jc w:val="center"/>
      </w:pPr>
      <w:r>
        <w:rPr>
          <w:b/>
        </w:rPr>
        <w:t>Entry 96</w:t>
      </w:r>
    </w:p>
    <w:p>
      <w:pPr>
        <w:spacing w:line="240" w:lineRule="auto" w:after="40"/>
        <w:jc w:val="both"/>
      </w:pPr>
      <w:r>
        <w:rPr>
          <w:b/>
        </w:rPr>
        <w:t xml:space="preserve">ID/s: </w:t>
      </w:r>
      <w:r>
        <w:t>417|482|487</w:t>
      </w:r>
    </w:p>
    <w:p>
      <w:pPr>
        <w:spacing w:line="240" w:lineRule="auto" w:after="40"/>
        <w:jc w:val="both"/>
      </w:pPr>
      <w:r>
        <w:rPr>
          <w:b/>
        </w:rPr>
        <w:t xml:space="preserve">Frequency: </w:t>
      </w:r>
      <w:r>
        <w:t>3</w:t>
      </w:r>
    </w:p>
    <w:p>
      <w:pPr>
        <w:spacing w:line="240" w:lineRule="auto" w:after="40"/>
        <w:jc w:val="both"/>
      </w:pPr>
      <w:r>
        <w:rPr>
          <w:b/>
        </w:rPr>
        <w:t xml:space="preserve">Proposed action: </w:t>
      </w:r>
      <w:r>
        <w:t>dagdagan</w:t>
      </w:r>
    </w:p>
    <w:p>
      <w:pPr>
        <w:spacing w:line="240" w:lineRule="auto" w:after="40"/>
        <w:jc w:val="both"/>
      </w:pPr>
      <w:r>
        <w:rPr>
          <w:b/>
        </w:rPr>
        <w:t xml:space="preserve">Target: </w:t>
      </w:r>
      <w:r>
        <w:t>budget, bantay, pakikisalamuha</w:t>
      </w:r>
    </w:p>
    <w:p>
      <w:pPr>
        <w:spacing w:line="240" w:lineRule="auto" w:before="100" w:after="100"/>
        <w:jc w:val="center"/>
      </w:pPr>
      <w:r>
        <w:rPr>
          <w:b/>
        </w:rPr>
        <w:t>Entry 97</w:t>
      </w:r>
    </w:p>
    <w:p>
      <w:pPr>
        <w:spacing w:line="240" w:lineRule="auto" w:after="40"/>
        <w:jc w:val="both"/>
      </w:pPr>
      <w:r>
        <w:rPr>
          <w:b/>
        </w:rPr>
        <w:t xml:space="preserve">ID/s: </w:t>
      </w:r>
      <w:r>
        <w:t>449|484|715</w:t>
      </w:r>
    </w:p>
    <w:p>
      <w:pPr>
        <w:spacing w:line="240" w:lineRule="auto" w:after="40"/>
        <w:jc w:val="both"/>
      </w:pPr>
      <w:r>
        <w:rPr>
          <w:b/>
        </w:rPr>
        <w:t xml:space="preserve">Frequency: </w:t>
      </w:r>
      <w:r>
        <w:t>3</w:t>
      </w:r>
    </w:p>
    <w:p>
      <w:pPr>
        <w:spacing w:line="240" w:lineRule="auto" w:after="40"/>
        <w:jc w:val="both"/>
      </w:pPr>
      <w:r>
        <w:rPr>
          <w:b/>
        </w:rPr>
        <w:t xml:space="preserve">Proposed action: </w:t>
      </w:r>
      <w:r>
        <w:t>magtapon, magtaponi</w:t>
      </w:r>
    </w:p>
    <w:p>
      <w:pPr>
        <w:spacing w:line="240" w:lineRule="auto" w:after="40"/>
        <w:jc w:val="both"/>
      </w:pPr>
      <w:r>
        <w:rPr>
          <w:b/>
        </w:rPr>
        <w:t xml:space="preserve">Target: </w:t>
      </w:r>
      <w:r>
        <w:t>basura</w:t>
      </w:r>
    </w:p>
    <w:p>
      <w:pPr>
        <w:spacing w:line="240" w:lineRule="auto" w:before="100" w:after="100"/>
        <w:jc w:val="center"/>
      </w:pPr>
      <w:r>
        <w:rPr>
          <w:b/>
        </w:rPr>
        <w:t>Entry 98</w:t>
      </w:r>
    </w:p>
    <w:p>
      <w:pPr>
        <w:spacing w:line="240" w:lineRule="auto" w:after="40"/>
        <w:jc w:val="both"/>
      </w:pPr>
      <w:r>
        <w:rPr>
          <w:b/>
        </w:rPr>
        <w:t xml:space="preserve">ID/s: </w:t>
      </w:r>
      <w:r>
        <w:t>471|724|904</w:t>
      </w:r>
    </w:p>
    <w:p>
      <w:pPr>
        <w:spacing w:line="240" w:lineRule="auto" w:after="40"/>
        <w:jc w:val="both"/>
      </w:pPr>
      <w:r>
        <w:rPr>
          <w:b/>
        </w:rPr>
        <w:t xml:space="preserve">Frequency: </w:t>
      </w:r>
      <w:r>
        <w:t>3</w:t>
      </w:r>
    </w:p>
    <w:p>
      <w:pPr>
        <w:spacing w:line="240" w:lineRule="auto" w:after="40"/>
        <w:jc w:val="both"/>
      </w:pPr>
      <w:r>
        <w:rPr>
          <w:b/>
        </w:rPr>
        <w:t xml:space="preserve">Proposed action: </w:t>
      </w:r>
      <w:r>
        <w:t>nag</w:t>
      </w:r>
    </w:p>
    <w:p>
      <w:pPr>
        <w:spacing w:line="240" w:lineRule="auto" w:after="40"/>
        <w:jc w:val="both"/>
      </w:pPr>
      <w:r>
        <w:rPr>
          <w:b/>
        </w:rPr>
        <w:t xml:space="preserve">Target: </w:t>
      </w:r>
      <w:r>
        <w:t>pamagitna, anouse, merng, kalaminad</w:t>
      </w:r>
    </w:p>
    <w:p>
      <w:pPr>
        <w:spacing w:line="240" w:lineRule="auto" w:before="100" w:after="100"/>
        <w:jc w:val="center"/>
      </w:pPr>
      <w:r>
        <w:rPr>
          <w:b/>
        </w:rPr>
        <w:t>Entry 99</w:t>
      </w:r>
    </w:p>
    <w:p>
      <w:pPr>
        <w:spacing w:line="240" w:lineRule="auto" w:after="40"/>
        <w:jc w:val="both"/>
      </w:pPr>
      <w:r>
        <w:rPr>
          <w:b/>
        </w:rPr>
        <w:t xml:space="preserve">ID/s: </w:t>
      </w:r>
      <w:r>
        <w:t>471|645|731</w:t>
      </w:r>
    </w:p>
    <w:p>
      <w:pPr>
        <w:spacing w:line="240" w:lineRule="auto" w:after="40"/>
        <w:jc w:val="both"/>
      </w:pPr>
      <w:r>
        <w:rPr>
          <w:b/>
        </w:rPr>
        <w:t xml:space="preserve">Frequency: </w:t>
      </w:r>
      <w:r>
        <w:t>3</w:t>
      </w:r>
    </w:p>
    <w:p>
      <w:pPr>
        <w:spacing w:line="240" w:lineRule="auto" w:after="40"/>
        <w:jc w:val="both"/>
      </w:pPr>
      <w:r>
        <w:rPr>
          <w:b/>
        </w:rPr>
        <w:t xml:space="preserve">Proposed action: </w:t>
      </w:r>
      <w:r>
        <w:t>maibahagi, ibahagi</w:t>
      </w:r>
    </w:p>
    <w:p>
      <w:pPr>
        <w:spacing w:line="240" w:lineRule="auto" w:after="40"/>
        <w:jc w:val="both"/>
      </w:pPr>
      <w:r>
        <w:rPr>
          <w:b/>
        </w:rPr>
        <w:t xml:space="preserve">Target: </w:t>
      </w:r>
      <w:r>
        <w:t>tao, paghahanda, nl</w:t>
      </w:r>
    </w:p>
    <w:p>
      <w:pPr>
        <w:spacing w:line="240" w:lineRule="auto" w:before="100" w:after="100"/>
        <w:jc w:val="center"/>
      </w:pPr>
      <w:r>
        <w:rPr>
          <w:b/>
        </w:rPr>
        <w:t>Entry 100</w:t>
      </w:r>
    </w:p>
    <w:p>
      <w:pPr>
        <w:spacing w:line="240" w:lineRule="auto" w:after="40"/>
        <w:jc w:val="both"/>
      </w:pPr>
      <w:r>
        <w:rPr>
          <w:b/>
        </w:rPr>
        <w:t xml:space="preserve">ID/s: </w:t>
      </w:r>
      <w:r>
        <w:t>488|590|810</w:t>
      </w:r>
    </w:p>
    <w:p>
      <w:pPr>
        <w:spacing w:line="240" w:lineRule="auto" w:after="40"/>
        <w:jc w:val="both"/>
      </w:pPr>
      <w:r>
        <w:rPr>
          <w:b/>
        </w:rPr>
        <w:t xml:space="preserve">Frequency: </w:t>
      </w:r>
      <w:r>
        <w:t>3</w:t>
      </w:r>
    </w:p>
    <w:p>
      <w:pPr>
        <w:spacing w:line="240" w:lineRule="auto" w:after="40"/>
        <w:jc w:val="both"/>
      </w:pPr>
      <w:r>
        <w:rPr>
          <w:b/>
        </w:rPr>
        <w:t xml:space="preserve">Proposed action: </w:t>
      </w:r>
      <w:r>
        <w:t>gamit</w:t>
      </w:r>
    </w:p>
    <w:p>
      <w:pPr>
        <w:spacing w:line="240" w:lineRule="auto" w:after="40"/>
        <w:jc w:val="both"/>
      </w:pPr>
      <w:r>
        <w:rPr>
          <w:b/>
        </w:rPr>
        <w:t xml:space="preserve">Target: </w:t>
      </w:r>
      <w:r>
        <w:t>food, for, volunteers, darating, bumbero</w:t>
      </w:r>
    </w:p>
    <w:p>
      <w:pPr>
        <w:spacing w:line="240" w:lineRule="auto" w:before="100" w:after="100"/>
        <w:jc w:val="center"/>
      </w:pPr>
      <w:r>
        <w:rPr>
          <w:b/>
        </w:rPr>
        <w:t>Entry 101</w:t>
      </w:r>
    </w:p>
    <w:p>
      <w:pPr>
        <w:spacing w:line="240" w:lineRule="auto" w:after="40"/>
        <w:jc w:val="both"/>
      </w:pPr>
      <w:r>
        <w:rPr>
          <w:b/>
        </w:rPr>
        <w:t xml:space="preserve">ID/s: </w:t>
      </w:r>
      <w:r>
        <w:t>637|673|730</w:t>
      </w:r>
    </w:p>
    <w:p>
      <w:pPr>
        <w:spacing w:line="240" w:lineRule="auto" w:after="40"/>
        <w:jc w:val="both"/>
      </w:pPr>
      <w:r>
        <w:rPr>
          <w:b/>
        </w:rPr>
        <w:t xml:space="preserve">Frequency: </w:t>
      </w:r>
      <w:r>
        <w:t>3</w:t>
      </w:r>
    </w:p>
    <w:p>
      <w:pPr>
        <w:spacing w:line="240" w:lineRule="auto" w:after="40"/>
        <w:jc w:val="both"/>
      </w:pPr>
      <w:r>
        <w:rPr>
          <w:b/>
        </w:rPr>
        <w:t xml:space="preserve">Proposed action: </w:t>
      </w:r>
      <w:r>
        <w:t>maka</w:t>
      </w:r>
    </w:p>
    <w:p>
      <w:pPr>
        <w:spacing w:line="240" w:lineRule="auto" w:after="40"/>
        <w:jc w:val="both"/>
      </w:pPr>
      <w:r>
        <w:rPr>
          <w:b/>
        </w:rPr>
        <w:t xml:space="preserve">Target: </w:t>
      </w:r>
      <w:r>
        <w:t>tulong, alis, sakuna</w:t>
      </w:r>
    </w:p>
    <w:p>
      <w:pPr>
        <w:spacing w:line="240" w:lineRule="auto" w:before="100" w:after="100"/>
        <w:jc w:val="center"/>
      </w:pPr>
      <w:r>
        <w:rPr>
          <w:b/>
        </w:rPr>
        <w:t>Entry 102</w:t>
      </w:r>
    </w:p>
    <w:p>
      <w:pPr>
        <w:spacing w:line="240" w:lineRule="auto" w:after="40"/>
        <w:jc w:val="both"/>
      </w:pPr>
      <w:r>
        <w:rPr>
          <w:b/>
        </w:rPr>
        <w:t xml:space="preserve">ID/s: </w:t>
      </w:r>
      <w:r>
        <w:t>4|482</w:t>
      </w:r>
    </w:p>
    <w:p>
      <w:pPr>
        <w:spacing w:line="240" w:lineRule="auto" w:after="40"/>
        <w:jc w:val="both"/>
      </w:pPr>
      <w:r>
        <w:rPr>
          <w:b/>
        </w:rPr>
        <w:t xml:space="preserve">Frequency: </w:t>
      </w:r>
      <w:r>
        <w:t>2</w:t>
      </w:r>
    </w:p>
    <w:p>
      <w:pPr>
        <w:spacing w:line="240" w:lineRule="auto" w:after="40"/>
        <w:jc w:val="both"/>
      </w:pPr>
      <w:r>
        <w:rPr>
          <w:b/>
        </w:rPr>
        <w:t xml:space="preserve">Proposed action: </w:t>
      </w:r>
      <w:r>
        <w:t>wastong</w:t>
      </w:r>
    </w:p>
    <w:p>
      <w:pPr>
        <w:spacing w:line="240" w:lineRule="auto" w:after="40"/>
        <w:jc w:val="both"/>
      </w:pPr>
      <w:r>
        <w:rPr>
          <w:b/>
        </w:rPr>
        <w:t xml:space="preserve">Target: </w:t>
      </w:r>
      <w:r>
        <w:t>pagtatapon, pagtapon</w:t>
      </w:r>
    </w:p>
    <w:p>
      <w:pPr>
        <w:spacing w:line="240" w:lineRule="auto" w:before="100" w:after="100"/>
        <w:jc w:val="center"/>
      </w:pPr>
      <w:r>
        <w:rPr>
          <w:b/>
        </w:rPr>
        <w:t>Entry 103</w:t>
      </w:r>
    </w:p>
    <w:p>
      <w:pPr>
        <w:spacing w:line="240" w:lineRule="auto" w:after="40"/>
        <w:jc w:val="both"/>
      </w:pPr>
      <w:r>
        <w:rPr>
          <w:b/>
        </w:rPr>
        <w:t xml:space="preserve">ID/s: </w:t>
      </w:r>
      <w:r>
        <w:t>4|482</w:t>
      </w:r>
    </w:p>
    <w:p>
      <w:pPr>
        <w:spacing w:line="240" w:lineRule="auto" w:after="40"/>
        <w:jc w:val="both"/>
      </w:pPr>
      <w:r>
        <w:rPr>
          <w:b/>
        </w:rPr>
        <w:t xml:space="preserve">Frequency: </w:t>
      </w:r>
      <w:r>
        <w:t>2</w:t>
      </w:r>
    </w:p>
    <w:p>
      <w:pPr>
        <w:spacing w:line="240" w:lineRule="auto" w:after="40"/>
        <w:jc w:val="both"/>
      </w:pPr>
      <w:r>
        <w:rPr>
          <w:b/>
        </w:rPr>
        <w:t xml:space="preserve">Proposed action: </w:t>
      </w:r>
      <w:r>
        <w:t>bantayan</w:t>
      </w:r>
    </w:p>
    <w:p>
      <w:pPr>
        <w:spacing w:line="240" w:lineRule="auto" w:after="40"/>
        <w:jc w:val="both"/>
      </w:pPr>
      <w:r>
        <w:rPr>
          <w:b/>
        </w:rPr>
        <w:t xml:space="preserve">Target: </w:t>
      </w:r>
      <w:r>
        <w:t>gamit, kabataang</w:t>
      </w:r>
    </w:p>
    <w:p>
      <w:pPr>
        <w:spacing w:line="240" w:lineRule="auto" w:before="100" w:after="100"/>
        <w:jc w:val="center"/>
      </w:pPr>
      <w:r>
        <w:rPr>
          <w:b/>
        </w:rPr>
        <w:t>Entry 104</w:t>
      </w:r>
    </w:p>
    <w:p>
      <w:pPr>
        <w:spacing w:line="240" w:lineRule="auto" w:after="40"/>
        <w:jc w:val="both"/>
      </w:pPr>
      <w:r>
        <w:rPr>
          <w:b/>
        </w:rPr>
        <w:t xml:space="preserve">ID/s: </w:t>
      </w:r>
      <w:r>
        <w:t>13|930</w:t>
      </w:r>
    </w:p>
    <w:p>
      <w:pPr>
        <w:spacing w:line="240" w:lineRule="auto" w:after="40"/>
        <w:jc w:val="both"/>
      </w:pPr>
      <w:r>
        <w:rPr>
          <w:b/>
        </w:rPr>
        <w:t xml:space="preserve">Frequency: </w:t>
      </w:r>
      <w:r>
        <w:t>2</w:t>
      </w:r>
    </w:p>
    <w:p>
      <w:pPr>
        <w:spacing w:line="240" w:lineRule="auto" w:after="40"/>
        <w:jc w:val="both"/>
      </w:pPr>
      <w:r>
        <w:rPr>
          <w:b/>
        </w:rPr>
        <w:t xml:space="preserve">Proposed action: </w:t>
      </w:r>
      <w:r>
        <w:t>ibat</w:t>
      </w:r>
    </w:p>
    <w:p>
      <w:pPr>
        <w:spacing w:line="240" w:lineRule="auto" w:after="40"/>
        <w:jc w:val="both"/>
      </w:pPr>
      <w:r>
        <w:rPr>
          <w:b/>
        </w:rPr>
        <w:t xml:space="preserve">Target: </w:t>
      </w:r>
      <w:r>
        <w:t>paraan, sona</w:t>
      </w:r>
    </w:p>
    <w:p>
      <w:pPr>
        <w:spacing w:line="240" w:lineRule="auto" w:before="100" w:after="100"/>
        <w:jc w:val="center"/>
      </w:pPr>
      <w:r>
        <w:rPr>
          <w:b/>
        </w:rPr>
        <w:t>Entry 105</w:t>
      </w:r>
    </w:p>
    <w:p>
      <w:pPr>
        <w:spacing w:line="240" w:lineRule="auto" w:after="40"/>
        <w:jc w:val="both"/>
      </w:pPr>
      <w:r>
        <w:rPr>
          <w:b/>
        </w:rPr>
        <w:t xml:space="preserve">ID/s: </w:t>
      </w:r>
      <w:r>
        <w:t>51|789</w:t>
      </w:r>
    </w:p>
    <w:p>
      <w:pPr>
        <w:spacing w:line="240" w:lineRule="auto" w:after="40"/>
        <w:jc w:val="both"/>
      </w:pPr>
      <w:r>
        <w:rPr>
          <w:b/>
        </w:rPr>
        <w:t xml:space="preserve">Frequency: </w:t>
      </w:r>
      <w:r>
        <w:t>2</w:t>
      </w:r>
    </w:p>
    <w:p>
      <w:pPr>
        <w:spacing w:line="240" w:lineRule="auto" w:after="40"/>
        <w:jc w:val="both"/>
      </w:pPr>
      <w:r>
        <w:rPr>
          <w:b/>
        </w:rPr>
        <w:t xml:space="preserve">Proposed action: </w:t>
      </w:r>
      <w:r>
        <w:t>mataas</w:t>
      </w:r>
    </w:p>
    <w:p>
      <w:pPr>
        <w:spacing w:line="240" w:lineRule="auto" w:after="40"/>
        <w:jc w:val="both"/>
      </w:pPr>
      <w:r>
        <w:rPr>
          <w:b/>
        </w:rPr>
        <w:t xml:space="preserve">Target: </w:t>
      </w:r>
      <w:r>
        <w:t>lugar</w:t>
      </w:r>
    </w:p>
    <w:p>
      <w:pPr>
        <w:spacing w:line="240" w:lineRule="auto" w:before="100" w:after="100"/>
        <w:jc w:val="center"/>
      </w:pPr>
      <w:r>
        <w:rPr>
          <w:b/>
        </w:rPr>
        <w:t>Entry 106</w:t>
      </w:r>
    </w:p>
    <w:p>
      <w:pPr>
        <w:spacing w:line="240" w:lineRule="auto" w:after="40"/>
        <w:jc w:val="both"/>
      </w:pPr>
      <w:r>
        <w:rPr>
          <w:b/>
        </w:rPr>
        <w:t xml:space="preserve">ID/s: </w:t>
      </w:r>
      <w:r>
        <w:t>58</w:t>
      </w:r>
    </w:p>
    <w:p>
      <w:pPr>
        <w:spacing w:line="240" w:lineRule="auto" w:after="40"/>
        <w:jc w:val="both"/>
      </w:pPr>
      <w:r>
        <w:rPr>
          <w:b/>
        </w:rPr>
        <w:t xml:space="preserve">Frequency: </w:t>
      </w:r>
      <w:r>
        <w:t>2</w:t>
      </w:r>
    </w:p>
    <w:p>
      <w:pPr>
        <w:spacing w:line="240" w:lineRule="auto" w:after="40"/>
        <w:jc w:val="both"/>
      </w:pPr>
      <w:r>
        <w:rPr>
          <w:b/>
        </w:rPr>
        <w:t xml:space="preserve">Proposed action: </w:t>
      </w:r>
      <w:r>
        <w:t>paglikas</w:t>
      </w:r>
    </w:p>
    <w:p>
      <w:pPr>
        <w:spacing w:line="240" w:lineRule="auto" w:after="40"/>
        <w:jc w:val="both"/>
      </w:pPr>
      <w:r>
        <w:rPr>
          <w:b/>
        </w:rPr>
        <w:t xml:space="preserve">Target: </w:t>
      </w:r>
      <w:r>
        <w:t>pamilya, gamit</w:t>
      </w:r>
    </w:p>
    <w:p>
      <w:pPr>
        <w:spacing w:line="240" w:lineRule="auto" w:before="100" w:after="100"/>
        <w:jc w:val="center"/>
      </w:pPr>
      <w:r>
        <w:rPr>
          <w:b/>
        </w:rPr>
        <w:t>Entry 107</w:t>
      </w:r>
    </w:p>
    <w:p>
      <w:pPr>
        <w:spacing w:line="240" w:lineRule="auto" w:after="40"/>
        <w:jc w:val="both"/>
      </w:pPr>
      <w:r>
        <w:rPr>
          <w:b/>
        </w:rPr>
        <w:t xml:space="preserve">ID/s: </w:t>
      </w:r>
      <w:r>
        <w:t>71</w:t>
      </w:r>
    </w:p>
    <w:p>
      <w:pPr>
        <w:spacing w:line="240" w:lineRule="auto" w:after="40"/>
        <w:jc w:val="both"/>
      </w:pPr>
      <w:r>
        <w:rPr>
          <w:b/>
        </w:rPr>
        <w:t xml:space="preserve">Frequency: </w:t>
      </w:r>
      <w:r>
        <w:t>2</w:t>
      </w:r>
    </w:p>
    <w:p>
      <w:pPr>
        <w:spacing w:line="240" w:lineRule="auto" w:after="40"/>
        <w:jc w:val="both"/>
      </w:pPr>
      <w:r>
        <w:rPr>
          <w:b/>
        </w:rPr>
        <w:t xml:space="preserve">Proposed action: </w:t>
      </w:r>
      <w:r>
        <w:t>karagdagang</w:t>
      </w:r>
    </w:p>
    <w:p>
      <w:pPr>
        <w:spacing w:line="240" w:lineRule="auto" w:after="40"/>
        <w:jc w:val="both"/>
      </w:pPr>
      <w:r>
        <w:rPr>
          <w:b/>
        </w:rPr>
        <w:t xml:space="preserve">Target: </w:t>
      </w:r>
      <w:r>
        <w:t>kagamitan, community, volunteers</w:t>
      </w:r>
    </w:p>
    <w:p>
      <w:pPr>
        <w:spacing w:line="240" w:lineRule="auto" w:before="100" w:after="100"/>
        <w:jc w:val="center"/>
      </w:pPr>
      <w:r>
        <w:rPr>
          <w:b/>
        </w:rPr>
        <w:t>Entry 108</w:t>
      </w:r>
    </w:p>
    <w:p>
      <w:pPr>
        <w:spacing w:line="240" w:lineRule="auto" w:after="40"/>
        <w:jc w:val="both"/>
      </w:pPr>
      <w:r>
        <w:rPr>
          <w:b/>
        </w:rPr>
        <w:t xml:space="preserve">ID/s: </w:t>
      </w:r>
      <w:r>
        <w:t>99|296</w:t>
      </w:r>
    </w:p>
    <w:p>
      <w:pPr>
        <w:spacing w:line="240" w:lineRule="auto" w:after="40"/>
        <w:jc w:val="both"/>
      </w:pPr>
      <w:r>
        <w:rPr>
          <w:b/>
        </w:rPr>
        <w:t xml:space="preserve">Frequency: </w:t>
      </w:r>
      <w:r>
        <w:t>2</w:t>
      </w:r>
    </w:p>
    <w:p>
      <w:pPr>
        <w:spacing w:line="240" w:lineRule="auto" w:after="40"/>
        <w:jc w:val="both"/>
      </w:pPr>
      <w:r>
        <w:rPr>
          <w:b/>
        </w:rPr>
        <w:t xml:space="preserve">Proposed action: </w:t>
      </w:r>
      <w:r>
        <w:t>doing</w:t>
      </w:r>
    </w:p>
    <w:p>
      <w:pPr>
        <w:spacing w:line="240" w:lineRule="auto" w:after="40"/>
        <w:jc w:val="both"/>
      </w:pPr>
      <w:r>
        <w:rPr>
          <w:b/>
        </w:rPr>
        <w:t xml:space="preserve">Target: </w:t>
      </w:r>
      <w:r>
        <w:t>flood, prone, areas, meeting</w:t>
      </w:r>
    </w:p>
    <w:p>
      <w:pPr>
        <w:spacing w:line="240" w:lineRule="auto" w:before="100" w:after="100"/>
        <w:jc w:val="center"/>
      </w:pPr>
      <w:r>
        <w:rPr>
          <w:b/>
        </w:rPr>
        <w:t>Entry 109</w:t>
      </w:r>
    </w:p>
    <w:p>
      <w:pPr>
        <w:spacing w:line="240" w:lineRule="auto" w:after="40"/>
        <w:jc w:val="both"/>
      </w:pPr>
      <w:r>
        <w:rPr>
          <w:b/>
        </w:rPr>
        <w:t xml:space="preserve">ID/s: </w:t>
      </w:r>
      <w:r>
        <w:t>102|105</w:t>
      </w:r>
    </w:p>
    <w:p>
      <w:pPr>
        <w:spacing w:line="240" w:lineRule="auto" w:after="40"/>
        <w:jc w:val="both"/>
      </w:pPr>
      <w:r>
        <w:rPr>
          <w:b/>
        </w:rPr>
        <w:t xml:space="preserve">Frequency: </w:t>
      </w:r>
      <w:r>
        <w:t>2</w:t>
      </w:r>
    </w:p>
    <w:p>
      <w:pPr>
        <w:spacing w:line="240" w:lineRule="auto" w:after="40"/>
        <w:jc w:val="both"/>
      </w:pPr>
      <w:r>
        <w:rPr>
          <w:b/>
        </w:rPr>
        <w:t xml:space="preserve">Proposed action: </w:t>
      </w:r>
      <w:r>
        <w:t>roam</w:t>
      </w:r>
    </w:p>
    <w:p>
      <w:pPr>
        <w:spacing w:line="240" w:lineRule="auto" w:after="40"/>
        <w:jc w:val="both"/>
      </w:pPr>
      <w:r>
        <w:rPr>
          <w:b/>
        </w:rPr>
        <w:t xml:space="preserve">Target: </w:t>
      </w:r>
      <w:r>
        <w:t>barangay</w:t>
      </w:r>
    </w:p>
    <w:p>
      <w:pPr>
        <w:spacing w:line="240" w:lineRule="auto" w:before="100" w:after="100"/>
        <w:jc w:val="center"/>
      </w:pPr>
      <w:r>
        <w:rPr>
          <w:b/>
        </w:rPr>
        <w:t>Entry 110</w:t>
      </w:r>
    </w:p>
    <w:p>
      <w:pPr>
        <w:spacing w:line="240" w:lineRule="auto" w:after="40"/>
        <w:jc w:val="both"/>
      </w:pPr>
      <w:r>
        <w:rPr>
          <w:b/>
        </w:rPr>
        <w:t xml:space="preserve">ID/s: </w:t>
      </w:r>
      <w:r>
        <w:t>112|572</w:t>
      </w:r>
    </w:p>
    <w:p>
      <w:pPr>
        <w:spacing w:line="240" w:lineRule="auto" w:after="40"/>
        <w:jc w:val="both"/>
      </w:pPr>
      <w:r>
        <w:rPr>
          <w:b/>
        </w:rPr>
        <w:t xml:space="preserve">Frequency: </w:t>
      </w:r>
      <w:r>
        <w:t>2</w:t>
      </w:r>
    </w:p>
    <w:p>
      <w:pPr>
        <w:spacing w:line="240" w:lineRule="auto" w:after="40"/>
        <w:jc w:val="both"/>
      </w:pPr>
      <w:r>
        <w:rPr>
          <w:b/>
        </w:rPr>
        <w:t xml:space="preserve">Proposed action: </w:t>
      </w:r>
      <w:r>
        <w:t>minimize</w:t>
      </w:r>
    </w:p>
    <w:p>
      <w:pPr>
        <w:spacing w:line="240" w:lineRule="auto" w:after="40"/>
        <w:jc w:val="both"/>
      </w:pPr>
      <w:r>
        <w:rPr>
          <w:b/>
        </w:rPr>
        <w:t xml:space="preserve">Target: </w:t>
      </w:r>
      <w:r>
        <w:t>theft, corruption</w:t>
      </w:r>
    </w:p>
    <w:p>
      <w:pPr>
        <w:spacing w:line="240" w:lineRule="auto" w:before="100" w:after="100"/>
        <w:jc w:val="center"/>
      </w:pPr>
      <w:r>
        <w:rPr>
          <w:b/>
        </w:rPr>
        <w:t>Entry 111</w:t>
      </w:r>
    </w:p>
    <w:p>
      <w:pPr>
        <w:spacing w:line="240" w:lineRule="auto" w:after="40"/>
        <w:jc w:val="both"/>
      </w:pPr>
      <w:r>
        <w:rPr>
          <w:b/>
        </w:rPr>
        <w:t xml:space="preserve">ID/s: </w:t>
      </w:r>
      <w:r>
        <w:t>115|118</w:t>
      </w:r>
    </w:p>
    <w:p>
      <w:pPr>
        <w:spacing w:line="240" w:lineRule="auto" w:after="40"/>
        <w:jc w:val="both"/>
      </w:pPr>
      <w:r>
        <w:rPr>
          <w:b/>
        </w:rPr>
        <w:t xml:space="preserve">Frequency: </w:t>
      </w:r>
      <w:r>
        <w:t>2</w:t>
      </w:r>
    </w:p>
    <w:p>
      <w:pPr>
        <w:spacing w:line="240" w:lineRule="auto" w:after="40"/>
        <w:jc w:val="both"/>
      </w:pPr>
      <w:r>
        <w:rPr>
          <w:b/>
        </w:rPr>
        <w:t xml:space="preserve">Proposed action: </w:t>
      </w:r>
      <w:r>
        <w:t>putting</w:t>
      </w:r>
    </w:p>
    <w:p>
      <w:pPr>
        <w:spacing w:line="240" w:lineRule="auto" w:after="40"/>
        <w:jc w:val="both"/>
      </w:pPr>
      <w:r>
        <w:rPr>
          <w:b/>
        </w:rPr>
        <w:t xml:space="preserve">Target: </w:t>
      </w:r>
      <w:r>
        <w:t>pockets</w:t>
      </w:r>
    </w:p>
    <w:p>
      <w:pPr>
        <w:spacing w:line="240" w:lineRule="auto" w:before="100" w:after="100"/>
        <w:jc w:val="center"/>
      </w:pPr>
      <w:r>
        <w:rPr>
          <w:b/>
        </w:rPr>
        <w:t>Entry 112</w:t>
      </w:r>
    </w:p>
    <w:p>
      <w:pPr>
        <w:spacing w:line="240" w:lineRule="auto" w:after="40"/>
        <w:jc w:val="both"/>
      </w:pPr>
      <w:r>
        <w:rPr>
          <w:b/>
        </w:rPr>
        <w:t xml:space="preserve">ID/s: </w:t>
      </w:r>
      <w:r>
        <w:t>120|287</w:t>
      </w:r>
    </w:p>
    <w:p>
      <w:pPr>
        <w:spacing w:line="240" w:lineRule="auto" w:after="40"/>
        <w:jc w:val="both"/>
      </w:pPr>
      <w:r>
        <w:rPr>
          <w:b/>
        </w:rPr>
        <w:t xml:space="preserve">Frequency: </w:t>
      </w:r>
      <w:r>
        <w:t>2</w:t>
      </w:r>
    </w:p>
    <w:p>
      <w:pPr>
        <w:spacing w:line="240" w:lineRule="auto" w:after="40"/>
        <w:jc w:val="both"/>
      </w:pPr>
      <w:r>
        <w:rPr>
          <w:b/>
        </w:rPr>
        <w:t xml:space="preserve">Proposed action: </w:t>
      </w:r>
      <w:r>
        <w:t>remind</w:t>
      </w:r>
    </w:p>
    <w:p>
      <w:pPr>
        <w:spacing w:line="240" w:lineRule="auto" w:after="40"/>
        <w:jc w:val="both"/>
      </w:pPr>
      <w:r>
        <w:rPr>
          <w:b/>
        </w:rPr>
        <w:t xml:space="preserve">Target: </w:t>
      </w:r>
      <w:r>
        <w:t>citizens, community, members</w:t>
      </w:r>
    </w:p>
    <w:p>
      <w:pPr>
        <w:spacing w:line="240" w:lineRule="auto" w:before="100" w:after="100"/>
        <w:jc w:val="center"/>
      </w:pPr>
      <w:r>
        <w:rPr>
          <w:b/>
        </w:rPr>
        <w:t>Entry 113</w:t>
      </w:r>
    </w:p>
    <w:p>
      <w:pPr>
        <w:spacing w:line="240" w:lineRule="auto" w:after="40"/>
        <w:jc w:val="both"/>
      </w:pPr>
      <w:r>
        <w:rPr>
          <w:b/>
        </w:rPr>
        <w:t xml:space="preserve">ID/s: </w:t>
      </w:r>
      <w:r>
        <w:t>122|311</w:t>
      </w:r>
    </w:p>
    <w:p>
      <w:pPr>
        <w:spacing w:line="240" w:lineRule="auto" w:after="40"/>
        <w:jc w:val="both"/>
      </w:pPr>
      <w:r>
        <w:rPr>
          <w:b/>
        </w:rPr>
        <w:t xml:space="preserve">Frequency: </w:t>
      </w:r>
      <w:r>
        <w:t>2</w:t>
      </w:r>
    </w:p>
    <w:p>
      <w:pPr>
        <w:spacing w:line="240" w:lineRule="auto" w:after="40"/>
        <w:jc w:val="both"/>
      </w:pPr>
      <w:r>
        <w:rPr>
          <w:b/>
        </w:rPr>
        <w:t xml:space="preserve">Proposed action: </w:t>
      </w:r>
      <w:r>
        <w:t>palaging</w:t>
      </w:r>
    </w:p>
    <w:p>
      <w:pPr>
        <w:spacing w:line="240" w:lineRule="auto" w:after="40"/>
        <w:jc w:val="both"/>
      </w:pPr>
      <w:r>
        <w:rPr>
          <w:b/>
        </w:rPr>
        <w:t xml:space="preserve">Target: </w:t>
      </w:r>
      <w:r>
        <w:t>balita, gawim</w:t>
      </w:r>
    </w:p>
    <w:p>
      <w:pPr>
        <w:spacing w:line="240" w:lineRule="auto" w:before="100" w:after="100"/>
        <w:jc w:val="center"/>
      </w:pPr>
      <w:r>
        <w:rPr>
          <w:b/>
        </w:rPr>
        <w:t>Entry 114</w:t>
      </w:r>
    </w:p>
    <w:p>
      <w:pPr>
        <w:spacing w:line="240" w:lineRule="auto" w:after="40"/>
        <w:jc w:val="both"/>
      </w:pPr>
      <w:r>
        <w:rPr>
          <w:b/>
        </w:rPr>
        <w:t xml:space="preserve">ID/s: </w:t>
      </w:r>
      <w:r>
        <w:t>126|202</w:t>
      </w:r>
    </w:p>
    <w:p>
      <w:pPr>
        <w:spacing w:line="240" w:lineRule="auto" w:after="40"/>
        <w:jc w:val="both"/>
      </w:pPr>
      <w:r>
        <w:rPr>
          <w:b/>
        </w:rPr>
        <w:t xml:space="preserve">Frequency: </w:t>
      </w:r>
      <w:r>
        <w:t>2</w:t>
      </w:r>
    </w:p>
    <w:p>
      <w:pPr>
        <w:spacing w:line="240" w:lineRule="auto" w:after="40"/>
        <w:jc w:val="both"/>
      </w:pPr>
      <w:r>
        <w:rPr>
          <w:b/>
        </w:rPr>
        <w:t xml:space="preserve">Proposed action: </w:t>
      </w:r>
      <w:r>
        <w:t>respond</w:t>
      </w:r>
    </w:p>
    <w:p>
      <w:pPr>
        <w:spacing w:line="240" w:lineRule="auto" w:after="40"/>
        <w:jc w:val="both"/>
      </w:pPr>
      <w:r>
        <w:rPr>
          <w:b/>
        </w:rPr>
        <w:t xml:space="preserve">Target: </w:t>
      </w:r>
      <w:r>
        <w:t>calamities, emergency</w:t>
      </w:r>
    </w:p>
    <w:p>
      <w:pPr>
        <w:spacing w:line="240" w:lineRule="auto" w:before="100" w:after="100"/>
        <w:jc w:val="center"/>
      </w:pPr>
      <w:r>
        <w:rPr>
          <w:b/>
        </w:rPr>
        <w:t>Entry 115</w:t>
      </w:r>
    </w:p>
    <w:p>
      <w:pPr>
        <w:spacing w:line="240" w:lineRule="auto" w:after="40"/>
        <w:jc w:val="both"/>
      </w:pPr>
      <w:r>
        <w:rPr>
          <w:b/>
        </w:rPr>
        <w:t xml:space="preserve">ID/s: </w:t>
      </w:r>
      <w:r>
        <w:t>130|617</w:t>
      </w:r>
    </w:p>
    <w:p>
      <w:pPr>
        <w:spacing w:line="240" w:lineRule="auto" w:after="40"/>
        <w:jc w:val="both"/>
      </w:pPr>
      <w:r>
        <w:rPr>
          <w:b/>
        </w:rPr>
        <w:t xml:space="preserve">Frequency: </w:t>
      </w:r>
      <w:r>
        <w:t>2</w:t>
      </w:r>
    </w:p>
    <w:p>
      <w:pPr>
        <w:spacing w:line="240" w:lineRule="auto" w:after="40"/>
        <w:jc w:val="both"/>
      </w:pPr>
      <w:r>
        <w:rPr>
          <w:b/>
        </w:rPr>
        <w:t xml:space="preserve">Proposed action: </w:t>
      </w:r>
      <w:r>
        <w:t>thrice</w:t>
      </w:r>
    </w:p>
    <w:p>
      <w:pPr>
        <w:spacing w:line="240" w:lineRule="auto" w:after="40"/>
        <w:jc w:val="both"/>
      </w:pPr>
      <w:r>
        <w:rPr>
          <w:b/>
        </w:rPr>
        <w:t xml:space="preserve">Target: </w:t>
      </w:r>
      <w:r>
        <w:t>month, week</w:t>
      </w:r>
    </w:p>
    <w:p>
      <w:pPr>
        <w:spacing w:line="240" w:lineRule="auto" w:before="100" w:after="100"/>
        <w:jc w:val="center"/>
      </w:pPr>
      <w:r>
        <w:rPr>
          <w:b/>
        </w:rPr>
        <w:t>Entry 116</w:t>
      </w:r>
    </w:p>
    <w:p>
      <w:pPr>
        <w:spacing w:line="240" w:lineRule="auto" w:after="40"/>
        <w:jc w:val="both"/>
      </w:pPr>
      <w:r>
        <w:rPr>
          <w:b/>
        </w:rPr>
        <w:t xml:space="preserve">ID/s: </w:t>
      </w:r>
      <w:r>
        <w:t>130|178</w:t>
      </w:r>
    </w:p>
    <w:p>
      <w:pPr>
        <w:spacing w:line="240" w:lineRule="auto" w:after="40"/>
        <w:jc w:val="both"/>
      </w:pPr>
      <w:r>
        <w:rPr>
          <w:b/>
        </w:rPr>
        <w:t xml:space="preserve">Frequency: </w:t>
      </w:r>
      <w:r>
        <w:t>2</w:t>
      </w:r>
    </w:p>
    <w:p>
      <w:pPr>
        <w:spacing w:line="240" w:lineRule="auto" w:after="40"/>
        <w:jc w:val="both"/>
      </w:pPr>
      <w:r>
        <w:rPr>
          <w:b/>
        </w:rPr>
        <w:t xml:space="preserve">Proposed action: </w:t>
      </w:r>
      <w:r>
        <w:t>educate</w:t>
      </w:r>
    </w:p>
    <w:p>
      <w:pPr>
        <w:spacing w:line="240" w:lineRule="auto" w:after="40"/>
        <w:jc w:val="both"/>
      </w:pPr>
      <w:r>
        <w:rPr>
          <w:b/>
        </w:rPr>
        <w:t xml:space="preserve">Target: </w:t>
      </w:r>
      <w:r>
        <w:t>disaster, people</w:t>
      </w:r>
    </w:p>
    <w:p>
      <w:pPr>
        <w:spacing w:line="240" w:lineRule="auto" w:before="100" w:after="100"/>
        <w:jc w:val="center"/>
      </w:pPr>
      <w:r>
        <w:rPr>
          <w:b/>
        </w:rPr>
        <w:t>Entry 117</w:t>
      </w:r>
    </w:p>
    <w:p>
      <w:pPr>
        <w:spacing w:line="240" w:lineRule="auto" w:after="40"/>
        <w:jc w:val="both"/>
      </w:pPr>
      <w:r>
        <w:rPr>
          <w:b/>
        </w:rPr>
        <w:t xml:space="preserve">ID/s: </w:t>
      </w:r>
      <w:r>
        <w:t>132|595</w:t>
      </w:r>
    </w:p>
    <w:p>
      <w:pPr>
        <w:spacing w:line="240" w:lineRule="auto" w:after="40"/>
        <w:jc w:val="both"/>
      </w:pPr>
      <w:r>
        <w:rPr>
          <w:b/>
        </w:rPr>
        <w:t xml:space="preserve">Frequency: </w:t>
      </w:r>
      <w:r>
        <w:t>2</w:t>
      </w:r>
    </w:p>
    <w:p>
      <w:pPr>
        <w:spacing w:line="240" w:lineRule="auto" w:after="40"/>
        <w:jc w:val="both"/>
      </w:pPr>
      <w:r>
        <w:rPr>
          <w:b/>
        </w:rPr>
        <w:t xml:space="preserve">Proposed action: </w:t>
      </w:r>
      <w:r>
        <w:t>require, requiring</w:t>
      </w:r>
    </w:p>
    <w:p>
      <w:pPr>
        <w:spacing w:line="240" w:lineRule="auto" w:after="40"/>
        <w:jc w:val="both"/>
      </w:pPr>
      <w:r>
        <w:rPr>
          <w:b/>
        </w:rPr>
        <w:t xml:space="preserve">Target: </w:t>
      </w:r>
      <w:r>
        <w:t>family, members (member)</w:t>
      </w:r>
    </w:p>
    <w:p>
      <w:pPr>
        <w:spacing w:line="240" w:lineRule="auto" w:before="100" w:after="100"/>
        <w:jc w:val="center"/>
      </w:pPr>
      <w:r>
        <w:rPr>
          <w:b/>
        </w:rPr>
        <w:t>Entry 118</w:t>
      </w:r>
    </w:p>
    <w:p>
      <w:pPr>
        <w:spacing w:line="240" w:lineRule="auto" w:after="40"/>
        <w:jc w:val="both"/>
      </w:pPr>
      <w:r>
        <w:rPr>
          <w:b/>
        </w:rPr>
        <w:t xml:space="preserve">ID/s: </w:t>
      </w:r>
      <w:r>
        <w:t>132|842</w:t>
      </w:r>
    </w:p>
    <w:p>
      <w:pPr>
        <w:spacing w:line="240" w:lineRule="auto" w:after="40"/>
        <w:jc w:val="both"/>
      </w:pPr>
      <w:r>
        <w:rPr>
          <w:b/>
        </w:rPr>
        <w:t xml:space="preserve">Frequency: </w:t>
      </w:r>
      <w:r>
        <w:t>2</w:t>
      </w:r>
    </w:p>
    <w:p>
      <w:pPr>
        <w:spacing w:line="240" w:lineRule="auto" w:after="40"/>
        <w:jc w:val="both"/>
      </w:pPr>
      <w:r>
        <w:rPr>
          <w:b/>
        </w:rPr>
        <w:t xml:space="preserve">Proposed action: </w:t>
      </w:r>
      <w:r>
        <w:t>join</w:t>
      </w:r>
    </w:p>
    <w:p>
      <w:pPr>
        <w:spacing w:line="240" w:lineRule="auto" w:after="40"/>
        <w:jc w:val="both"/>
      </w:pPr>
      <w:r>
        <w:rPr>
          <w:b/>
        </w:rPr>
        <w:t xml:space="preserve">Target: </w:t>
      </w:r>
      <w:r>
        <w:t>seminar, barangay</w:t>
      </w:r>
    </w:p>
    <w:p>
      <w:pPr>
        <w:spacing w:line="240" w:lineRule="auto" w:before="100" w:after="100"/>
        <w:jc w:val="center"/>
      </w:pPr>
      <w:r>
        <w:rPr>
          <w:b/>
        </w:rPr>
        <w:t>Entry 119</w:t>
      </w:r>
    </w:p>
    <w:p>
      <w:pPr>
        <w:spacing w:line="240" w:lineRule="auto" w:after="40"/>
        <w:jc w:val="both"/>
      </w:pPr>
      <w:r>
        <w:rPr>
          <w:b/>
        </w:rPr>
        <w:t xml:space="preserve">ID/s: </w:t>
      </w:r>
      <w:r>
        <w:t>136|658</w:t>
      </w:r>
    </w:p>
    <w:p>
      <w:pPr>
        <w:spacing w:line="240" w:lineRule="auto" w:after="40"/>
        <w:jc w:val="both"/>
      </w:pPr>
      <w:r>
        <w:rPr>
          <w:b/>
        </w:rPr>
        <w:t xml:space="preserve">Frequency: </w:t>
      </w:r>
      <w:r>
        <w:t>2</w:t>
      </w:r>
    </w:p>
    <w:p>
      <w:pPr>
        <w:spacing w:line="240" w:lineRule="auto" w:after="40"/>
        <w:jc w:val="both"/>
      </w:pPr>
      <w:r>
        <w:rPr>
          <w:b/>
        </w:rPr>
        <w:t xml:space="preserve">Proposed action: </w:t>
      </w:r>
      <w:r>
        <w:t>hold</w:t>
      </w:r>
    </w:p>
    <w:p>
      <w:pPr>
        <w:spacing w:line="240" w:lineRule="auto" w:after="40"/>
        <w:jc w:val="both"/>
      </w:pPr>
      <w:r>
        <w:rPr>
          <w:b/>
        </w:rPr>
        <w:t xml:space="preserve">Target: </w:t>
      </w:r>
      <w:r>
        <w:t>place, seminars</w:t>
      </w:r>
    </w:p>
    <w:p>
      <w:pPr>
        <w:spacing w:line="240" w:lineRule="auto" w:before="100" w:after="100"/>
        <w:jc w:val="center"/>
      </w:pPr>
      <w:r>
        <w:rPr>
          <w:b/>
        </w:rPr>
        <w:t>Entry 120</w:t>
      </w:r>
    </w:p>
    <w:p>
      <w:pPr>
        <w:spacing w:line="240" w:lineRule="auto" w:after="40"/>
        <w:jc w:val="both"/>
      </w:pPr>
      <w:r>
        <w:rPr>
          <w:b/>
        </w:rPr>
        <w:t xml:space="preserve">ID/s: </w:t>
      </w:r>
      <w:r>
        <w:t>188|647</w:t>
      </w:r>
    </w:p>
    <w:p>
      <w:pPr>
        <w:spacing w:line="240" w:lineRule="auto" w:after="40"/>
        <w:jc w:val="both"/>
      </w:pPr>
      <w:r>
        <w:rPr>
          <w:b/>
        </w:rPr>
        <w:t xml:space="preserve">Frequency: </w:t>
      </w:r>
      <w:r>
        <w:t>2</w:t>
      </w:r>
    </w:p>
    <w:p>
      <w:pPr>
        <w:spacing w:line="240" w:lineRule="auto" w:after="40"/>
        <w:jc w:val="both"/>
      </w:pPr>
      <w:r>
        <w:rPr>
          <w:b/>
        </w:rPr>
        <w:t xml:space="preserve">Proposed action: </w:t>
      </w:r>
      <w:r>
        <w:t>please</w:t>
      </w:r>
    </w:p>
    <w:p>
      <w:pPr>
        <w:spacing w:line="240" w:lineRule="auto" w:after="40"/>
        <w:jc w:val="both"/>
      </w:pPr>
      <w:r>
        <w:rPr>
          <w:b/>
        </w:rPr>
        <w:t xml:space="preserve">Target: </w:t>
      </w:r>
      <w:r>
        <w:t>people, information, dissemination</w:t>
      </w:r>
    </w:p>
    <w:p>
      <w:pPr>
        <w:spacing w:line="240" w:lineRule="auto" w:before="100" w:after="100"/>
        <w:jc w:val="center"/>
      </w:pPr>
      <w:r>
        <w:rPr>
          <w:b/>
        </w:rPr>
        <w:t>Entry 121</w:t>
      </w:r>
    </w:p>
    <w:p>
      <w:pPr>
        <w:spacing w:line="240" w:lineRule="auto" w:after="40"/>
        <w:jc w:val="both"/>
      </w:pPr>
      <w:r>
        <w:rPr>
          <w:b/>
        </w:rPr>
        <w:t xml:space="preserve">ID/s: </w:t>
      </w:r>
      <w:r>
        <w:t>189|277</w:t>
      </w:r>
    </w:p>
    <w:p>
      <w:pPr>
        <w:spacing w:line="240" w:lineRule="auto" w:after="40"/>
        <w:jc w:val="both"/>
      </w:pPr>
      <w:r>
        <w:rPr>
          <w:b/>
        </w:rPr>
        <w:t xml:space="preserve">Frequency: </w:t>
      </w:r>
      <w:r>
        <w:t>2</w:t>
      </w:r>
    </w:p>
    <w:p>
      <w:pPr>
        <w:spacing w:line="240" w:lineRule="auto" w:after="40"/>
        <w:jc w:val="both"/>
      </w:pPr>
      <w:r>
        <w:rPr>
          <w:b/>
        </w:rPr>
        <w:t xml:space="preserve">Proposed action: </w:t>
      </w:r>
      <w:r>
        <w:t>texting</w:t>
      </w:r>
    </w:p>
    <w:p>
      <w:pPr>
        <w:spacing w:line="240" w:lineRule="auto" w:after="40"/>
        <w:jc w:val="both"/>
      </w:pPr>
      <w:r>
        <w:rPr>
          <w:b/>
        </w:rPr>
        <w:t xml:space="preserve">Target: </w:t>
      </w:r>
      <w:r>
        <w:t>barangay, community, person</w:t>
      </w:r>
    </w:p>
    <w:p>
      <w:pPr>
        <w:spacing w:line="240" w:lineRule="auto" w:before="100" w:after="100"/>
        <w:jc w:val="center"/>
      </w:pPr>
      <w:r>
        <w:rPr>
          <w:b/>
        </w:rPr>
        <w:t>Entry 122</w:t>
      </w:r>
    </w:p>
    <w:p>
      <w:pPr>
        <w:spacing w:line="240" w:lineRule="auto" w:after="40"/>
        <w:jc w:val="both"/>
      </w:pPr>
      <w:r>
        <w:rPr>
          <w:b/>
        </w:rPr>
        <w:t xml:space="preserve">ID/s: </w:t>
      </w:r>
      <w:r>
        <w:t>194|196</w:t>
      </w:r>
    </w:p>
    <w:p>
      <w:pPr>
        <w:spacing w:line="240" w:lineRule="auto" w:after="40"/>
        <w:jc w:val="both"/>
      </w:pPr>
      <w:r>
        <w:rPr>
          <w:b/>
        </w:rPr>
        <w:t xml:space="preserve">Frequency: </w:t>
      </w:r>
      <w:r>
        <w:t>2</w:t>
      </w:r>
    </w:p>
    <w:p>
      <w:pPr>
        <w:spacing w:line="240" w:lineRule="auto" w:after="40"/>
        <w:jc w:val="both"/>
      </w:pPr>
      <w:r>
        <w:rPr>
          <w:b/>
        </w:rPr>
        <w:t xml:space="preserve">Proposed action: </w:t>
      </w:r>
      <w:r>
        <w:t>want</w:t>
      </w:r>
    </w:p>
    <w:p>
      <w:pPr>
        <w:spacing w:line="240" w:lineRule="auto" w:after="40"/>
        <w:jc w:val="both"/>
      </w:pPr>
      <w:r>
        <w:rPr>
          <w:b/>
        </w:rPr>
        <w:t xml:space="preserve">Target: </w:t>
      </w:r>
      <w:r>
        <w:t>barangay, help</w:t>
      </w:r>
    </w:p>
    <w:p>
      <w:pPr>
        <w:spacing w:line="240" w:lineRule="auto" w:before="100" w:after="100"/>
        <w:jc w:val="center"/>
      </w:pPr>
      <w:r>
        <w:rPr>
          <w:b/>
        </w:rPr>
        <w:t>Entry 123</w:t>
      </w:r>
    </w:p>
    <w:p>
      <w:pPr>
        <w:spacing w:line="240" w:lineRule="auto" w:after="40"/>
        <w:jc w:val="both"/>
      </w:pPr>
      <w:r>
        <w:rPr>
          <w:b/>
        </w:rPr>
        <w:t xml:space="preserve">ID/s: </w:t>
      </w:r>
      <w:r>
        <w:t>218|680</w:t>
      </w:r>
    </w:p>
    <w:p>
      <w:pPr>
        <w:spacing w:line="240" w:lineRule="auto" w:after="40"/>
        <w:jc w:val="both"/>
      </w:pPr>
      <w:r>
        <w:rPr>
          <w:b/>
        </w:rPr>
        <w:t xml:space="preserve">Frequency: </w:t>
      </w:r>
      <w:r>
        <w:t>2</w:t>
      </w:r>
    </w:p>
    <w:p>
      <w:pPr>
        <w:spacing w:line="240" w:lineRule="auto" w:after="40"/>
        <w:jc w:val="both"/>
      </w:pPr>
      <w:r>
        <w:rPr>
          <w:b/>
        </w:rPr>
        <w:t xml:space="preserve">Proposed action: </w:t>
      </w:r>
      <w:r>
        <w:t>go</w:t>
      </w:r>
    </w:p>
    <w:p>
      <w:pPr>
        <w:spacing w:line="240" w:lineRule="auto" w:after="40"/>
        <w:jc w:val="both"/>
      </w:pPr>
      <w:r>
        <w:rPr>
          <w:b/>
        </w:rPr>
        <w:t xml:space="preserve">Target: </w:t>
      </w:r>
      <w:r>
        <w:t>calamities, case</w:t>
      </w:r>
    </w:p>
    <w:p>
      <w:pPr>
        <w:spacing w:line="240" w:lineRule="auto" w:before="100" w:after="100"/>
        <w:jc w:val="center"/>
      </w:pPr>
      <w:r>
        <w:rPr>
          <w:b/>
        </w:rPr>
        <w:t>Entry 124</w:t>
      </w:r>
    </w:p>
    <w:p>
      <w:pPr>
        <w:spacing w:line="240" w:lineRule="auto" w:after="40"/>
        <w:jc w:val="both"/>
      </w:pPr>
      <w:r>
        <w:rPr>
          <w:b/>
        </w:rPr>
        <w:t xml:space="preserve">ID/s: </w:t>
      </w:r>
      <w:r>
        <w:t>241|843</w:t>
      </w:r>
    </w:p>
    <w:p>
      <w:pPr>
        <w:spacing w:line="240" w:lineRule="auto" w:after="40"/>
        <w:jc w:val="both"/>
      </w:pPr>
      <w:r>
        <w:rPr>
          <w:b/>
        </w:rPr>
        <w:t xml:space="preserve">Frequency: </w:t>
      </w:r>
      <w:r>
        <w:t>2</w:t>
      </w:r>
    </w:p>
    <w:p>
      <w:pPr>
        <w:spacing w:line="240" w:lineRule="auto" w:after="40"/>
        <w:jc w:val="both"/>
      </w:pPr>
      <w:r>
        <w:rPr>
          <w:b/>
        </w:rPr>
        <w:t xml:space="preserve">Proposed action: </w:t>
      </w:r>
      <w:r>
        <w:t>prevent</w:t>
      </w:r>
    </w:p>
    <w:p>
      <w:pPr>
        <w:spacing w:line="240" w:lineRule="auto" w:after="40"/>
        <w:jc w:val="both"/>
      </w:pPr>
      <w:r>
        <w:rPr>
          <w:b/>
        </w:rPr>
        <w:t xml:space="preserve">Target: </w:t>
      </w:r>
      <w:r>
        <w:t>flashfloods, blockage</w:t>
      </w:r>
    </w:p>
    <w:p>
      <w:pPr>
        <w:spacing w:line="240" w:lineRule="auto" w:before="100" w:after="100"/>
        <w:jc w:val="center"/>
      </w:pPr>
      <w:r>
        <w:rPr>
          <w:b/>
        </w:rPr>
        <w:t>Entry 125</w:t>
      </w:r>
    </w:p>
    <w:p>
      <w:pPr>
        <w:spacing w:line="240" w:lineRule="auto" w:after="40"/>
        <w:jc w:val="both"/>
      </w:pPr>
      <w:r>
        <w:rPr>
          <w:b/>
        </w:rPr>
        <w:t xml:space="preserve">ID/s: </w:t>
      </w:r>
      <w:r>
        <w:t>249|254</w:t>
      </w:r>
    </w:p>
    <w:p>
      <w:pPr>
        <w:spacing w:line="240" w:lineRule="auto" w:after="40"/>
        <w:jc w:val="both"/>
      </w:pPr>
      <w:r>
        <w:rPr>
          <w:b/>
        </w:rPr>
        <w:t xml:space="preserve">Frequency: </w:t>
      </w:r>
      <w:r>
        <w:t>2</w:t>
      </w:r>
    </w:p>
    <w:p>
      <w:pPr>
        <w:spacing w:line="240" w:lineRule="auto" w:after="40"/>
        <w:jc w:val="both"/>
      </w:pPr>
      <w:r>
        <w:rPr>
          <w:b/>
        </w:rPr>
        <w:t xml:space="preserve">Proposed action: </w:t>
      </w:r>
      <w:r>
        <w:t>teach</w:t>
      </w:r>
    </w:p>
    <w:p>
      <w:pPr>
        <w:spacing w:line="240" w:lineRule="auto" w:after="40"/>
        <w:jc w:val="both"/>
      </w:pPr>
      <w:r>
        <w:rPr>
          <w:b/>
        </w:rPr>
        <w:t xml:space="preserve">Target: </w:t>
      </w:r>
      <w:r>
        <w:t>citizen, disaster</w:t>
      </w:r>
    </w:p>
    <w:p>
      <w:pPr>
        <w:spacing w:line="240" w:lineRule="auto" w:before="100" w:after="100"/>
        <w:jc w:val="center"/>
      </w:pPr>
      <w:r>
        <w:rPr>
          <w:b/>
        </w:rPr>
        <w:t>Entry 126</w:t>
      </w:r>
    </w:p>
    <w:p>
      <w:pPr>
        <w:spacing w:line="240" w:lineRule="auto" w:after="40"/>
        <w:jc w:val="both"/>
      </w:pPr>
      <w:r>
        <w:rPr>
          <w:b/>
        </w:rPr>
        <w:t xml:space="preserve">ID/s: </w:t>
      </w:r>
      <w:r>
        <w:t>259|308</w:t>
      </w:r>
    </w:p>
    <w:p>
      <w:pPr>
        <w:spacing w:line="240" w:lineRule="auto" w:after="40"/>
        <w:jc w:val="both"/>
      </w:pPr>
      <w:r>
        <w:rPr>
          <w:b/>
        </w:rPr>
        <w:t xml:space="preserve">Frequency: </w:t>
      </w:r>
      <w:r>
        <w:t>2</w:t>
      </w:r>
    </w:p>
    <w:p>
      <w:pPr>
        <w:spacing w:line="240" w:lineRule="auto" w:after="40"/>
        <w:jc w:val="both"/>
      </w:pPr>
      <w:r>
        <w:rPr>
          <w:b/>
        </w:rPr>
        <w:t xml:space="preserve">Proposed action: </w:t>
      </w:r>
      <w:r>
        <w:t>afformentioned, mentioned</w:t>
      </w:r>
    </w:p>
    <w:p>
      <w:pPr>
        <w:spacing w:line="240" w:lineRule="auto" w:after="40"/>
        <w:jc w:val="both"/>
      </w:pPr>
      <w:r>
        <w:rPr>
          <w:b/>
        </w:rPr>
        <w:t xml:space="preserve">Target: </w:t>
      </w:r>
      <w:r>
        <w:t>problems, survey</w:t>
      </w:r>
    </w:p>
    <w:p>
      <w:pPr>
        <w:spacing w:line="240" w:lineRule="auto" w:before="100" w:after="100"/>
        <w:jc w:val="center"/>
      </w:pPr>
      <w:r>
        <w:rPr>
          <w:b/>
        </w:rPr>
        <w:t>Entry 127</w:t>
      </w:r>
    </w:p>
    <w:p>
      <w:pPr>
        <w:spacing w:line="240" w:lineRule="auto" w:after="40"/>
        <w:jc w:val="both"/>
      </w:pPr>
      <w:r>
        <w:rPr>
          <w:b/>
        </w:rPr>
        <w:t xml:space="preserve">ID/s: </w:t>
      </w:r>
      <w:r>
        <w:t>286|641</w:t>
      </w:r>
    </w:p>
    <w:p>
      <w:pPr>
        <w:spacing w:line="240" w:lineRule="auto" w:after="40"/>
        <w:jc w:val="both"/>
      </w:pPr>
      <w:r>
        <w:rPr>
          <w:b/>
        </w:rPr>
        <w:t xml:space="preserve">Frequency: </w:t>
      </w:r>
      <w:r>
        <w:t>2</w:t>
      </w:r>
    </w:p>
    <w:p>
      <w:pPr>
        <w:spacing w:line="240" w:lineRule="auto" w:after="40"/>
        <w:jc w:val="both"/>
      </w:pPr>
      <w:r>
        <w:rPr>
          <w:b/>
        </w:rPr>
        <w:t xml:space="preserve">Proposed action: </w:t>
      </w:r>
      <w:r>
        <w:t>maitutulong</w:t>
      </w:r>
    </w:p>
    <w:p>
      <w:pPr>
        <w:spacing w:line="240" w:lineRule="auto" w:after="40"/>
        <w:jc w:val="both"/>
      </w:pPr>
      <w:r>
        <w:rPr>
          <w:b/>
        </w:rPr>
        <w:t xml:space="preserve">Target: </w:t>
      </w:r>
      <w:r>
        <w:t>barangay</w:t>
      </w:r>
    </w:p>
    <w:p>
      <w:pPr>
        <w:spacing w:line="240" w:lineRule="auto" w:before="100" w:after="100"/>
        <w:jc w:val="center"/>
      </w:pPr>
      <w:r>
        <w:rPr>
          <w:b/>
        </w:rPr>
        <w:t>Entry 128</w:t>
      </w:r>
    </w:p>
    <w:p>
      <w:pPr>
        <w:spacing w:line="240" w:lineRule="auto" w:after="40"/>
        <w:jc w:val="both"/>
      </w:pPr>
      <w:r>
        <w:rPr>
          <w:b/>
        </w:rPr>
        <w:t xml:space="preserve">ID/s: </w:t>
      </w:r>
      <w:r>
        <w:t>289|530</w:t>
      </w:r>
    </w:p>
    <w:p>
      <w:pPr>
        <w:spacing w:line="240" w:lineRule="auto" w:after="40"/>
        <w:jc w:val="both"/>
      </w:pPr>
      <w:r>
        <w:rPr>
          <w:b/>
        </w:rPr>
        <w:t xml:space="preserve">Frequency: </w:t>
      </w:r>
      <w:r>
        <w:t>2</w:t>
      </w:r>
    </w:p>
    <w:p>
      <w:pPr>
        <w:spacing w:line="240" w:lineRule="auto" w:after="40"/>
        <w:jc w:val="both"/>
      </w:pPr>
      <w:r>
        <w:rPr>
          <w:b/>
        </w:rPr>
        <w:t xml:space="preserve">Proposed action: </w:t>
      </w:r>
      <w:r>
        <w:t>gusto</w:t>
      </w:r>
    </w:p>
    <w:p>
      <w:pPr>
        <w:spacing w:line="240" w:lineRule="auto" w:after="40"/>
        <w:jc w:val="both"/>
      </w:pPr>
      <w:r>
        <w:rPr>
          <w:b/>
        </w:rPr>
        <w:t xml:space="preserve">Target: </w:t>
      </w:r>
      <w:r>
        <w:t>volunteer, basira</w:t>
      </w:r>
    </w:p>
    <w:p>
      <w:pPr>
        <w:spacing w:line="240" w:lineRule="auto" w:before="100" w:after="100"/>
        <w:jc w:val="center"/>
      </w:pPr>
      <w:r>
        <w:rPr>
          <w:b/>
        </w:rPr>
        <w:t>Entry 129</w:t>
      </w:r>
    </w:p>
    <w:p>
      <w:pPr>
        <w:spacing w:line="240" w:lineRule="auto" w:after="40"/>
        <w:jc w:val="both"/>
      </w:pPr>
      <w:r>
        <w:rPr>
          <w:b/>
        </w:rPr>
        <w:t xml:space="preserve">ID/s: </w:t>
      </w:r>
      <w:r>
        <w:t>355|462</w:t>
      </w:r>
    </w:p>
    <w:p>
      <w:pPr>
        <w:spacing w:line="240" w:lineRule="auto" w:after="40"/>
        <w:jc w:val="both"/>
      </w:pPr>
      <w:r>
        <w:rPr>
          <w:b/>
        </w:rPr>
        <w:t xml:space="preserve">Frequency: </w:t>
      </w:r>
      <w:r>
        <w:t>2</w:t>
      </w:r>
    </w:p>
    <w:p>
      <w:pPr>
        <w:spacing w:line="240" w:lineRule="auto" w:after="40"/>
        <w:jc w:val="both"/>
      </w:pPr>
      <w:r>
        <w:rPr>
          <w:b/>
        </w:rPr>
        <w:t xml:space="preserve">Proposed action: </w:t>
      </w:r>
      <w:r>
        <w:t>matutunang, natutunan</w:t>
      </w:r>
    </w:p>
    <w:p>
      <w:pPr>
        <w:spacing w:line="240" w:lineRule="auto" w:after="40"/>
        <w:jc w:val="both"/>
      </w:pPr>
      <w:r>
        <w:rPr>
          <w:b/>
        </w:rPr>
        <w:t xml:space="preserve">Target: </w:t>
      </w:r>
      <w:r>
        <w:t>oras, disaster, survey</w:t>
      </w:r>
    </w:p>
    <w:p>
      <w:pPr>
        <w:spacing w:line="240" w:lineRule="auto" w:before="100" w:after="100"/>
        <w:jc w:val="center"/>
      </w:pPr>
      <w:r>
        <w:rPr>
          <w:b/>
        </w:rPr>
        <w:t>Entry 130</w:t>
      </w:r>
    </w:p>
    <w:p>
      <w:pPr>
        <w:spacing w:line="240" w:lineRule="auto" w:after="40"/>
        <w:jc w:val="both"/>
      </w:pPr>
      <w:r>
        <w:rPr>
          <w:b/>
        </w:rPr>
        <w:t xml:space="preserve">ID/s: </w:t>
      </w:r>
      <w:r>
        <w:t>361|842</w:t>
      </w:r>
    </w:p>
    <w:p>
      <w:pPr>
        <w:spacing w:line="240" w:lineRule="auto" w:after="40"/>
        <w:jc w:val="both"/>
      </w:pPr>
      <w:r>
        <w:rPr>
          <w:b/>
        </w:rPr>
        <w:t xml:space="preserve">Frequency: </w:t>
      </w:r>
      <w:r>
        <w:t>2</w:t>
      </w:r>
    </w:p>
    <w:p>
      <w:pPr>
        <w:spacing w:line="240" w:lineRule="auto" w:after="40"/>
        <w:jc w:val="both"/>
      </w:pPr>
      <w:r>
        <w:rPr>
          <w:b/>
        </w:rPr>
        <w:t xml:space="preserve">Proposed action: </w:t>
      </w:r>
      <w:r>
        <w:t>cleaning</w:t>
      </w:r>
    </w:p>
    <w:p>
      <w:pPr>
        <w:spacing w:line="240" w:lineRule="auto" w:after="40"/>
        <w:jc w:val="both"/>
      </w:pPr>
      <w:r>
        <w:rPr>
          <w:b/>
        </w:rPr>
        <w:t xml:space="preserve">Target: </w:t>
      </w:r>
      <w:r>
        <w:t>canals</w:t>
      </w:r>
    </w:p>
    <w:p>
      <w:pPr>
        <w:spacing w:line="240" w:lineRule="auto" w:before="100" w:after="100"/>
        <w:jc w:val="center"/>
      </w:pPr>
      <w:r>
        <w:rPr>
          <w:b/>
        </w:rPr>
        <w:t>Entry 131</w:t>
      </w:r>
    </w:p>
    <w:p>
      <w:pPr>
        <w:spacing w:line="240" w:lineRule="auto" w:after="40"/>
        <w:jc w:val="both"/>
      </w:pPr>
      <w:r>
        <w:rPr>
          <w:b/>
        </w:rPr>
        <w:t xml:space="preserve">ID/s: </w:t>
      </w:r>
      <w:r>
        <w:t>396|595</w:t>
      </w:r>
    </w:p>
    <w:p>
      <w:pPr>
        <w:spacing w:line="240" w:lineRule="auto" w:after="40"/>
        <w:jc w:val="both"/>
      </w:pPr>
      <w:r>
        <w:rPr>
          <w:b/>
        </w:rPr>
        <w:t xml:space="preserve">Frequency: </w:t>
      </w:r>
      <w:r>
        <w:t>2</w:t>
      </w:r>
    </w:p>
    <w:p>
      <w:pPr>
        <w:spacing w:line="240" w:lineRule="auto" w:after="40"/>
        <w:jc w:val="both"/>
      </w:pPr>
      <w:r>
        <w:rPr>
          <w:b/>
        </w:rPr>
        <w:t xml:space="preserve">Proposed action: </w:t>
      </w:r>
      <w:r>
        <w:t>conduct</w:t>
      </w:r>
    </w:p>
    <w:p>
      <w:pPr>
        <w:spacing w:line="240" w:lineRule="auto" w:after="40"/>
        <w:jc w:val="both"/>
      </w:pPr>
      <w:r>
        <w:rPr>
          <w:b/>
        </w:rPr>
        <w:t xml:space="preserve">Target: </w:t>
      </w:r>
      <w:r>
        <w:t>seminars</w:t>
      </w:r>
    </w:p>
    <w:p>
      <w:pPr>
        <w:spacing w:line="240" w:lineRule="auto" w:before="100" w:after="100"/>
        <w:jc w:val="center"/>
      </w:pPr>
      <w:r>
        <w:rPr>
          <w:b/>
        </w:rPr>
        <w:t>Entry 132</w:t>
      </w:r>
    </w:p>
    <w:p>
      <w:pPr>
        <w:spacing w:line="240" w:lineRule="auto" w:after="40"/>
        <w:jc w:val="both"/>
      </w:pPr>
      <w:r>
        <w:rPr>
          <w:b/>
        </w:rPr>
        <w:t xml:space="preserve">ID/s: </w:t>
      </w:r>
      <w:r>
        <w:t>410|791</w:t>
      </w:r>
    </w:p>
    <w:p>
      <w:pPr>
        <w:spacing w:line="240" w:lineRule="auto" w:after="40"/>
        <w:jc w:val="both"/>
      </w:pPr>
      <w:r>
        <w:rPr>
          <w:b/>
        </w:rPr>
        <w:t xml:space="preserve">Frequency: </w:t>
      </w:r>
      <w:r>
        <w:t>2</w:t>
      </w:r>
    </w:p>
    <w:p>
      <w:pPr>
        <w:spacing w:line="240" w:lineRule="auto" w:after="40"/>
        <w:jc w:val="both"/>
      </w:pPr>
      <w:r>
        <w:rPr>
          <w:b/>
        </w:rPr>
        <w:t xml:space="preserve">Proposed action: </w:t>
      </w:r>
      <w:r>
        <w:t>apektado</w:t>
      </w:r>
    </w:p>
    <w:p>
      <w:pPr>
        <w:spacing w:line="240" w:lineRule="auto" w:after="40"/>
        <w:jc w:val="both"/>
      </w:pPr>
      <w:r>
        <w:rPr>
          <w:b/>
        </w:rPr>
        <w:t xml:space="preserve">Target: </w:t>
      </w:r>
      <w:r>
        <w:t>kalamidad, pansin, tang, ina</w:t>
      </w:r>
    </w:p>
    <w:p>
      <w:pPr>
        <w:spacing w:line="240" w:lineRule="auto" w:before="100" w:after="100"/>
        <w:jc w:val="center"/>
      </w:pPr>
      <w:r>
        <w:rPr>
          <w:b/>
        </w:rPr>
        <w:t>Entry 133</w:t>
      </w:r>
    </w:p>
    <w:p>
      <w:pPr>
        <w:spacing w:line="240" w:lineRule="auto" w:after="40"/>
        <w:jc w:val="both"/>
      </w:pPr>
      <w:r>
        <w:rPr>
          <w:b/>
        </w:rPr>
        <w:t xml:space="preserve">ID/s: </w:t>
      </w:r>
      <w:r>
        <w:t>410|824</w:t>
      </w:r>
    </w:p>
    <w:p>
      <w:pPr>
        <w:spacing w:line="240" w:lineRule="auto" w:after="40"/>
        <w:jc w:val="both"/>
      </w:pPr>
      <w:r>
        <w:rPr>
          <w:b/>
        </w:rPr>
        <w:t xml:space="preserve">Frequency: </w:t>
      </w:r>
      <w:r>
        <w:t>2</w:t>
      </w:r>
    </w:p>
    <w:p>
      <w:pPr>
        <w:spacing w:line="240" w:lineRule="auto" w:after="40"/>
        <w:jc w:val="both"/>
      </w:pPr>
      <w:r>
        <w:rPr>
          <w:b/>
        </w:rPr>
        <w:t xml:space="preserve">Proposed action: </w:t>
      </w:r>
      <w:r>
        <w:t>nangangailangan, nangangailangang</w:t>
      </w:r>
    </w:p>
    <w:p>
      <w:pPr>
        <w:spacing w:line="240" w:lineRule="auto" w:after="40"/>
        <w:jc w:val="both"/>
      </w:pPr>
      <w:r>
        <w:rPr>
          <w:b/>
        </w:rPr>
        <w:t xml:space="preserve">Target: </w:t>
      </w:r>
      <w:r>
        <w:t>atensyon, interaksypon</w:t>
      </w:r>
    </w:p>
    <w:p>
      <w:pPr>
        <w:spacing w:line="240" w:lineRule="auto" w:before="100" w:after="100"/>
        <w:jc w:val="center"/>
      </w:pPr>
      <w:r>
        <w:rPr>
          <w:b/>
        </w:rPr>
        <w:t>Entry 134</w:t>
      </w:r>
    </w:p>
    <w:p>
      <w:pPr>
        <w:spacing w:line="240" w:lineRule="auto" w:after="40"/>
        <w:jc w:val="both"/>
      </w:pPr>
      <w:r>
        <w:rPr>
          <w:b/>
        </w:rPr>
        <w:t xml:space="preserve">ID/s: </w:t>
      </w:r>
      <w:r>
        <w:t>413|419</w:t>
      </w:r>
    </w:p>
    <w:p>
      <w:pPr>
        <w:spacing w:line="240" w:lineRule="auto" w:after="40"/>
        <w:jc w:val="both"/>
      </w:pPr>
      <w:r>
        <w:rPr>
          <w:b/>
        </w:rPr>
        <w:t xml:space="preserve">Frequency: </w:t>
      </w:r>
      <w:r>
        <w:t>2</w:t>
      </w:r>
    </w:p>
    <w:p>
      <w:pPr>
        <w:spacing w:line="240" w:lineRule="auto" w:after="40"/>
        <w:jc w:val="both"/>
      </w:pPr>
      <w:r>
        <w:rPr>
          <w:b/>
        </w:rPr>
        <w:t xml:space="preserve">Proposed action: </w:t>
      </w:r>
      <w:r>
        <w:t>wang</w:t>
      </w:r>
    </w:p>
    <w:p>
      <w:pPr>
        <w:spacing w:line="240" w:lineRule="auto" w:after="40"/>
        <w:jc w:val="both"/>
      </w:pPr>
      <w:r>
        <w:rPr>
          <w:b/>
        </w:rPr>
        <w:t xml:space="preserve">Target: </w:t>
      </w:r>
      <w:r>
        <w:t>wang</w:t>
      </w:r>
    </w:p>
    <w:p>
      <w:pPr>
        <w:spacing w:line="240" w:lineRule="auto" w:before="100" w:after="100"/>
        <w:jc w:val="center"/>
      </w:pPr>
      <w:r>
        <w:rPr>
          <w:b/>
        </w:rPr>
        <w:t>Entry 135</w:t>
      </w:r>
    </w:p>
    <w:p>
      <w:pPr>
        <w:spacing w:line="240" w:lineRule="auto" w:after="40"/>
        <w:jc w:val="both"/>
      </w:pPr>
      <w:r>
        <w:rPr>
          <w:b/>
        </w:rPr>
        <w:t xml:space="preserve">ID/s: </w:t>
      </w:r>
      <w:r>
        <w:t>420|443</w:t>
      </w:r>
    </w:p>
    <w:p>
      <w:pPr>
        <w:spacing w:line="240" w:lineRule="auto" w:after="40"/>
        <w:jc w:val="both"/>
      </w:pPr>
      <w:r>
        <w:rPr>
          <w:b/>
        </w:rPr>
        <w:t xml:space="preserve">Frequency: </w:t>
      </w:r>
      <w:r>
        <w:t>2</w:t>
      </w:r>
    </w:p>
    <w:p>
      <w:pPr>
        <w:spacing w:line="240" w:lineRule="auto" w:after="40"/>
        <w:jc w:val="both"/>
      </w:pPr>
      <w:r>
        <w:rPr>
          <w:b/>
        </w:rPr>
        <w:t xml:space="preserve">Proposed action: </w:t>
      </w:r>
      <w:r>
        <w:t>gawing</w:t>
      </w:r>
    </w:p>
    <w:p>
      <w:pPr>
        <w:spacing w:line="240" w:lineRule="auto" w:after="40"/>
        <w:jc w:val="both"/>
      </w:pPr>
      <w:r>
        <w:rPr>
          <w:b/>
        </w:rPr>
        <w:t xml:space="preserve">Target: </w:t>
      </w:r>
      <w:r>
        <w:t>pagtulong, serbisyo, gsya</w:t>
      </w:r>
    </w:p>
    <w:p>
      <w:pPr>
        <w:spacing w:line="240" w:lineRule="auto" w:before="100" w:after="100"/>
        <w:jc w:val="center"/>
      </w:pPr>
      <w:r>
        <w:rPr>
          <w:b/>
        </w:rPr>
        <w:t>Entry 136</w:t>
      </w:r>
    </w:p>
    <w:p>
      <w:pPr>
        <w:spacing w:line="240" w:lineRule="auto" w:after="40"/>
        <w:jc w:val="both"/>
      </w:pPr>
      <w:r>
        <w:rPr>
          <w:b/>
        </w:rPr>
        <w:t xml:space="preserve">ID/s: </w:t>
      </w:r>
      <w:r>
        <w:t>430|719</w:t>
      </w:r>
    </w:p>
    <w:p>
      <w:pPr>
        <w:spacing w:line="240" w:lineRule="auto" w:after="40"/>
        <w:jc w:val="both"/>
      </w:pPr>
      <w:r>
        <w:rPr>
          <w:b/>
        </w:rPr>
        <w:t xml:space="preserve">Frequency: </w:t>
      </w:r>
      <w:r>
        <w:t>2</w:t>
      </w:r>
    </w:p>
    <w:p>
      <w:pPr>
        <w:spacing w:line="240" w:lineRule="auto" w:after="40"/>
        <w:jc w:val="both"/>
      </w:pPr>
      <w:r>
        <w:rPr>
          <w:b/>
        </w:rPr>
        <w:t xml:space="preserve">Proposed action: </w:t>
      </w:r>
      <w:r>
        <w:t>ibigay, maibigay</w:t>
      </w:r>
    </w:p>
    <w:p>
      <w:pPr>
        <w:spacing w:line="240" w:lineRule="auto" w:after="40"/>
        <w:jc w:val="both"/>
      </w:pPr>
      <w:r>
        <w:rPr>
          <w:b/>
        </w:rPr>
        <w:t xml:space="preserve">Target: </w:t>
      </w:r>
      <w:r>
        <w:t>tulong, barangay</w:t>
      </w:r>
    </w:p>
    <w:p>
      <w:pPr>
        <w:spacing w:line="240" w:lineRule="auto" w:before="100" w:after="100"/>
        <w:jc w:val="center"/>
      </w:pPr>
      <w:r>
        <w:rPr>
          <w:b/>
        </w:rPr>
        <w:t>Entry 137</w:t>
      </w:r>
    </w:p>
    <w:p>
      <w:pPr>
        <w:spacing w:line="240" w:lineRule="auto" w:after="40"/>
        <w:jc w:val="both"/>
      </w:pPr>
      <w:r>
        <w:rPr>
          <w:b/>
        </w:rPr>
        <w:t xml:space="preserve">ID/s: </w:t>
      </w:r>
      <w:r>
        <w:t>440|529</w:t>
      </w:r>
    </w:p>
    <w:p>
      <w:pPr>
        <w:spacing w:line="240" w:lineRule="auto" w:after="40"/>
        <w:jc w:val="both"/>
      </w:pPr>
      <w:r>
        <w:rPr>
          <w:b/>
        </w:rPr>
        <w:t xml:space="preserve">Frequency: </w:t>
      </w:r>
      <w:r>
        <w:t>2</w:t>
      </w:r>
    </w:p>
    <w:p>
      <w:pPr>
        <w:spacing w:line="240" w:lineRule="auto" w:after="40"/>
        <w:jc w:val="both"/>
      </w:pPr>
      <w:r>
        <w:rPr>
          <w:b/>
        </w:rPr>
        <w:t xml:space="preserve">Proposed action: </w:t>
      </w:r>
      <w:r>
        <w:t>mailikasunahin, mailikas</w:t>
      </w:r>
    </w:p>
    <w:p>
      <w:pPr>
        <w:spacing w:line="240" w:lineRule="auto" w:after="40"/>
        <w:jc w:val="both"/>
      </w:pPr>
      <w:r>
        <w:rPr>
          <w:b/>
        </w:rPr>
        <w:t xml:space="preserve">Target: </w:t>
      </w:r>
      <w:r>
        <w:t>pagbibigay, tubig</w:t>
      </w:r>
    </w:p>
    <w:p>
      <w:pPr>
        <w:spacing w:line="240" w:lineRule="auto" w:before="100" w:after="100"/>
        <w:jc w:val="center"/>
      </w:pPr>
      <w:r>
        <w:rPr>
          <w:b/>
        </w:rPr>
        <w:t>Entry 138</w:t>
      </w:r>
    </w:p>
    <w:p>
      <w:pPr>
        <w:spacing w:line="240" w:lineRule="auto" w:after="40"/>
        <w:jc w:val="both"/>
      </w:pPr>
      <w:r>
        <w:rPr>
          <w:b/>
        </w:rPr>
        <w:t xml:space="preserve">ID/s: </w:t>
      </w:r>
      <w:r>
        <w:t>445|812</w:t>
      </w:r>
    </w:p>
    <w:p>
      <w:pPr>
        <w:spacing w:line="240" w:lineRule="auto" w:after="40"/>
        <w:jc w:val="both"/>
      </w:pPr>
      <w:r>
        <w:rPr>
          <w:b/>
        </w:rPr>
        <w:t xml:space="preserve">Frequency: </w:t>
      </w:r>
      <w:r>
        <w:t>2</w:t>
      </w:r>
    </w:p>
    <w:p>
      <w:pPr>
        <w:spacing w:line="240" w:lineRule="auto" w:after="40"/>
        <w:jc w:val="both"/>
      </w:pPr>
      <w:r>
        <w:rPr>
          <w:b/>
        </w:rPr>
        <w:t xml:space="preserve">Proposed action: </w:t>
      </w:r>
      <w:r>
        <w:t>malaki</w:t>
      </w:r>
    </w:p>
    <w:p>
      <w:pPr>
        <w:spacing w:line="240" w:lineRule="auto" w:after="40"/>
        <w:jc w:val="both"/>
      </w:pPr>
      <w:r>
        <w:rPr>
          <w:b/>
        </w:rPr>
        <w:t xml:space="preserve">Target: </w:t>
      </w:r>
      <w:r>
        <w:t>tubig, kanal, basura</w:t>
      </w:r>
    </w:p>
    <w:p>
      <w:pPr>
        <w:spacing w:line="240" w:lineRule="auto" w:before="100" w:after="100"/>
        <w:jc w:val="center"/>
      </w:pPr>
      <w:r>
        <w:rPr>
          <w:b/>
        </w:rPr>
        <w:t>Entry 139</w:t>
      </w:r>
    </w:p>
    <w:p>
      <w:pPr>
        <w:spacing w:line="240" w:lineRule="auto" w:after="40"/>
        <w:jc w:val="both"/>
      </w:pPr>
      <w:r>
        <w:rPr>
          <w:b/>
        </w:rPr>
        <w:t xml:space="preserve">ID/s: </w:t>
      </w:r>
      <w:r>
        <w:t>469|776</w:t>
      </w:r>
    </w:p>
    <w:p>
      <w:pPr>
        <w:spacing w:line="240" w:lineRule="auto" w:after="40"/>
        <w:jc w:val="both"/>
      </w:pPr>
      <w:r>
        <w:rPr>
          <w:b/>
        </w:rPr>
        <w:t xml:space="preserve">Frequency: </w:t>
      </w:r>
      <w:r>
        <w:t>2</w:t>
      </w:r>
    </w:p>
    <w:p>
      <w:pPr>
        <w:spacing w:line="240" w:lineRule="auto" w:after="40"/>
        <w:jc w:val="both"/>
      </w:pPr>
      <w:r>
        <w:rPr>
          <w:b/>
        </w:rPr>
        <w:t xml:space="preserve">Proposed action: </w:t>
      </w:r>
      <w:r>
        <w:t>bibigay</w:t>
      </w:r>
    </w:p>
    <w:p>
      <w:pPr>
        <w:spacing w:line="240" w:lineRule="auto" w:after="40"/>
        <w:jc w:val="both"/>
      </w:pPr>
      <w:r>
        <w:rPr>
          <w:b/>
        </w:rPr>
        <w:t xml:space="preserve">Target: </w:t>
      </w:r>
      <w:r>
        <w:t>kaalaman, grocery, panganga</w:t>
      </w:r>
    </w:p>
    <w:p>
      <w:pPr>
        <w:spacing w:line="240" w:lineRule="auto" w:before="100" w:after="100"/>
        <w:jc w:val="center"/>
      </w:pPr>
      <w:r>
        <w:rPr>
          <w:b/>
        </w:rPr>
        <w:t>Entry 140</w:t>
      </w:r>
    </w:p>
    <w:p>
      <w:pPr>
        <w:spacing w:line="240" w:lineRule="auto" w:after="40"/>
        <w:jc w:val="both"/>
      </w:pPr>
      <w:r>
        <w:rPr>
          <w:b/>
        </w:rPr>
        <w:t xml:space="preserve">ID/s: </w:t>
      </w:r>
      <w:r>
        <w:t>472|473</w:t>
      </w:r>
    </w:p>
    <w:p>
      <w:pPr>
        <w:spacing w:line="240" w:lineRule="auto" w:after="40"/>
        <w:jc w:val="both"/>
      </w:pPr>
      <w:r>
        <w:rPr>
          <w:b/>
        </w:rPr>
        <w:t xml:space="preserve">Frequency: </w:t>
      </w:r>
      <w:r>
        <w:t>2</w:t>
      </w:r>
    </w:p>
    <w:p>
      <w:pPr>
        <w:spacing w:line="240" w:lineRule="auto" w:after="40"/>
        <w:jc w:val="both"/>
      </w:pPr>
      <w:r>
        <w:rPr>
          <w:b/>
        </w:rPr>
        <w:t xml:space="preserve">Proposed action: </w:t>
      </w:r>
      <w:r>
        <w:t>bigyan, bigyang</w:t>
      </w:r>
    </w:p>
    <w:p>
      <w:pPr>
        <w:spacing w:line="240" w:lineRule="auto" w:after="40"/>
        <w:jc w:val="both"/>
      </w:pPr>
      <w:r>
        <w:rPr>
          <w:b/>
        </w:rPr>
        <w:t xml:space="preserve">Target: </w:t>
      </w:r>
      <w:r>
        <w:t>pansin, babala</w:t>
      </w:r>
    </w:p>
    <w:p>
      <w:pPr>
        <w:spacing w:line="240" w:lineRule="auto" w:before="100" w:after="100"/>
        <w:jc w:val="center"/>
      </w:pPr>
      <w:r>
        <w:rPr>
          <w:b/>
        </w:rPr>
        <w:t>Entry 141</w:t>
      </w:r>
    </w:p>
    <w:p>
      <w:pPr>
        <w:spacing w:line="240" w:lineRule="auto" w:after="40"/>
        <w:jc w:val="both"/>
      </w:pPr>
      <w:r>
        <w:rPr>
          <w:b/>
        </w:rPr>
        <w:t xml:space="preserve">ID/s: </w:t>
      </w:r>
      <w:r>
        <w:t>501|797</w:t>
      </w:r>
    </w:p>
    <w:p>
      <w:pPr>
        <w:spacing w:line="240" w:lineRule="auto" w:after="40"/>
        <w:jc w:val="both"/>
      </w:pPr>
      <w:r>
        <w:rPr>
          <w:b/>
        </w:rPr>
        <w:t xml:space="preserve">Frequency: </w:t>
      </w:r>
      <w:r>
        <w:t>2</w:t>
      </w:r>
    </w:p>
    <w:p>
      <w:pPr>
        <w:spacing w:line="240" w:lineRule="auto" w:after="40"/>
        <w:jc w:val="both"/>
      </w:pPr>
      <w:r>
        <w:rPr>
          <w:b/>
        </w:rPr>
        <w:t xml:space="preserve">Proposed action: </w:t>
      </w:r>
      <w:r>
        <w:t>nakikita</w:t>
      </w:r>
    </w:p>
    <w:p>
      <w:pPr>
        <w:spacing w:line="240" w:lineRule="auto" w:after="40"/>
        <w:jc w:val="both"/>
      </w:pPr>
      <w:r>
        <w:rPr>
          <w:b/>
        </w:rPr>
        <w:t xml:space="preserve">Target: </w:t>
      </w:r>
      <w:r>
        <w:t>q, disiplina</w:t>
      </w:r>
    </w:p>
    <w:p>
      <w:pPr>
        <w:spacing w:line="240" w:lineRule="auto" w:before="100" w:after="100"/>
        <w:jc w:val="center"/>
      </w:pPr>
      <w:r>
        <w:rPr>
          <w:b/>
        </w:rPr>
        <w:t>Entry 142</w:t>
      </w:r>
    </w:p>
    <w:p>
      <w:pPr>
        <w:spacing w:line="240" w:lineRule="auto" w:after="40"/>
        <w:jc w:val="both"/>
      </w:pPr>
      <w:r>
        <w:rPr>
          <w:b/>
        </w:rPr>
        <w:t xml:space="preserve">ID/s: </w:t>
      </w:r>
      <w:r>
        <w:t>504|589</w:t>
      </w:r>
    </w:p>
    <w:p>
      <w:pPr>
        <w:spacing w:line="240" w:lineRule="auto" w:after="40"/>
        <w:jc w:val="both"/>
      </w:pPr>
      <w:r>
        <w:rPr>
          <w:b/>
        </w:rPr>
        <w:t xml:space="preserve">Frequency: </w:t>
      </w:r>
      <w:r>
        <w:t>2</w:t>
      </w:r>
    </w:p>
    <w:p>
      <w:pPr>
        <w:spacing w:line="240" w:lineRule="auto" w:after="40"/>
        <w:jc w:val="both"/>
      </w:pPr>
      <w:r>
        <w:rPr>
          <w:b/>
        </w:rPr>
        <w:t xml:space="preserve">Proposed action: </w:t>
      </w:r>
      <w:r>
        <w:t>itapun</w:t>
      </w:r>
    </w:p>
    <w:p>
      <w:pPr>
        <w:spacing w:line="240" w:lineRule="auto" w:after="40"/>
        <w:jc w:val="both"/>
      </w:pPr>
      <w:r>
        <w:rPr>
          <w:b/>
        </w:rPr>
        <w:t xml:space="preserve">Target: </w:t>
      </w:r>
      <w:r>
        <w:t>basura (basurahan)</w:t>
      </w:r>
    </w:p>
    <w:p>
      <w:pPr>
        <w:spacing w:line="240" w:lineRule="auto" w:before="100" w:after="100"/>
        <w:jc w:val="center"/>
      </w:pPr>
      <w:r>
        <w:rPr>
          <w:b/>
        </w:rPr>
        <w:t>Entry 143</w:t>
      </w:r>
    </w:p>
    <w:p>
      <w:pPr>
        <w:spacing w:line="240" w:lineRule="auto" w:after="40"/>
        <w:jc w:val="both"/>
      </w:pPr>
      <w:r>
        <w:rPr>
          <w:b/>
        </w:rPr>
        <w:t xml:space="preserve">ID/s: </w:t>
      </w:r>
      <w:r>
        <w:t>508|832</w:t>
      </w:r>
    </w:p>
    <w:p>
      <w:pPr>
        <w:spacing w:line="240" w:lineRule="auto" w:after="40"/>
        <w:jc w:val="both"/>
      </w:pPr>
      <w:r>
        <w:rPr>
          <w:b/>
        </w:rPr>
        <w:t xml:space="preserve">Frequency: </w:t>
      </w:r>
      <w:r>
        <w:t>2</w:t>
      </w:r>
    </w:p>
    <w:p>
      <w:pPr>
        <w:spacing w:line="240" w:lineRule="auto" w:after="40"/>
        <w:jc w:val="both"/>
      </w:pPr>
      <w:r>
        <w:rPr>
          <w:b/>
        </w:rPr>
        <w:t xml:space="preserve">Proposed action: </w:t>
      </w:r>
      <w:r>
        <w:t>nagkakaisa</w:t>
      </w:r>
    </w:p>
    <w:p>
      <w:pPr>
        <w:spacing w:line="240" w:lineRule="auto" w:after="40"/>
        <w:jc w:val="both"/>
      </w:pPr>
      <w:r>
        <w:rPr>
          <w:b/>
        </w:rPr>
        <w:t xml:space="preserve">Target: </w:t>
      </w:r>
      <w:r>
        <w:t>ren, lng</w:t>
      </w:r>
    </w:p>
    <w:p>
      <w:pPr>
        <w:spacing w:line="240" w:lineRule="auto" w:before="100" w:after="100"/>
        <w:jc w:val="center"/>
      </w:pPr>
      <w:r>
        <w:rPr>
          <w:b/>
        </w:rPr>
        <w:t>Entry 144</w:t>
      </w:r>
    </w:p>
    <w:p>
      <w:pPr>
        <w:spacing w:line="240" w:lineRule="auto" w:after="40"/>
        <w:jc w:val="both"/>
      </w:pPr>
      <w:r>
        <w:rPr>
          <w:b/>
        </w:rPr>
        <w:t xml:space="preserve">ID/s: </w:t>
      </w:r>
      <w:r>
        <w:t>533|541</w:t>
      </w:r>
    </w:p>
    <w:p>
      <w:pPr>
        <w:spacing w:line="240" w:lineRule="auto" w:after="40"/>
        <w:jc w:val="both"/>
      </w:pPr>
      <w:r>
        <w:rPr>
          <w:b/>
        </w:rPr>
        <w:t xml:space="preserve">Frequency: </w:t>
      </w:r>
      <w:r>
        <w:t>2</w:t>
      </w:r>
    </w:p>
    <w:p>
      <w:pPr>
        <w:spacing w:line="240" w:lineRule="auto" w:after="40"/>
        <w:jc w:val="both"/>
      </w:pPr>
      <w:r>
        <w:rPr>
          <w:b/>
        </w:rPr>
        <w:t xml:space="preserve">Proposed action: </w:t>
      </w:r>
      <w:r>
        <w:t>ilagay</w:t>
      </w:r>
    </w:p>
    <w:p>
      <w:pPr>
        <w:spacing w:line="240" w:lineRule="auto" w:after="40"/>
        <w:jc w:val="both"/>
      </w:pPr>
      <w:r>
        <w:rPr>
          <w:b/>
        </w:rPr>
        <w:t xml:space="preserve">Target: </w:t>
      </w:r>
      <w:r>
        <w:t>bgo, basura</w:t>
      </w:r>
    </w:p>
    <w:p>
      <w:pPr>
        <w:spacing w:line="240" w:lineRule="auto" w:before="100" w:after="100"/>
        <w:jc w:val="center"/>
      </w:pPr>
      <w:r>
        <w:rPr>
          <w:b/>
        </w:rPr>
        <w:t>Entry 145</w:t>
      </w:r>
    </w:p>
    <w:p>
      <w:pPr>
        <w:spacing w:line="240" w:lineRule="auto" w:after="40"/>
        <w:jc w:val="both"/>
      </w:pPr>
      <w:r>
        <w:rPr>
          <w:b/>
        </w:rPr>
        <w:t xml:space="preserve">ID/s: </w:t>
      </w:r>
      <w:r>
        <w:t>544|811</w:t>
      </w:r>
    </w:p>
    <w:p>
      <w:pPr>
        <w:spacing w:line="240" w:lineRule="auto" w:after="40"/>
        <w:jc w:val="both"/>
      </w:pPr>
      <w:r>
        <w:rPr>
          <w:b/>
        </w:rPr>
        <w:t xml:space="preserve">Frequency: </w:t>
      </w:r>
      <w:r>
        <w:t>2</w:t>
      </w:r>
    </w:p>
    <w:p>
      <w:pPr>
        <w:spacing w:line="240" w:lineRule="auto" w:after="40"/>
        <w:jc w:val="both"/>
      </w:pPr>
      <w:r>
        <w:rPr>
          <w:b/>
        </w:rPr>
        <w:t xml:space="preserve">Proposed action: </w:t>
      </w:r>
      <w:r>
        <w:t>pumunta</w:t>
      </w:r>
    </w:p>
    <w:p>
      <w:pPr>
        <w:spacing w:line="240" w:lineRule="auto" w:after="40"/>
        <w:jc w:val="both"/>
      </w:pPr>
      <w:r>
        <w:rPr>
          <w:b/>
        </w:rPr>
        <w:t xml:space="preserve">Target: </w:t>
      </w:r>
      <w:r>
        <w:t>safe, briefing</w:t>
      </w:r>
    </w:p>
    <w:p>
      <w:pPr>
        <w:spacing w:line="240" w:lineRule="auto" w:before="100" w:after="100"/>
        <w:jc w:val="center"/>
      </w:pPr>
      <w:r>
        <w:rPr>
          <w:b/>
        </w:rPr>
        <w:t>Entry 146</w:t>
      </w:r>
    </w:p>
    <w:p>
      <w:pPr>
        <w:spacing w:line="240" w:lineRule="auto" w:after="40"/>
        <w:jc w:val="both"/>
      </w:pPr>
      <w:r>
        <w:rPr>
          <w:b/>
        </w:rPr>
        <w:t xml:space="preserve">ID/s: </w:t>
      </w:r>
      <w:r>
        <w:t>547|724</w:t>
      </w:r>
    </w:p>
    <w:p>
      <w:pPr>
        <w:spacing w:line="240" w:lineRule="auto" w:after="40"/>
        <w:jc w:val="both"/>
      </w:pPr>
      <w:r>
        <w:rPr>
          <w:b/>
        </w:rPr>
        <w:t xml:space="preserve">Frequency: </w:t>
      </w:r>
      <w:r>
        <w:t>2</w:t>
      </w:r>
    </w:p>
    <w:p>
      <w:pPr>
        <w:spacing w:line="240" w:lineRule="auto" w:after="40"/>
        <w:jc w:val="both"/>
      </w:pPr>
      <w:r>
        <w:rPr>
          <w:b/>
        </w:rPr>
        <w:t xml:space="preserve">Proposed action: </w:t>
      </w:r>
      <w:r>
        <w:t>lumikas</w:t>
      </w:r>
    </w:p>
    <w:p>
      <w:pPr>
        <w:spacing w:line="240" w:lineRule="auto" w:after="40"/>
        <w:jc w:val="both"/>
      </w:pPr>
      <w:r>
        <w:rPr>
          <w:b/>
        </w:rPr>
        <w:t xml:space="preserve">Target: </w:t>
      </w:r>
      <w:r>
        <w:t>sakuna, bgyan, talang</w:t>
      </w:r>
    </w:p>
    <w:p>
      <w:pPr>
        <w:spacing w:line="240" w:lineRule="auto" w:before="100" w:after="100"/>
        <w:jc w:val="center"/>
      </w:pPr>
      <w:r>
        <w:rPr>
          <w:b/>
        </w:rPr>
        <w:t>Entry 147</w:t>
      </w:r>
    </w:p>
    <w:p>
      <w:pPr>
        <w:spacing w:line="240" w:lineRule="auto" w:after="40"/>
        <w:jc w:val="both"/>
      </w:pPr>
      <w:r>
        <w:rPr>
          <w:b/>
        </w:rPr>
        <w:t xml:space="preserve">ID/s: </w:t>
      </w:r>
      <w:r>
        <w:t>554|806</w:t>
      </w:r>
    </w:p>
    <w:p>
      <w:pPr>
        <w:spacing w:line="240" w:lineRule="auto" w:after="40"/>
        <w:jc w:val="both"/>
      </w:pPr>
      <w:r>
        <w:rPr>
          <w:b/>
        </w:rPr>
        <w:t xml:space="preserve">Frequency: </w:t>
      </w:r>
      <w:r>
        <w:t>2</w:t>
      </w:r>
    </w:p>
    <w:p>
      <w:pPr>
        <w:spacing w:line="240" w:lineRule="auto" w:after="40"/>
        <w:jc w:val="both"/>
      </w:pPr>
      <w:r>
        <w:rPr>
          <w:b/>
        </w:rPr>
        <w:t xml:space="preserve">Proposed action: </w:t>
      </w:r>
      <w:r>
        <w:t>mapaghandaan</w:t>
      </w:r>
    </w:p>
    <w:p>
      <w:pPr>
        <w:spacing w:line="240" w:lineRule="auto" w:after="40"/>
        <w:jc w:val="both"/>
      </w:pPr>
      <w:r>
        <w:rPr>
          <w:b/>
        </w:rPr>
        <w:t xml:space="preserve">Target: </w:t>
      </w:r>
      <w:r>
        <w:t>comunidad, tulong</w:t>
      </w:r>
    </w:p>
    <w:p>
      <w:pPr>
        <w:spacing w:line="240" w:lineRule="auto" w:before="100" w:after="100"/>
        <w:jc w:val="center"/>
      </w:pPr>
      <w:r>
        <w:rPr>
          <w:b/>
        </w:rPr>
        <w:t>Entry 148</w:t>
      </w:r>
    </w:p>
    <w:p>
      <w:pPr>
        <w:spacing w:line="240" w:lineRule="auto" w:after="40"/>
        <w:jc w:val="both"/>
      </w:pPr>
      <w:r>
        <w:rPr>
          <w:b/>
        </w:rPr>
        <w:t xml:space="preserve">ID/s: </w:t>
      </w:r>
      <w:r>
        <w:t>565|799</w:t>
      </w:r>
    </w:p>
    <w:p>
      <w:pPr>
        <w:spacing w:line="240" w:lineRule="auto" w:after="40"/>
        <w:jc w:val="both"/>
      </w:pPr>
      <w:r>
        <w:rPr>
          <w:b/>
        </w:rPr>
        <w:t xml:space="preserve">Frequency: </w:t>
      </w:r>
      <w:r>
        <w:t>2</w:t>
      </w:r>
    </w:p>
    <w:p>
      <w:pPr>
        <w:spacing w:line="240" w:lineRule="auto" w:after="40"/>
        <w:jc w:val="both"/>
      </w:pPr>
      <w:r>
        <w:rPr>
          <w:b/>
        </w:rPr>
        <w:t xml:space="preserve">Proposed action: </w:t>
      </w:r>
      <w:r>
        <w:t>magsgwa, magsawa</w:t>
      </w:r>
    </w:p>
    <w:p>
      <w:pPr>
        <w:spacing w:line="240" w:lineRule="auto" w:after="40"/>
        <w:jc w:val="both"/>
      </w:pPr>
      <w:r>
        <w:rPr>
          <w:b/>
        </w:rPr>
        <w:t xml:space="preserve">Target: </w:t>
      </w:r>
      <w:r>
        <w:t>kaalaman, seminars</w:t>
      </w:r>
    </w:p>
    <w:p>
      <w:pPr>
        <w:spacing w:line="240" w:lineRule="auto" w:before="100" w:after="100"/>
        <w:jc w:val="center"/>
      </w:pPr>
      <w:r>
        <w:rPr>
          <w:b/>
        </w:rPr>
        <w:t>Entry 149</w:t>
      </w:r>
    </w:p>
    <w:p>
      <w:pPr>
        <w:spacing w:line="240" w:lineRule="auto" w:after="40"/>
        <w:jc w:val="both"/>
      </w:pPr>
      <w:r>
        <w:rPr>
          <w:b/>
        </w:rPr>
        <w:t xml:space="preserve">ID/s: </w:t>
      </w:r>
      <w:r>
        <w:t>567|898</w:t>
      </w:r>
    </w:p>
    <w:p>
      <w:pPr>
        <w:spacing w:line="240" w:lineRule="auto" w:after="40"/>
        <w:jc w:val="both"/>
      </w:pPr>
      <w:r>
        <w:rPr>
          <w:b/>
        </w:rPr>
        <w:t xml:space="preserve">Frequency: </w:t>
      </w:r>
      <w:r>
        <w:t>2</w:t>
      </w:r>
    </w:p>
    <w:p>
      <w:pPr>
        <w:spacing w:line="240" w:lineRule="auto" w:after="40"/>
        <w:jc w:val="both"/>
      </w:pPr>
      <w:r>
        <w:rPr>
          <w:b/>
        </w:rPr>
        <w:t xml:space="preserve">Proposed action: </w:t>
      </w:r>
      <w:r>
        <w:t>makikipag</w:t>
      </w:r>
    </w:p>
    <w:p>
      <w:pPr>
        <w:spacing w:line="240" w:lineRule="auto" w:after="40"/>
        <w:jc w:val="both"/>
      </w:pPr>
      <w:r>
        <w:rPr>
          <w:b/>
        </w:rPr>
        <w:t xml:space="preserve">Target: </w:t>
      </w:r>
      <w:r>
        <w:t>baranggay, tulunganat</w:t>
      </w:r>
    </w:p>
    <w:p>
      <w:pPr>
        <w:spacing w:line="240" w:lineRule="auto" w:before="100" w:after="100"/>
        <w:jc w:val="center"/>
      </w:pPr>
      <w:r>
        <w:rPr>
          <w:b/>
        </w:rPr>
        <w:t>Entry 150</w:t>
      </w:r>
    </w:p>
    <w:p>
      <w:pPr>
        <w:spacing w:line="240" w:lineRule="auto" w:after="40"/>
        <w:jc w:val="both"/>
      </w:pPr>
      <w:r>
        <w:rPr>
          <w:b/>
        </w:rPr>
        <w:t xml:space="preserve">ID/s: </w:t>
      </w:r>
      <w:r>
        <w:t>588|933</w:t>
      </w:r>
    </w:p>
    <w:p>
      <w:pPr>
        <w:spacing w:line="240" w:lineRule="auto" w:after="40"/>
        <w:jc w:val="both"/>
      </w:pPr>
      <w:r>
        <w:rPr>
          <w:b/>
        </w:rPr>
        <w:t xml:space="preserve">Frequency: </w:t>
      </w:r>
      <w:r>
        <w:t>2</w:t>
      </w:r>
    </w:p>
    <w:p>
      <w:pPr>
        <w:spacing w:line="240" w:lineRule="auto" w:after="40"/>
        <w:jc w:val="both"/>
      </w:pPr>
      <w:r>
        <w:rPr>
          <w:b/>
        </w:rPr>
        <w:t xml:space="preserve">Proposed action: </w:t>
      </w:r>
      <w:r>
        <w:t>adds, add</w:t>
      </w:r>
    </w:p>
    <w:p>
      <w:pPr>
        <w:spacing w:line="240" w:lineRule="auto" w:after="40"/>
        <w:jc w:val="both"/>
      </w:pPr>
      <w:r>
        <w:rPr>
          <w:b/>
        </w:rPr>
        <w:t xml:space="preserve">Target: </w:t>
      </w:r>
      <w:r>
        <w:t>disaster, drainage, systems</w:t>
      </w:r>
    </w:p>
    <w:p>
      <w:pPr>
        <w:spacing w:line="240" w:lineRule="auto" w:before="100" w:after="100"/>
        <w:jc w:val="center"/>
      </w:pPr>
      <w:r>
        <w:rPr>
          <w:b/>
        </w:rPr>
        <w:t>Entry 151</w:t>
      </w:r>
    </w:p>
    <w:p>
      <w:pPr>
        <w:spacing w:line="240" w:lineRule="auto" w:after="40"/>
        <w:jc w:val="both"/>
      </w:pPr>
      <w:r>
        <w:rPr>
          <w:b/>
        </w:rPr>
        <w:t xml:space="preserve">ID/s: </w:t>
      </w:r>
      <w:r>
        <w:t>601|916</w:t>
      </w:r>
    </w:p>
    <w:p>
      <w:pPr>
        <w:spacing w:line="240" w:lineRule="auto" w:after="40"/>
        <w:jc w:val="both"/>
      </w:pPr>
      <w:r>
        <w:rPr>
          <w:b/>
        </w:rPr>
        <w:t xml:space="preserve">Frequency: </w:t>
      </w:r>
      <w:r>
        <w:t>2</w:t>
      </w:r>
    </w:p>
    <w:p>
      <w:pPr>
        <w:spacing w:line="240" w:lineRule="auto" w:after="40"/>
        <w:jc w:val="both"/>
      </w:pPr>
      <w:r>
        <w:rPr>
          <w:b/>
        </w:rPr>
        <w:t xml:space="preserve">Proposed action: </w:t>
      </w:r>
      <w:r>
        <w:t>eg</w:t>
      </w:r>
    </w:p>
    <w:p>
      <w:pPr>
        <w:spacing w:line="240" w:lineRule="auto" w:after="40"/>
        <w:jc w:val="both"/>
      </w:pPr>
      <w:r>
        <w:rPr>
          <w:b/>
        </w:rPr>
        <w:t xml:space="preserve">Target: </w:t>
      </w:r>
      <w:r>
        <w:t>rivers, goods, battery</w:t>
      </w:r>
    </w:p>
    <w:p>
      <w:pPr>
        <w:spacing w:line="240" w:lineRule="auto" w:before="100" w:after="100"/>
        <w:jc w:val="center"/>
      </w:pPr>
      <w:r>
        <w:rPr>
          <w:b/>
        </w:rPr>
        <w:t>Entry 152</w:t>
      </w:r>
    </w:p>
    <w:p>
      <w:pPr>
        <w:spacing w:line="240" w:lineRule="auto" w:after="40"/>
        <w:jc w:val="both"/>
      </w:pPr>
      <w:r>
        <w:rPr>
          <w:b/>
        </w:rPr>
        <w:t xml:space="preserve">ID/s: </w:t>
      </w:r>
      <w:r>
        <w:t>603|630</w:t>
      </w:r>
    </w:p>
    <w:p>
      <w:pPr>
        <w:spacing w:line="240" w:lineRule="auto" w:after="40"/>
        <w:jc w:val="both"/>
      </w:pPr>
      <w:r>
        <w:rPr>
          <w:b/>
        </w:rPr>
        <w:t xml:space="preserve">Frequency: </w:t>
      </w:r>
      <w:r>
        <w:t>2</w:t>
      </w:r>
    </w:p>
    <w:p>
      <w:pPr>
        <w:spacing w:line="240" w:lineRule="auto" w:after="40"/>
        <w:jc w:val="both"/>
      </w:pPr>
      <w:r>
        <w:rPr>
          <w:b/>
        </w:rPr>
        <w:t xml:space="preserve">Proposed action: </w:t>
      </w:r>
      <w:r>
        <w:t>drill</w:t>
      </w:r>
    </w:p>
    <w:p>
      <w:pPr>
        <w:spacing w:line="240" w:lineRule="auto" w:after="40"/>
        <w:jc w:val="both"/>
      </w:pPr>
      <w:r>
        <w:rPr>
          <w:b/>
        </w:rPr>
        <w:t xml:space="preserve">Target: </w:t>
      </w:r>
      <w:r>
        <w:t>dapat, facebook</w:t>
      </w:r>
    </w:p>
    <w:p>
      <w:pPr>
        <w:spacing w:line="240" w:lineRule="auto" w:before="100" w:after="100"/>
        <w:jc w:val="center"/>
      </w:pPr>
      <w:r>
        <w:rPr>
          <w:b/>
        </w:rPr>
        <w:t>Entry 153</w:t>
      </w:r>
    </w:p>
    <w:p>
      <w:pPr>
        <w:spacing w:line="240" w:lineRule="auto" w:after="40"/>
        <w:jc w:val="both"/>
      </w:pPr>
      <w:r>
        <w:rPr>
          <w:b/>
        </w:rPr>
        <w:t xml:space="preserve">ID/s: </w:t>
      </w:r>
      <w:r>
        <w:t>610|860</w:t>
      </w:r>
    </w:p>
    <w:p>
      <w:pPr>
        <w:spacing w:line="240" w:lineRule="auto" w:after="40"/>
        <w:jc w:val="both"/>
      </w:pPr>
      <w:r>
        <w:rPr>
          <w:b/>
        </w:rPr>
        <w:t xml:space="preserve">Frequency: </w:t>
      </w:r>
      <w:r>
        <w:t>2</w:t>
      </w:r>
    </w:p>
    <w:p>
      <w:pPr>
        <w:spacing w:line="240" w:lineRule="auto" w:after="40"/>
        <w:jc w:val="both"/>
      </w:pPr>
      <w:r>
        <w:rPr>
          <w:b/>
        </w:rPr>
        <w:t xml:space="preserve">Proposed action: </w:t>
      </w:r>
      <w:r>
        <w:t>held</w:t>
      </w:r>
    </w:p>
    <w:p>
      <w:pPr>
        <w:spacing w:line="240" w:lineRule="auto" w:after="40"/>
        <w:jc w:val="both"/>
      </w:pPr>
      <w:r>
        <w:rPr>
          <w:b/>
        </w:rPr>
        <w:t xml:space="preserve">Target: </w:t>
      </w:r>
      <w:r>
        <w:t>program, session</w:t>
      </w:r>
    </w:p>
    <w:p>
      <w:pPr>
        <w:spacing w:line="240" w:lineRule="auto" w:before="100" w:after="100"/>
        <w:jc w:val="center"/>
      </w:pPr>
      <w:r>
        <w:rPr>
          <w:b/>
        </w:rPr>
        <w:t>Entry 154</w:t>
      </w:r>
    </w:p>
    <w:p>
      <w:pPr>
        <w:spacing w:line="240" w:lineRule="auto" w:after="40"/>
        <w:jc w:val="both"/>
      </w:pPr>
      <w:r>
        <w:rPr>
          <w:b/>
        </w:rPr>
        <w:t xml:space="preserve">ID/s: </w:t>
      </w:r>
      <w:r>
        <w:t>624|797</w:t>
      </w:r>
    </w:p>
    <w:p>
      <w:pPr>
        <w:spacing w:line="240" w:lineRule="auto" w:after="40"/>
        <w:jc w:val="both"/>
      </w:pPr>
      <w:r>
        <w:rPr>
          <w:b/>
        </w:rPr>
        <w:t xml:space="preserve">Frequency: </w:t>
      </w:r>
      <w:r>
        <w:t>2</w:t>
      </w:r>
    </w:p>
    <w:p>
      <w:pPr>
        <w:spacing w:line="240" w:lineRule="auto" w:after="40"/>
        <w:jc w:val="both"/>
      </w:pPr>
      <w:r>
        <w:rPr>
          <w:b/>
        </w:rPr>
        <w:t xml:space="preserve">Proposed action: </w:t>
      </w:r>
      <w:r>
        <w:t>kakailanganin</w:t>
      </w:r>
    </w:p>
    <w:p>
      <w:pPr>
        <w:spacing w:line="240" w:lineRule="auto" w:after="40"/>
        <w:jc w:val="both"/>
      </w:pPr>
      <w:r>
        <w:rPr>
          <w:b/>
        </w:rPr>
        <w:t xml:space="preserve">Target: </w:t>
      </w:r>
      <w:r>
        <w:t>panahon, residente</w:t>
      </w:r>
    </w:p>
    <w:p>
      <w:pPr>
        <w:spacing w:line="240" w:lineRule="auto" w:before="100" w:after="100"/>
        <w:jc w:val="center"/>
      </w:pPr>
      <w:r>
        <w:rPr>
          <w:b/>
        </w:rPr>
        <w:t>Entry 155</w:t>
      </w:r>
    </w:p>
    <w:p>
      <w:pPr>
        <w:spacing w:line="240" w:lineRule="auto" w:after="40"/>
        <w:jc w:val="both"/>
      </w:pPr>
      <w:r>
        <w:rPr>
          <w:b/>
        </w:rPr>
        <w:t xml:space="preserve">ID/s: </w:t>
      </w:r>
      <w:r>
        <w:t>627|695</w:t>
      </w:r>
    </w:p>
    <w:p>
      <w:pPr>
        <w:spacing w:line="240" w:lineRule="auto" w:after="40"/>
        <w:jc w:val="both"/>
      </w:pPr>
      <w:r>
        <w:rPr>
          <w:b/>
        </w:rPr>
        <w:t xml:space="preserve">Frequency: </w:t>
      </w:r>
      <w:r>
        <w:t>2</w:t>
      </w:r>
    </w:p>
    <w:p>
      <w:pPr>
        <w:spacing w:line="240" w:lineRule="auto" w:after="40"/>
        <w:jc w:val="both"/>
      </w:pPr>
      <w:r>
        <w:rPr>
          <w:b/>
        </w:rPr>
        <w:t xml:space="preserve">Proposed action: </w:t>
      </w:r>
      <w:r>
        <w:t>stay</w:t>
      </w:r>
    </w:p>
    <w:p>
      <w:pPr>
        <w:spacing w:line="240" w:lineRule="auto" w:after="40"/>
        <w:jc w:val="both"/>
      </w:pPr>
      <w:r>
        <w:rPr>
          <w:b/>
        </w:rPr>
        <w:t xml:space="preserve">Target: </w:t>
      </w:r>
      <w:r>
        <w:t>times, home</w:t>
      </w:r>
    </w:p>
    <w:p>
      <w:pPr>
        <w:spacing w:line="240" w:lineRule="auto" w:before="100" w:after="100"/>
        <w:jc w:val="center"/>
      </w:pPr>
      <w:r>
        <w:rPr>
          <w:b/>
        </w:rPr>
        <w:t>Entry 156</w:t>
      </w:r>
    </w:p>
    <w:p>
      <w:pPr>
        <w:spacing w:line="240" w:lineRule="auto" w:after="40"/>
        <w:jc w:val="both"/>
      </w:pPr>
      <w:r>
        <w:rPr>
          <w:b/>
        </w:rPr>
        <w:t xml:space="preserve">ID/s: </w:t>
      </w:r>
      <w:r>
        <w:t>710|845</w:t>
      </w:r>
    </w:p>
    <w:p>
      <w:pPr>
        <w:spacing w:line="240" w:lineRule="auto" w:after="40"/>
        <w:jc w:val="both"/>
      </w:pPr>
      <w:r>
        <w:rPr>
          <w:b/>
        </w:rPr>
        <w:t xml:space="preserve">Frequency: </w:t>
      </w:r>
      <w:r>
        <w:t>2</w:t>
      </w:r>
    </w:p>
    <w:p>
      <w:pPr>
        <w:spacing w:line="240" w:lineRule="auto" w:after="40"/>
        <w:jc w:val="both"/>
      </w:pPr>
      <w:r>
        <w:rPr>
          <w:b/>
        </w:rPr>
        <w:t xml:space="preserve">Proposed action: </w:t>
      </w:r>
      <w:r>
        <w:t>utilize, utilizing</w:t>
      </w:r>
    </w:p>
    <w:p>
      <w:pPr>
        <w:spacing w:line="240" w:lineRule="auto" w:after="40"/>
        <w:jc w:val="both"/>
      </w:pPr>
      <w:r>
        <w:rPr>
          <w:b/>
        </w:rPr>
        <w:t xml:space="preserve">Target: </w:t>
      </w:r>
      <w:r>
        <w:t>media, tanod</w:t>
      </w:r>
    </w:p>
    <w:p>
      <w:pPr>
        <w:spacing w:line="240" w:lineRule="auto" w:before="100" w:after="100"/>
        <w:jc w:val="center"/>
      </w:pPr>
      <w:r>
        <w:rPr>
          <w:b/>
        </w:rPr>
        <w:t>Entry 157</w:t>
      </w:r>
    </w:p>
    <w:p>
      <w:pPr>
        <w:spacing w:line="240" w:lineRule="auto" w:after="40"/>
        <w:jc w:val="both"/>
      </w:pPr>
      <w:r>
        <w:rPr>
          <w:b/>
        </w:rPr>
        <w:t xml:space="preserve">ID/s: </w:t>
      </w:r>
      <w:r>
        <w:t>735|776</w:t>
      </w:r>
    </w:p>
    <w:p>
      <w:pPr>
        <w:spacing w:line="240" w:lineRule="auto" w:after="40"/>
        <w:jc w:val="both"/>
      </w:pPr>
      <w:r>
        <w:rPr>
          <w:b/>
        </w:rPr>
        <w:t xml:space="preserve">Frequency: </w:t>
      </w:r>
      <w:r>
        <w:t>2</w:t>
      </w:r>
    </w:p>
    <w:p>
      <w:pPr>
        <w:spacing w:line="240" w:lineRule="auto" w:after="40"/>
        <w:jc w:val="both"/>
      </w:pPr>
      <w:r>
        <w:rPr>
          <w:b/>
        </w:rPr>
        <w:t xml:space="preserve">Proposed action: </w:t>
      </w:r>
      <w:r>
        <w:t>kilangan, ilangan</w:t>
      </w:r>
    </w:p>
    <w:p>
      <w:pPr>
        <w:spacing w:line="240" w:lineRule="auto" w:after="40"/>
        <w:jc w:val="both"/>
      </w:pPr>
      <w:r>
        <w:rPr>
          <w:b/>
        </w:rPr>
        <w:t xml:space="preserve">Target: </w:t>
      </w:r>
      <w:r>
        <w:t>magkroon, pamilya</w:t>
      </w:r>
    </w:p>
    <w:p>
      <w:pPr>
        <w:spacing w:line="240" w:lineRule="auto" w:before="100" w:after="100"/>
        <w:jc w:val="center"/>
      </w:pPr>
      <w:r>
        <w:rPr>
          <w:b/>
        </w:rPr>
        <w:t>Entry 158</w:t>
      </w:r>
    </w:p>
    <w:p>
      <w:pPr>
        <w:spacing w:line="240" w:lineRule="auto" w:after="40"/>
        <w:jc w:val="both"/>
      </w:pPr>
      <w:r>
        <w:rPr>
          <w:b/>
        </w:rPr>
        <w:t xml:space="preserve">ID/s: </w:t>
      </w:r>
      <w:r>
        <w:t>744|903</w:t>
      </w:r>
    </w:p>
    <w:p>
      <w:pPr>
        <w:spacing w:line="240" w:lineRule="auto" w:after="40"/>
        <w:jc w:val="both"/>
      </w:pPr>
      <w:r>
        <w:rPr>
          <w:b/>
        </w:rPr>
        <w:t xml:space="preserve">Frequency: </w:t>
      </w:r>
      <w:r>
        <w:t>2</w:t>
      </w:r>
    </w:p>
    <w:p>
      <w:pPr>
        <w:spacing w:line="240" w:lineRule="auto" w:after="40"/>
        <w:jc w:val="both"/>
      </w:pPr>
      <w:r>
        <w:rPr>
          <w:b/>
        </w:rPr>
        <w:t xml:space="preserve">Proposed action: </w:t>
      </w:r>
      <w:r>
        <w:t>nalaman, nalamang</w:t>
      </w:r>
    </w:p>
    <w:p>
      <w:pPr>
        <w:spacing w:line="240" w:lineRule="auto" w:after="40"/>
        <w:jc w:val="both"/>
      </w:pPr>
      <w:r>
        <w:rPr>
          <w:b/>
        </w:rPr>
        <w:t xml:space="preserve">Target: </w:t>
      </w:r>
      <w:r>
        <w:t>seminar, sakuna</w:t>
      </w:r>
    </w:p>
    <w:p>
      <w:pPr>
        <w:spacing w:line="240" w:lineRule="auto" w:before="100" w:after="100"/>
        <w:jc w:val="center"/>
      </w:pPr>
      <w:r>
        <w:rPr>
          <w:b/>
        </w:rPr>
        <w:t>Entry 159</w:t>
      </w:r>
    </w:p>
    <w:p>
      <w:pPr>
        <w:spacing w:line="240" w:lineRule="auto" w:after="40"/>
        <w:jc w:val="both"/>
      </w:pPr>
      <w:r>
        <w:rPr>
          <w:b/>
        </w:rPr>
        <w:t xml:space="preserve">ID/s: </w:t>
      </w:r>
      <w:r>
        <w:t>748|783</w:t>
      </w:r>
    </w:p>
    <w:p>
      <w:pPr>
        <w:spacing w:line="240" w:lineRule="auto" w:after="40"/>
        <w:jc w:val="both"/>
      </w:pPr>
      <w:r>
        <w:rPr>
          <w:b/>
        </w:rPr>
        <w:t xml:space="preserve">Frequency: </w:t>
      </w:r>
      <w:r>
        <w:t>2</w:t>
      </w:r>
    </w:p>
    <w:p>
      <w:pPr>
        <w:spacing w:line="240" w:lineRule="auto" w:after="40"/>
        <w:jc w:val="both"/>
      </w:pPr>
      <w:r>
        <w:rPr>
          <w:b/>
        </w:rPr>
        <w:t xml:space="preserve">Proposed action: </w:t>
      </w:r>
      <w:r>
        <w:t>pagiging</w:t>
      </w:r>
    </w:p>
    <w:p>
      <w:pPr>
        <w:spacing w:line="240" w:lineRule="auto" w:after="40"/>
        <w:jc w:val="both"/>
      </w:pPr>
      <w:r>
        <w:rPr>
          <w:b/>
        </w:rPr>
        <w:t xml:space="preserve">Target: </w:t>
      </w:r>
      <w:r>
        <w:t>darating, kalamidad</w:t>
      </w:r>
    </w:p>
    <w:p>
      <w:pPr>
        <w:spacing w:line="240" w:lineRule="auto" w:before="100" w:after="100"/>
        <w:jc w:val="center"/>
      </w:pPr>
      <w:r>
        <w:rPr>
          <w:b/>
        </w:rPr>
        <w:t>Entry 160</w:t>
      </w:r>
    </w:p>
    <w:p>
      <w:pPr>
        <w:spacing w:line="240" w:lineRule="auto" w:after="40"/>
        <w:jc w:val="both"/>
      </w:pPr>
      <w:r>
        <w:rPr>
          <w:b/>
        </w:rPr>
        <w:t xml:space="preserve">ID/s: </w:t>
      </w:r>
      <w:r>
        <w:t>748|751</w:t>
      </w:r>
    </w:p>
    <w:p>
      <w:pPr>
        <w:spacing w:line="240" w:lineRule="auto" w:after="40"/>
        <w:jc w:val="both"/>
      </w:pPr>
      <w:r>
        <w:rPr>
          <w:b/>
        </w:rPr>
        <w:t xml:space="preserve">Frequency: </w:t>
      </w:r>
      <w:r>
        <w:t>2</w:t>
      </w:r>
    </w:p>
    <w:p>
      <w:pPr>
        <w:spacing w:line="240" w:lineRule="auto" w:after="40"/>
        <w:jc w:val="both"/>
      </w:pPr>
      <w:r>
        <w:rPr>
          <w:b/>
        </w:rPr>
        <w:t xml:space="preserve">Proposed action: </w:t>
      </w:r>
      <w:r>
        <w:t>magki2ta, magkron</w:t>
      </w:r>
    </w:p>
    <w:p>
      <w:pPr>
        <w:spacing w:line="240" w:lineRule="auto" w:after="40"/>
        <w:jc w:val="both"/>
      </w:pPr>
      <w:r>
        <w:rPr>
          <w:b/>
        </w:rPr>
        <w:t xml:space="preserve">Target: </w:t>
      </w:r>
      <w:r>
        <w:t>oras, pagpupulong</w:t>
      </w:r>
    </w:p>
    <w:p>
      <w:pPr>
        <w:spacing w:line="240" w:lineRule="auto" w:before="100" w:after="100"/>
        <w:jc w:val="center"/>
      </w:pPr>
      <w:r>
        <w:rPr>
          <w:b/>
        </w:rPr>
        <w:t>Entry 161</w:t>
      </w:r>
    </w:p>
    <w:p>
      <w:pPr>
        <w:spacing w:line="240" w:lineRule="auto" w:after="40"/>
        <w:jc w:val="both"/>
      </w:pPr>
      <w:r>
        <w:rPr>
          <w:b/>
        </w:rPr>
        <w:t xml:space="preserve">ID/s: </w:t>
      </w:r>
      <w:r>
        <w:t>753|833</w:t>
      </w:r>
    </w:p>
    <w:p>
      <w:pPr>
        <w:spacing w:line="240" w:lineRule="auto" w:after="40"/>
        <w:jc w:val="both"/>
      </w:pPr>
      <w:r>
        <w:rPr>
          <w:b/>
        </w:rPr>
        <w:t xml:space="preserve">Frequency: </w:t>
      </w:r>
      <w:r>
        <w:t>2</w:t>
      </w:r>
    </w:p>
    <w:p>
      <w:pPr>
        <w:spacing w:line="240" w:lineRule="auto" w:after="40"/>
        <w:jc w:val="both"/>
      </w:pPr>
      <w:r>
        <w:rPr>
          <w:b/>
        </w:rPr>
        <w:t xml:space="preserve">Proposed action: </w:t>
      </w:r>
      <w:r>
        <w:t>magiging</w:t>
      </w:r>
    </w:p>
    <w:p>
      <w:pPr>
        <w:spacing w:line="240" w:lineRule="auto" w:after="40"/>
        <w:jc w:val="both"/>
      </w:pPr>
      <w:r>
        <w:rPr>
          <w:b/>
        </w:rPr>
        <w:t xml:space="preserve">Target: </w:t>
      </w:r>
      <w:r>
        <w:t>prepared, aware</w:t>
      </w:r>
    </w:p>
    <w:p>
      <w:pPr>
        <w:spacing w:line="240" w:lineRule="auto" w:before="100" w:after="100"/>
        <w:jc w:val="center"/>
      </w:pPr>
      <w:r>
        <w:rPr>
          <w:b/>
        </w:rPr>
        <w:t>Entry 162</w:t>
      </w:r>
    </w:p>
    <w:p>
      <w:pPr>
        <w:spacing w:line="240" w:lineRule="auto" w:after="40"/>
        <w:jc w:val="both"/>
      </w:pPr>
      <w:r>
        <w:rPr>
          <w:b/>
        </w:rPr>
        <w:t xml:space="preserve">ID/s: </w:t>
      </w:r>
      <w:r>
        <w:t>801|831</w:t>
      </w:r>
    </w:p>
    <w:p>
      <w:pPr>
        <w:spacing w:line="240" w:lineRule="auto" w:after="40"/>
        <w:jc w:val="both"/>
      </w:pPr>
      <w:r>
        <w:rPr>
          <w:b/>
        </w:rPr>
        <w:t xml:space="preserve">Frequency: </w:t>
      </w:r>
      <w:r>
        <w:t>2</w:t>
      </w:r>
    </w:p>
    <w:p>
      <w:pPr>
        <w:spacing w:line="240" w:lineRule="auto" w:after="40"/>
        <w:jc w:val="both"/>
      </w:pPr>
      <w:r>
        <w:rPr>
          <w:b/>
        </w:rPr>
        <w:t xml:space="preserve">Proposed action: </w:t>
      </w:r>
      <w:r>
        <w:t>hit</w:t>
      </w:r>
    </w:p>
    <w:p>
      <w:pPr>
        <w:spacing w:line="240" w:lineRule="auto" w:after="40"/>
        <w:jc w:val="both"/>
      </w:pPr>
      <w:r>
        <w:rPr>
          <w:b/>
        </w:rPr>
        <w:t xml:space="preserve">Target: </w:t>
      </w:r>
      <w:r>
        <w:t>cases, area</w:t>
      </w:r>
    </w:p>
    <w:p>
      <w:pPr>
        <w:spacing w:line="240" w:lineRule="auto" w:before="100" w:after="100"/>
        <w:jc w:val="center"/>
      </w:pPr>
      <w:r>
        <w:rPr>
          <w:b/>
        </w:rPr>
        <w:t>Entry 163</w:t>
      </w:r>
    </w:p>
    <w:p>
      <w:pPr>
        <w:spacing w:line="240" w:lineRule="auto" w:after="40"/>
        <w:jc w:val="both"/>
      </w:pPr>
      <w:r>
        <w:rPr>
          <w:b/>
        </w:rPr>
        <w:t xml:space="preserve">ID/s: </w:t>
      </w:r>
      <w:r>
        <w:t>3</w:t>
      </w:r>
    </w:p>
    <w:p>
      <w:pPr>
        <w:spacing w:line="240" w:lineRule="auto" w:after="40"/>
        <w:jc w:val="both"/>
      </w:pPr>
      <w:r>
        <w:rPr>
          <w:b/>
        </w:rPr>
        <w:t xml:space="preserve">Frequency: </w:t>
      </w:r>
      <w:r>
        <w:t>1</w:t>
      </w:r>
    </w:p>
    <w:p>
      <w:pPr>
        <w:spacing w:line="240" w:lineRule="auto" w:after="40"/>
        <w:jc w:val="both"/>
      </w:pPr>
      <w:r>
        <w:rPr>
          <w:b/>
        </w:rPr>
        <w:t xml:space="preserve">Proposed action: </w:t>
      </w:r>
      <w:r>
        <w:t>magkikita</w:t>
      </w:r>
    </w:p>
    <w:p>
      <w:pPr>
        <w:spacing w:line="240" w:lineRule="auto" w:after="40"/>
        <w:jc w:val="both"/>
      </w:pPr>
      <w:r>
        <w:rPr>
          <w:b/>
        </w:rPr>
        <w:t xml:space="preserve">Target: </w:t>
      </w:r>
      <w:r>
        <w:t>panahon</w:t>
      </w:r>
    </w:p>
    <w:p>
      <w:pPr>
        <w:spacing w:line="240" w:lineRule="auto" w:before="100" w:after="100"/>
        <w:jc w:val="center"/>
      </w:pPr>
      <w:r>
        <w:rPr>
          <w:b/>
        </w:rPr>
        <w:t>Entry 164</w:t>
      </w:r>
    </w:p>
    <w:p>
      <w:pPr>
        <w:spacing w:line="240" w:lineRule="auto" w:after="40"/>
        <w:jc w:val="both"/>
      </w:pPr>
      <w:r>
        <w:rPr>
          <w:b/>
        </w:rPr>
        <w:t xml:space="preserve">ID/s: </w:t>
      </w:r>
      <w:r>
        <w:t>5</w:t>
      </w:r>
    </w:p>
    <w:p>
      <w:pPr>
        <w:spacing w:line="240" w:lineRule="auto" w:after="40"/>
        <w:jc w:val="both"/>
      </w:pPr>
      <w:r>
        <w:rPr>
          <w:b/>
        </w:rPr>
        <w:t xml:space="preserve">Frequency: </w:t>
      </w:r>
      <w:r>
        <w:t>1</w:t>
      </w:r>
    </w:p>
    <w:p>
      <w:pPr>
        <w:spacing w:line="240" w:lineRule="auto" w:after="40"/>
        <w:jc w:val="both"/>
      </w:pPr>
      <w:r>
        <w:rPr>
          <w:b/>
        </w:rPr>
        <w:t xml:space="preserve">Proposed action: </w:t>
      </w:r>
      <w:r>
        <w:t>malawakang</w:t>
      </w:r>
    </w:p>
    <w:p>
      <w:pPr>
        <w:spacing w:line="240" w:lineRule="auto" w:after="40"/>
        <w:jc w:val="both"/>
      </w:pPr>
      <w:r>
        <w:rPr>
          <w:b/>
        </w:rPr>
        <w:t xml:space="preserve">Target: </w:t>
      </w:r>
      <w:r>
        <w:t>information, drive</w:t>
      </w:r>
    </w:p>
    <w:p>
      <w:pPr>
        <w:spacing w:line="240" w:lineRule="auto" w:before="100" w:after="100"/>
        <w:jc w:val="center"/>
      </w:pPr>
      <w:r>
        <w:rPr>
          <w:b/>
        </w:rPr>
        <w:t>Entry 165</w:t>
      </w:r>
    </w:p>
    <w:p>
      <w:pPr>
        <w:spacing w:line="240" w:lineRule="auto" w:after="40"/>
        <w:jc w:val="both"/>
      </w:pPr>
      <w:r>
        <w:rPr>
          <w:b/>
        </w:rPr>
        <w:t xml:space="preserve">ID/s: </w:t>
      </w:r>
      <w:r>
        <w:t>8</w:t>
      </w:r>
    </w:p>
    <w:p>
      <w:pPr>
        <w:spacing w:line="240" w:lineRule="auto" w:after="40"/>
        <w:jc w:val="both"/>
      </w:pPr>
      <w:r>
        <w:rPr>
          <w:b/>
        </w:rPr>
        <w:t xml:space="preserve">Frequency: </w:t>
      </w:r>
      <w:r>
        <w:t>1</w:t>
      </w:r>
    </w:p>
    <w:p>
      <w:pPr>
        <w:spacing w:line="240" w:lineRule="auto" w:after="40"/>
        <w:jc w:val="both"/>
      </w:pPr>
      <w:r>
        <w:rPr>
          <w:b/>
        </w:rPr>
        <w:t xml:space="preserve">Proposed action: </w:t>
      </w:r>
      <w:r>
        <w:t>pagtibayin</w:t>
      </w:r>
    </w:p>
    <w:p>
      <w:pPr>
        <w:spacing w:line="240" w:lineRule="auto" w:after="40"/>
        <w:jc w:val="both"/>
      </w:pPr>
      <w:r>
        <w:rPr>
          <w:b/>
        </w:rPr>
        <w:t xml:space="preserve">Target: </w:t>
      </w:r>
      <w:r>
        <w:t>early, warning, system, device</w:t>
      </w:r>
    </w:p>
    <w:p>
      <w:pPr>
        <w:spacing w:line="240" w:lineRule="auto" w:before="100" w:after="100"/>
        <w:jc w:val="center"/>
      </w:pPr>
      <w:r>
        <w:rPr>
          <w:b/>
        </w:rPr>
        <w:t>Entry 166</w:t>
      </w:r>
    </w:p>
    <w:p>
      <w:pPr>
        <w:spacing w:line="240" w:lineRule="auto" w:after="40"/>
        <w:jc w:val="both"/>
      </w:pPr>
      <w:r>
        <w:rPr>
          <w:b/>
        </w:rPr>
        <w:t xml:space="preserve">ID/s: </w:t>
      </w:r>
      <w:r>
        <w:t>8</w:t>
      </w:r>
    </w:p>
    <w:p>
      <w:pPr>
        <w:spacing w:line="240" w:lineRule="auto" w:after="40"/>
        <w:jc w:val="both"/>
      </w:pPr>
      <w:r>
        <w:rPr>
          <w:b/>
        </w:rPr>
        <w:t xml:space="preserve">Frequency: </w:t>
      </w:r>
      <w:r>
        <w:t>1</w:t>
      </w:r>
    </w:p>
    <w:p>
      <w:pPr>
        <w:spacing w:line="240" w:lineRule="auto" w:after="40"/>
        <w:jc w:val="both"/>
      </w:pPr>
      <w:r>
        <w:rPr>
          <w:b/>
        </w:rPr>
        <w:t xml:space="preserve">Proposed action: </w:t>
      </w:r>
      <w:r>
        <w:t>masigurong</w:t>
      </w:r>
    </w:p>
    <w:p>
      <w:pPr>
        <w:spacing w:line="240" w:lineRule="auto" w:after="40"/>
        <w:jc w:val="both"/>
      </w:pPr>
      <w:r>
        <w:rPr>
          <w:b/>
        </w:rPr>
        <w:t xml:space="preserve">Target: </w:t>
      </w:r>
      <w:r>
        <w:t>kalamidad</w:t>
      </w:r>
    </w:p>
    <w:p>
      <w:pPr>
        <w:spacing w:line="240" w:lineRule="auto" w:before="100" w:after="100"/>
        <w:jc w:val="center"/>
      </w:pPr>
      <w:r>
        <w:rPr>
          <w:b/>
        </w:rPr>
        <w:t>Entry 167</w:t>
      </w:r>
    </w:p>
    <w:p>
      <w:pPr>
        <w:spacing w:line="240" w:lineRule="auto" w:after="40"/>
        <w:jc w:val="both"/>
      </w:pPr>
      <w:r>
        <w:rPr>
          <w:b/>
        </w:rPr>
        <w:t xml:space="preserve">ID/s: </w:t>
      </w:r>
      <w:r>
        <w:t>9</w:t>
      </w:r>
    </w:p>
    <w:p>
      <w:pPr>
        <w:spacing w:line="240" w:lineRule="auto" w:after="40"/>
        <w:jc w:val="both"/>
      </w:pPr>
      <w:r>
        <w:rPr>
          <w:b/>
        </w:rPr>
        <w:t xml:space="preserve">Frequency: </w:t>
      </w:r>
      <w:r>
        <w:t>1</w:t>
      </w:r>
    </w:p>
    <w:p>
      <w:pPr>
        <w:spacing w:line="240" w:lineRule="auto" w:after="40"/>
        <w:jc w:val="both"/>
      </w:pPr>
      <w:r>
        <w:rPr>
          <w:b/>
        </w:rPr>
        <w:t xml:space="preserve">Proposed action: </w:t>
      </w:r>
      <w:r>
        <w:t>lumawat</w:t>
      </w:r>
    </w:p>
    <w:p>
      <w:pPr>
        <w:spacing w:line="240" w:lineRule="auto" w:after="40"/>
        <w:jc w:val="both"/>
      </w:pPr>
      <w:r>
        <w:rPr>
          <w:b/>
        </w:rPr>
        <w:t xml:space="preserve">Target: </w:t>
      </w:r>
      <w:r>
        <w:t>pagmamalasakit</w:t>
      </w:r>
    </w:p>
    <w:p>
      <w:pPr>
        <w:spacing w:line="240" w:lineRule="auto" w:before="100" w:after="100"/>
        <w:jc w:val="center"/>
      </w:pPr>
      <w:r>
        <w:rPr>
          <w:b/>
        </w:rPr>
        <w:t>Entry 168</w:t>
      </w:r>
    </w:p>
    <w:p>
      <w:pPr>
        <w:spacing w:line="240" w:lineRule="auto" w:after="40"/>
        <w:jc w:val="both"/>
      </w:pPr>
      <w:r>
        <w:rPr>
          <w:b/>
        </w:rPr>
        <w:t xml:space="preserve">ID/s: </w:t>
      </w:r>
      <w:r>
        <w:t>10</w:t>
      </w:r>
    </w:p>
    <w:p>
      <w:pPr>
        <w:spacing w:line="240" w:lineRule="auto" w:after="40"/>
        <w:jc w:val="both"/>
      </w:pPr>
      <w:r>
        <w:rPr>
          <w:b/>
        </w:rPr>
        <w:t xml:space="preserve">Frequency: </w:t>
      </w:r>
      <w:r>
        <w:t>1</w:t>
      </w:r>
    </w:p>
    <w:p>
      <w:pPr>
        <w:spacing w:line="240" w:lineRule="auto" w:after="40"/>
        <w:jc w:val="both"/>
      </w:pPr>
      <w:r>
        <w:rPr>
          <w:b/>
        </w:rPr>
        <w:t xml:space="preserve">Proposed action: </w:t>
      </w:r>
      <w:r>
        <w:t>sinasabi</w:t>
      </w:r>
    </w:p>
    <w:p>
      <w:pPr>
        <w:spacing w:line="240" w:lineRule="auto" w:after="40"/>
        <w:jc w:val="both"/>
      </w:pPr>
      <w:r>
        <w:rPr>
          <w:b/>
        </w:rPr>
        <w:t xml:space="preserve">Target: </w:t>
      </w:r>
      <w:r>
        <w:t>sakuna</w:t>
      </w:r>
    </w:p>
    <w:p>
      <w:pPr>
        <w:spacing w:line="240" w:lineRule="auto" w:before="100" w:after="100"/>
        <w:jc w:val="center"/>
      </w:pPr>
      <w:r>
        <w:rPr>
          <w:b/>
        </w:rPr>
        <w:t>Entry 169</w:t>
      </w:r>
    </w:p>
    <w:p>
      <w:pPr>
        <w:spacing w:line="240" w:lineRule="auto" w:after="40"/>
        <w:jc w:val="both"/>
      </w:pPr>
      <w:r>
        <w:rPr>
          <w:b/>
        </w:rPr>
        <w:t xml:space="preserve">ID/s: </w:t>
      </w:r>
      <w:r>
        <w:t>13</w:t>
      </w:r>
    </w:p>
    <w:p>
      <w:pPr>
        <w:spacing w:line="240" w:lineRule="auto" w:after="40"/>
        <w:jc w:val="both"/>
      </w:pPr>
      <w:r>
        <w:rPr>
          <w:b/>
        </w:rPr>
        <w:t xml:space="preserve">Frequency: </w:t>
      </w:r>
      <w:r>
        <w:t>1</w:t>
      </w:r>
    </w:p>
    <w:p>
      <w:pPr>
        <w:spacing w:line="240" w:lineRule="auto" w:after="40"/>
        <w:jc w:val="both"/>
      </w:pPr>
      <w:r>
        <w:rPr>
          <w:b/>
        </w:rPr>
        <w:t xml:space="preserve">Proposed action: </w:t>
      </w:r>
      <w:r>
        <w:t>nais</w:t>
      </w:r>
    </w:p>
    <w:p>
      <w:pPr>
        <w:spacing w:line="240" w:lineRule="auto" w:after="40"/>
        <w:jc w:val="both"/>
      </w:pPr>
      <w:r>
        <w:rPr>
          <w:b/>
        </w:rPr>
        <w:t xml:space="preserve">Target: </w:t>
      </w:r>
      <w:r>
        <w:t>ngmga</w:t>
      </w:r>
    </w:p>
    <w:p>
      <w:pPr>
        <w:spacing w:line="240" w:lineRule="auto" w:before="100" w:after="100"/>
        <w:jc w:val="center"/>
      </w:pPr>
      <w:r>
        <w:rPr>
          <w:b/>
        </w:rPr>
        <w:t>Entry 170</w:t>
      </w:r>
    </w:p>
    <w:p>
      <w:pPr>
        <w:spacing w:line="240" w:lineRule="auto" w:after="40"/>
        <w:jc w:val="both"/>
      </w:pPr>
      <w:r>
        <w:rPr>
          <w:b/>
        </w:rPr>
        <w:t xml:space="preserve">ID/s: </w:t>
      </w:r>
      <w:r>
        <w:t>14</w:t>
      </w:r>
    </w:p>
    <w:p>
      <w:pPr>
        <w:spacing w:line="240" w:lineRule="auto" w:after="40"/>
        <w:jc w:val="both"/>
      </w:pPr>
      <w:r>
        <w:rPr>
          <w:b/>
        </w:rPr>
        <w:t xml:space="preserve">Frequency: </w:t>
      </w:r>
      <w:r>
        <w:t>1</w:t>
      </w:r>
    </w:p>
    <w:p>
      <w:pPr>
        <w:spacing w:line="240" w:lineRule="auto" w:after="40"/>
        <w:jc w:val="both"/>
      </w:pPr>
      <w:r>
        <w:rPr>
          <w:b/>
        </w:rPr>
        <w:t xml:space="preserve">Proposed action: </w:t>
      </w:r>
      <w:r>
        <w:t>pangunahing</w:t>
      </w:r>
    </w:p>
    <w:p>
      <w:pPr>
        <w:spacing w:line="240" w:lineRule="auto" w:after="40"/>
        <w:jc w:val="both"/>
      </w:pPr>
      <w:r>
        <w:rPr>
          <w:b/>
        </w:rPr>
        <w:t xml:space="preserve">Target: </w:t>
      </w:r>
      <w:r>
        <w:t>sanhi</w:t>
      </w:r>
    </w:p>
    <w:p>
      <w:pPr>
        <w:spacing w:line="240" w:lineRule="auto" w:before="100" w:after="100"/>
        <w:jc w:val="center"/>
      </w:pPr>
      <w:r>
        <w:rPr>
          <w:b/>
        </w:rPr>
        <w:t>Entry 171</w:t>
      </w:r>
    </w:p>
    <w:p>
      <w:pPr>
        <w:spacing w:line="240" w:lineRule="auto" w:after="40"/>
        <w:jc w:val="both"/>
      </w:pPr>
      <w:r>
        <w:rPr>
          <w:b/>
        </w:rPr>
        <w:t xml:space="preserve">ID/s: </w:t>
      </w:r>
      <w:r>
        <w:t>16</w:t>
      </w:r>
    </w:p>
    <w:p>
      <w:pPr>
        <w:spacing w:line="240" w:lineRule="auto" w:after="40"/>
        <w:jc w:val="both"/>
      </w:pPr>
      <w:r>
        <w:rPr>
          <w:b/>
        </w:rPr>
        <w:t xml:space="preserve">Frequency: </w:t>
      </w:r>
      <w:r>
        <w:t>1</w:t>
      </w:r>
    </w:p>
    <w:p>
      <w:pPr>
        <w:spacing w:line="240" w:lineRule="auto" w:after="40"/>
        <w:jc w:val="both"/>
      </w:pPr>
      <w:r>
        <w:rPr>
          <w:b/>
        </w:rPr>
        <w:t xml:space="preserve">Proposed action: </w:t>
      </w:r>
      <w:r>
        <w:t>opisyal</w:t>
      </w:r>
    </w:p>
    <w:p>
      <w:pPr>
        <w:spacing w:line="240" w:lineRule="auto" w:after="40"/>
        <w:jc w:val="both"/>
      </w:pPr>
      <w:r>
        <w:rPr>
          <w:b/>
        </w:rPr>
        <w:t xml:space="preserve">Target: </w:t>
      </w:r>
      <w:r>
        <w:t>brgy</w:t>
      </w:r>
    </w:p>
    <w:p>
      <w:pPr>
        <w:spacing w:line="240" w:lineRule="auto" w:before="100" w:after="100"/>
        <w:jc w:val="center"/>
      </w:pPr>
      <w:r>
        <w:rPr>
          <w:b/>
        </w:rPr>
        <w:t>Entry 172</w:t>
      </w:r>
    </w:p>
    <w:p>
      <w:pPr>
        <w:spacing w:line="240" w:lineRule="auto" w:after="40"/>
        <w:jc w:val="both"/>
      </w:pPr>
      <w:r>
        <w:rPr>
          <w:b/>
        </w:rPr>
        <w:t xml:space="preserve">ID/s: </w:t>
      </w:r>
      <w:r>
        <w:t>20</w:t>
      </w:r>
    </w:p>
    <w:p>
      <w:pPr>
        <w:spacing w:line="240" w:lineRule="auto" w:after="40"/>
        <w:jc w:val="both"/>
      </w:pPr>
      <w:r>
        <w:rPr>
          <w:b/>
        </w:rPr>
        <w:t xml:space="preserve">Frequency: </w:t>
      </w:r>
      <w:r>
        <w:t>1</w:t>
      </w:r>
    </w:p>
    <w:p>
      <w:pPr>
        <w:spacing w:line="240" w:lineRule="auto" w:after="40"/>
        <w:jc w:val="both"/>
      </w:pPr>
      <w:r>
        <w:rPr>
          <w:b/>
        </w:rPr>
        <w:t xml:space="preserve">Proposed action: </w:t>
      </w:r>
      <w:r>
        <w:t>makita</w:t>
      </w:r>
    </w:p>
    <w:p>
      <w:pPr>
        <w:spacing w:line="240" w:lineRule="auto" w:after="40"/>
        <w:jc w:val="both"/>
      </w:pPr>
      <w:r>
        <w:rPr>
          <w:b/>
        </w:rPr>
        <w:t xml:space="preserve">Target: </w:t>
      </w:r>
      <w:r>
        <w:t>sitwasyon</w:t>
      </w:r>
    </w:p>
    <w:p>
      <w:pPr>
        <w:spacing w:line="240" w:lineRule="auto" w:before="100" w:after="100"/>
        <w:jc w:val="center"/>
      </w:pPr>
      <w:r>
        <w:rPr>
          <w:b/>
        </w:rPr>
        <w:t>Entry 173</w:t>
      </w:r>
    </w:p>
    <w:p>
      <w:pPr>
        <w:spacing w:line="240" w:lineRule="auto" w:after="40"/>
        <w:jc w:val="both"/>
      </w:pPr>
      <w:r>
        <w:rPr>
          <w:b/>
        </w:rPr>
        <w:t xml:space="preserve">ID/s: </w:t>
      </w:r>
      <w:r>
        <w:t>21</w:t>
      </w:r>
    </w:p>
    <w:p>
      <w:pPr>
        <w:spacing w:line="240" w:lineRule="auto" w:after="40"/>
        <w:jc w:val="both"/>
      </w:pPr>
      <w:r>
        <w:rPr>
          <w:b/>
        </w:rPr>
        <w:t xml:space="preserve">Frequency: </w:t>
      </w:r>
      <w:r>
        <w:t>1</w:t>
      </w:r>
    </w:p>
    <w:p>
      <w:pPr>
        <w:spacing w:line="240" w:lineRule="auto" w:after="40"/>
        <w:jc w:val="both"/>
      </w:pPr>
      <w:r>
        <w:rPr>
          <w:b/>
        </w:rPr>
        <w:t xml:space="preserve">Proposed action: </w:t>
      </w:r>
      <w:r>
        <w:t>napinsala</w:t>
      </w:r>
    </w:p>
    <w:p>
      <w:pPr>
        <w:spacing w:line="240" w:lineRule="auto" w:after="40"/>
        <w:jc w:val="both"/>
      </w:pPr>
      <w:r>
        <w:rPr>
          <w:b/>
        </w:rPr>
        <w:t xml:space="preserve">Target: </w:t>
      </w:r>
      <w:r>
        <w:t>bagyo</w:t>
      </w:r>
    </w:p>
    <w:p>
      <w:pPr>
        <w:spacing w:line="240" w:lineRule="auto" w:before="100" w:after="100"/>
        <w:jc w:val="center"/>
      </w:pPr>
      <w:r>
        <w:rPr>
          <w:b/>
        </w:rPr>
        <w:t>Entry 174</w:t>
      </w:r>
    </w:p>
    <w:p>
      <w:pPr>
        <w:spacing w:line="240" w:lineRule="auto" w:after="40"/>
        <w:jc w:val="both"/>
      </w:pPr>
      <w:r>
        <w:rPr>
          <w:b/>
        </w:rPr>
        <w:t xml:space="preserve">ID/s: </w:t>
      </w:r>
      <w:r>
        <w:t>26</w:t>
      </w:r>
    </w:p>
    <w:p>
      <w:pPr>
        <w:spacing w:line="240" w:lineRule="auto" w:after="40"/>
        <w:jc w:val="both"/>
      </w:pPr>
      <w:r>
        <w:rPr>
          <w:b/>
        </w:rPr>
        <w:t xml:space="preserve">Frequency: </w:t>
      </w:r>
      <w:r>
        <w:t>1</w:t>
      </w:r>
    </w:p>
    <w:p>
      <w:pPr>
        <w:spacing w:line="240" w:lineRule="auto" w:after="40"/>
        <w:jc w:val="both"/>
      </w:pPr>
      <w:r>
        <w:rPr>
          <w:b/>
        </w:rPr>
        <w:t xml:space="preserve">Proposed action: </w:t>
      </w:r>
      <w:r>
        <w:t>sanayin</w:t>
      </w:r>
    </w:p>
    <w:p>
      <w:pPr>
        <w:spacing w:line="240" w:lineRule="auto" w:after="40"/>
        <w:jc w:val="both"/>
      </w:pPr>
      <w:r>
        <w:rPr>
          <w:b/>
        </w:rPr>
        <w:t xml:space="preserve">Target: </w:t>
      </w:r>
      <w:r>
        <w:t>lugar</w:t>
      </w:r>
    </w:p>
    <w:p>
      <w:pPr>
        <w:spacing w:line="240" w:lineRule="auto" w:before="100" w:after="100"/>
        <w:jc w:val="center"/>
      </w:pPr>
      <w:r>
        <w:rPr>
          <w:b/>
        </w:rPr>
        <w:t>Entry 175</w:t>
      </w:r>
    </w:p>
    <w:p>
      <w:pPr>
        <w:spacing w:line="240" w:lineRule="auto" w:after="40"/>
        <w:jc w:val="both"/>
      </w:pPr>
      <w:r>
        <w:rPr>
          <w:b/>
        </w:rPr>
        <w:t xml:space="preserve">ID/s: </w:t>
      </w:r>
      <w:r>
        <w:t>26</w:t>
      </w:r>
    </w:p>
    <w:p>
      <w:pPr>
        <w:spacing w:line="240" w:lineRule="auto" w:after="40"/>
        <w:jc w:val="both"/>
      </w:pPr>
      <w:r>
        <w:rPr>
          <w:b/>
        </w:rPr>
        <w:t xml:space="preserve">Frequency: </w:t>
      </w:r>
      <w:r>
        <w:t>1</w:t>
      </w:r>
    </w:p>
    <w:p>
      <w:pPr>
        <w:spacing w:line="240" w:lineRule="auto" w:after="40"/>
        <w:jc w:val="both"/>
      </w:pPr>
      <w:r>
        <w:rPr>
          <w:b/>
        </w:rPr>
        <w:t xml:space="preserve">Proposed action: </w:t>
      </w:r>
      <w:r>
        <w:t>pagsapit</w:t>
      </w:r>
    </w:p>
    <w:p>
      <w:pPr>
        <w:spacing w:line="240" w:lineRule="auto" w:after="40"/>
        <w:jc w:val="both"/>
      </w:pPr>
      <w:r>
        <w:rPr>
          <w:b/>
        </w:rPr>
        <w:t xml:space="preserve">Target: </w:t>
      </w:r>
      <w:r>
        <w:t>bagyobaha</w:t>
      </w:r>
    </w:p>
    <w:p>
      <w:pPr>
        <w:spacing w:line="240" w:lineRule="auto" w:before="100" w:after="100"/>
        <w:jc w:val="center"/>
      </w:pPr>
      <w:r>
        <w:rPr>
          <w:b/>
        </w:rPr>
        <w:t>Entry 176</w:t>
      </w:r>
    </w:p>
    <w:p>
      <w:pPr>
        <w:spacing w:line="240" w:lineRule="auto" w:after="40"/>
        <w:jc w:val="both"/>
      </w:pPr>
      <w:r>
        <w:rPr>
          <w:b/>
        </w:rPr>
        <w:t xml:space="preserve">ID/s: </w:t>
      </w:r>
      <w:r>
        <w:t>28</w:t>
      </w:r>
    </w:p>
    <w:p>
      <w:pPr>
        <w:spacing w:line="240" w:lineRule="auto" w:after="40"/>
        <w:jc w:val="both"/>
      </w:pPr>
      <w:r>
        <w:rPr>
          <w:b/>
        </w:rPr>
        <w:t xml:space="preserve">Frequency: </w:t>
      </w:r>
      <w:r>
        <w:t>1</w:t>
      </w:r>
    </w:p>
    <w:p>
      <w:pPr>
        <w:spacing w:line="240" w:lineRule="auto" w:after="40"/>
        <w:jc w:val="both"/>
      </w:pPr>
      <w:r>
        <w:rPr>
          <w:b/>
        </w:rPr>
        <w:t xml:space="preserve">Proposed action: </w:t>
      </w:r>
      <w:r>
        <w:t>mabuti</w:t>
      </w:r>
    </w:p>
    <w:p>
      <w:pPr>
        <w:spacing w:line="240" w:lineRule="auto" w:after="40"/>
        <w:jc w:val="both"/>
      </w:pPr>
      <w:r>
        <w:rPr>
          <w:b/>
        </w:rPr>
        <w:t xml:space="preserve">Target: </w:t>
      </w:r>
      <w:r>
        <w:t>barangay, problema</w:t>
      </w:r>
    </w:p>
    <w:p>
      <w:pPr>
        <w:spacing w:line="240" w:lineRule="auto" w:before="100" w:after="100"/>
        <w:jc w:val="center"/>
      </w:pPr>
      <w:r>
        <w:rPr>
          <w:b/>
        </w:rPr>
        <w:t>Entry 177</w:t>
      </w:r>
    </w:p>
    <w:p>
      <w:pPr>
        <w:spacing w:line="240" w:lineRule="auto" w:after="40"/>
        <w:jc w:val="both"/>
      </w:pPr>
      <w:r>
        <w:rPr>
          <w:b/>
        </w:rPr>
        <w:t xml:space="preserve">ID/s: </w:t>
      </w:r>
      <w:r>
        <w:t>28</w:t>
      </w:r>
    </w:p>
    <w:p>
      <w:pPr>
        <w:spacing w:line="240" w:lineRule="auto" w:after="40"/>
        <w:jc w:val="both"/>
      </w:pPr>
      <w:r>
        <w:rPr>
          <w:b/>
        </w:rPr>
        <w:t xml:space="preserve">Frequency: </w:t>
      </w:r>
      <w:r>
        <w:t>1</w:t>
      </w:r>
    </w:p>
    <w:p>
      <w:pPr>
        <w:spacing w:line="240" w:lineRule="auto" w:after="40"/>
        <w:jc w:val="both"/>
      </w:pPr>
      <w:r>
        <w:rPr>
          <w:b/>
        </w:rPr>
        <w:t xml:space="preserve">Proposed action: </w:t>
      </w:r>
      <w:r>
        <w:t>maari</w:t>
      </w:r>
    </w:p>
    <w:p>
      <w:pPr>
        <w:spacing w:line="240" w:lineRule="auto" w:after="40"/>
        <w:jc w:val="both"/>
      </w:pPr>
      <w:r>
        <w:rPr>
          <w:b/>
        </w:rPr>
        <w:t xml:space="preserve">Target: </w:t>
      </w:r>
      <w:r>
        <w:t>performance</w:t>
      </w:r>
    </w:p>
    <w:p>
      <w:pPr>
        <w:spacing w:line="240" w:lineRule="auto" w:before="100" w:after="100"/>
        <w:jc w:val="center"/>
      </w:pPr>
      <w:r>
        <w:rPr>
          <w:b/>
        </w:rPr>
        <w:t>Entry 178</w:t>
      </w:r>
    </w:p>
    <w:p>
      <w:pPr>
        <w:spacing w:line="240" w:lineRule="auto" w:after="40"/>
        <w:jc w:val="both"/>
      </w:pPr>
      <w:r>
        <w:rPr>
          <w:b/>
        </w:rPr>
        <w:t xml:space="preserve">ID/s: </w:t>
      </w:r>
      <w:r>
        <w:t>28</w:t>
      </w:r>
    </w:p>
    <w:p>
      <w:pPr>
        <w:spacing w:line="240" w:lineRule="auto" w:after="40"/>
        <w:jc w:val="both"/>
      </w:pPr>
      <w:r>
        <w:rPr>
          <w:b/>
        </w:rPr>
        <w:t xml:space="preserve">Frequency: </w:t>
      </w:r>
      <w:r>
        <w:t>1</w:t>
      </w:r>
    </w:p>
    <w:p>
      <w:pPr>
        <w:spacing w:line="240" w:lineRule="auto" w:after="40"/>
        <w:jc w:val="both"/>
      </w:pPr>
      <w:r>
        <w:rPr>
          <w:b/>
        </w:rPr>
        <w:t xml:space="preserve">Proposed action: </w:t>
      </w:r>
      <w:r>
        <w:t>maipaabot</w:t>
      </w:r>
    </w:p>
    <w:p>
      <w:pPr>
        <w:spacing w:line="240" w:lineRule="auto" w:after="40"/>
        <w:jc w:val="both"/>
      </w:pPr>
      <w:r>
        <w:rPr>
          <w:b/>
        </w:rPr>
        <w:t xml:space="preserve">Target: </w:t>
      </w:r>
      <w:r>
        <w:t>serbisyo</w:t>
      </w:r>
    </w:p>
    <w:p>
      <w:pPr>
        <w:spacing w:line="240" w:lineRule="auto" w:before="100" w:after="100"/>
        <w:jc w:val="center"/>
      </w:pPr>
      <w:r>
        <w:rPr>
          <w:b/>
        </w:rPr>
        <w:t>Entry 179</w:t>
      </w:r>
    </w:p>
    <w:p>
      <w:pPr>
        <w:spacing w:line="240" w:lineRule="auto" w:after="40"/>
        <w:jc w:val="both"/>
      </w:pPr>
      <w:r>
        <w:rPr>
          <w:b/>
        </w:rPr>
        <w:t xml:space="preserve">ID/s: </w:t>
      </w:r>
      <w:r>
        <w:t>29</w:t>
      </w:r>
    </w:p>
    <w:p>
      <w:pPr>
        <w:spacing w:line="240" w:lineRule="auto" w:after="40"/>
        <w:jc w:val="both"/>
      </w:pPr>
      <w:r>
        <w:rPr>
          <w:b/>
        </w:rPr>
        <w:t xml:space="preserve">Frequency: </w:t>
      </w:r>
      <w:r>
        <w:t>1</w:t>
      </w:r>
    </w:p>
    <w:p>
      <w:pPr>
        <w:spacing w:line="240" w:lineRule="auto" w:after="40"/>
        <w:jc w:val="both"/>
      </w:pPr>
      <w:r>
        <w:rPr>
          <w:b/>
        </w:rPr>
        <w:t xml:space="preserve">Proposed action: </w:t>
      </w:r>
      <w:r>
        <w:t>bahay-bahay</w:t>
      </w:r>
    </w:p>
    <w:p>
      <w:pPr>
        <w:spacing w:line="240" w:lineRule="auto" w:after="40"/>
        <w:jc w:val="both"/>
      </w:pPr>
      <w:r>
        <w:rPr>
          <w:b/>
        </w:rPr>
        <w:t xml:space="preserve">Target: </w:t>
      </w:r>
      <w:r>
        <w:t>pag-inform</w:t>
      </w:r>
    </w:p>
    <w:p>
      <w:pPr>
        <w:spacing w:line="240" w:lineRule="auto" w:before="100" w:after="100"/>
        <w:jc w:val="center"/>
      </w:pPr>
      <w:r>
        <w:rPr>
          <w:b/>
        </w:rPr>
        <w:t>Entry 180</w:t>
      </w:r>
    </w:p>
    <w:p>
      <w:pPr>
        <w:spacing w:line="240" w:lineRule="auto" w:after="40"/>
        <w:jc w:val="both"/>
      </w:pPr>
      <w:r>
        <w:rPr>
          <w:b/>
        </w:rPr>
        <w:t xml:space="preserve">ID/s: </w:t>
      </w:r>
      <w:r>
        <w:t>30</w:t>
      </w:r>
    </w:p>
    <w:p>
      <w:pPr>
        <w:spacing w:line="240" w:lineRule="auto" w:after="40"/>
        <w:jc w:val="both"/>
      </w:pPr>
      <w:r>
        <w:rPr>
          <w:b/>
        </w:rPr>
        <w:t xml:space="preserve">Frequency: </w:t>
      </w:r>
      <w:r>
        <w:t>1</w:t>
      </w:r>
    </w:p>
    <w:p>
      <w:pPr>
        <w:spacing w:line="240" w:lineRule="auto" w:after="40"/>
        <w:jc w:val="both"/>
      </w:pPr>
      <w:r>
        <w:rPr>
          <w:b/>
        </w:rPr>
        <w:t xml:space="preserve">Proposed action: </w:t>
      </w:r>
      <w:r>
        <w:t>mapalaganap</w:t>
      </w:r>
    </w:p>
    <w:p>
      <w:pPr>
        <w:spacing w:line="240" w:lineRule="auto" w:after="40"/>
        <w:jc w:val="both"/>
      </w:pPr>
      <w:r>
        <w:rPr>
          <w:b/>
        </w:rPr>
        <w:t xml:space="preserve">Target: </w:t>
      </w:r>
      <w:r>
        <w:t>inpormasyon</w:t>
      </w:r>
    </w:p>
    <w:p>
      <w:pPr>
        <w:spacing w:line="240" w:lineRule="auto" w:before="100" w:after="100"/>
        <w:jc w:val="center"/>
      </w:pPr>
      <w:r>
        <w:rPr>
          <w:b/>
        </w:rPr>
        <w:t>Entry 181</w:t>
      </w:r>
    </w:p>
    <w:p>
      <w:pPr>
        <w:spacing w:line="240" w:lineRule="auto" w:after="40"/>
        <w:jc w:val="both"/>
      </w:pPr>
      <w:r>
        <w:rPr>
          <w:b/>
        </w:rPr>
        <w:t xml:space="preserve">ID/s: </w:t>
      </w:r>
      <w:r>
        <w:t>32</w:t>
      </w:r>
    </w:p>
    <w:p>
      <w:pPr>
        <w:spacing w:line="240" w:lineRule="auto" w:after="40"/>
        <w:jc w:val="both"/>
      </w:pPr>
      <w:r>
        <w:rPr>
          <w:b/>
        </w:rPr>
        <w:t xml:space="preserve">Frequency: </w:t>
      </w:r>
      <w:r>
        <w:t>1</w:t>
      </w:r>
    </w:p>
    <w:p>
      <w:pPr>
        <w:spacing w:line="240" w:lineRule="auto" w:after="40"/>
        <w:jc w:val="both"/>
      </w:pPr>
      <w:r>
        <w:rPr>
          <w:b/>
        </w:rPr>
        <w:t xml:space="preserve">Proposed action: </w:t>
      </w:r>
      <w:r>
        <w:t>mapabilis</w:t>
      </w:r>
    </w:p>
    <w:p>
      <w:pPr>
        <w:spacing w:line="240" w:lineRule="auto" w:after="40"/>
        <w:jc w:val="both"/>
      </w:pPr>
      <w:r>
        <w:rPr>
          <w:b/>
        </w:rPr>
        <w:t xml:space="preserve">Target: </w:t>
      </w:r>
      <w:r>
        <w:t>paglilinis</w:t>
      </w:r>
    </w:p>
    <w:p>
      <w:pPr>
        <w:spacing w:line="240" w:lineRule="auto" w:before="100" w:after="100"/>
        <w:jc w:val="center"/>
      </w:pPr>
      <w:r>
        <w:rPr>
          <w:b/>
        </w:rPr>
        <w:t>Entry 182</w:t>
      </w:r>
    </w:p>
    <w:p>
      <w:pPr>
        <w:spacing w:line="240" w:lineRule="auto" w:after="40"/>
        <w:jc w:val="both"/>
      </w:pPr>
      <w:r>
        <w:rPr>
          <w:b/>
        </w:rPr>
        <w:t xml:space="preserve">ID/s: </w:t>
      </w:r>
      <w:r>
        <w:t>33</w:t>
      </w:r>
    </w:p>
    <w:p>
      <w:pPr>
        <w:spacing w:line="240" w:lineRule="auto" w:after="40"/>
        <w:jc w:val="both"/>
      </w:pPr>
      <w:r>
        <w:rPr>
          <w:b/>
        </w:rPr>
        <w:t xml:space="preserve">Frequency: </w:t>
      </w:r>
      <w:r>
        <w:t>1</w:t>
      </w:r>
    </w:p>
    <w:p>
      <w:pPr>
        <w:spacing w:line="240" w:lineRule="auto" w:after="40"/>
        <w:jc w:val="both"/>
      </w:pPr>
      <w:r>
        <w:rPr>
          <w:b/>
        </w:rPr>
        <w:t xml:space="preserve">Proposed action: </w:t>
      </w:r>
      <w:r>
        <w:t>mapaglalaban</w:t>
      </w:r>
    </w:p>
    <w:p>
      <w:pPr>
        <w:spacing w:line="240" w:lineRule="auto" w:after="40"/>
        <w:jc w:val="both"/>
      </w:pPr>
      <w:r>
        <w:rPr>
          <w:b/>
        </w:rPr>
        <w:t xml:space="preserve">Target: </w:t>
      </w:r>
      <w:r>
        <w:t>sakuna</w:t>
      </w:r>
    </w:p>
    <w:p>
      <w:pPr>
        <w:spacing w:line="240" w:lineRule="auto" w:before="100" w:after="100"/>
        <w:jc w:val="center"/>
      </w:pPr>
      <w:r>
        <w:rPr>
          <w:b/>
        </w:rPr>
        <w:t>Entry 183</w:t>
      </w:r>
    </w:p>
    <w:p>
      <w:pPr>
        <w:spacing w:line="240" w:lineRule="auto" w:after="40"/>
        <w:jc w:val="both"/>
      </w:pPr>
      <w:r>
        <w:rPr>
          <w:b/>
        </w:rPr>
        <w:t xml:space="preserve">ID/s: </w:t>
      </w:r>
      <w:r>
        <w:t>36</w:t>
      </w:r>
    </w:p>
    <w:p>
      <w:pPr>
        <w:spacing w:line="240" w:lineRule="auto" w:after="40"/>
        <w:jc w:val="both"/>
      </w:pPr>
      <w:r>
        <w:rPr>
          <w:b/>
        </w:rPr>
        <w:t xml:space="preserve">Frequency: </w:t>
      </w:r>
      <w:r>
        <w:t>1</w:t>
      </w:r>
    </w:p>
    <w:p>
      <w:pPr>
        <w:spacing w:line="240" w:lineRule="auto" w:after="40"/>
        <w:jc w:val="both"/>
      </w:pPr>
      <w:r>
        <w:rPr>
          <w:b/>
        </w:rPr>
        <w:t xml:space="preserve">Proposed action: </w:t>
      </w:r>
      <w:r>
        <w:t>ihanda</w:t>
      </w:r>
    </w:p>
    <w:p>
      <w:pPr>
        <w:spacing w:line="240" w:lineRule="auto" w:after="40"/>
        <w:jc w:val="both"/>
      </w:pPr>
      <w:r>
        <w:rPr>
          <w:b/>
        </w:rPr>
        <w:t xml:space="preserve">Target: </w:t>
      </w:r>
      <w:r>
        <w:t>pweding</w:t>
      </w:r>
    </w:p>
    <w:p>
      <w:pPr>
        <w:spacing w:line="240" w:lineRule="auto" w:before="100" w:after="100"/>
        <w:jc w:val="center"/>
      </w:pPr>
      <w:r>
        <w:rPr>
          <w:b/>
        </w:rPr>
        <w:t>Entry 184</w:t>
      </w:r>
    </w:p>
    <w:p>
      <w:pPr>
        <w:spacing w:line="240" w:lineRule="auto" w:after="40"/>
        <w:jc w:val="both"/>
      </w:pPr>
      <w:r>
        <w:rPr>
          <w:b/>
        </w:rPr>
        <w:t xml:space="preserve">ID/s: </w:t>
      </w:r>
      <w:r>
        <w:t>36</w:t>
      </w:r>
    </w:p>
    <w:p>
      <w:pPr>
        <w:spacing w:line="240" w:lineRule="auto" w:after="40"/>
        <w:jc w:val="both"/>
      </w:pPr>
      <w:r>
        <w:rPr>
          <w:b/>
        </w:rPr>
        <w:t xml:space="preserve">Frequency: </w:t>
      </w:r>
      <w:r>
        <w:t>1</w:t>
      </w:r>
    </w:p>
    <w:p>
      <w:pPr>
        <w:spacing w:line="240" w:lineRule="auto" w:after="40"/>
        <w:jc w:val="both"/>
      </w:pPr>
      <w:r>
        <w:rPr>
          <w:b/>
        </w:rPr>
        <w:t xml:space="preserve">Proposed action: </w:t>
      </w:r>
      <w:r>
        <w:t>magamit</w:t>
      </w:r>
    </w:p>
    <w:p>
      <w:pPr>
        <w:spacing w:line="240" w:lineRule="auto" w:after="40"/>
        <w:jc w:val="both"/>
      </w:pPr>
      <w:r>
        <w:rPr>
          <w:b/>
        </w:rPr>
        <w:t xml:space="preserve">Target: </w:t>
      </w:r>
      <w:r>
        <w:t>comunicasion</w:t>
      </w:r>
    </w:p>
    <w:p>
      <w:pPr>
        <w:spacing w:line="240" w:lineRule="auto" w:before="100" w:after="100"/>
        <w:jc w:val="center"/>
      </w:pPr>
      <w:r>
        <w:rPr>
          <w:b/>
        </w:rPr>
        <w:t>Entry 185</w:t>
      </w:r>
    </w:p>
    <w:p>
      <w:pPr>
        <w:spacing w:line="240" w:lineRule="auto" w:after="40"/>
        <w:jc w:val="both"/>
      </w:pPr>
      <w:r>
        <w:rPr>
          <w:b/>
        </w:rPr>
        <w:t xml:space="preserve">ID/s: </w:t>
      </w:r>
      <w:r>
        <w:t>42</w:t>
      </w:r>
    </w:p>
    <w:p>
      <w:pPr>
        <w:spacing w:line="240" w:lineRule="auto" w:after="40"/>
        <w:jc w:val="both"/>
      </w:pPr>
      <w:r>
        <w:rPr>
          <w:b/>
        </w:rPr>
        <w:t xml:space="preserve">Frequency: </w:t>
      </w:r>
      <w:r>
        <w:t>1</w:t>
      </w:r>
    </w:p>
    <w:p>
      <w:pPr>
        <w:spacing w:line="240" w:lineRule="auto" w:after="40"/>
        <w:jc w:val="both"/>
      </w:pPr>
      <w:r>
        <w:rPr>
          <w:b/>
        </w:rPr>
        <w:t xml:space="preserve">Proposed action: </w:t>
      </w:r>
      <w:r>
        <w:t>pagsabihan</w:t>
      </w:r>
    </w:p>
    <w:p>
      <w:pPr>
        <w:spacing w:line="240" w:lineRule="auto" w:after="40"/>
        <w:jc w:val="both"/>
      </w:pPr>
      <w:r>
        <w:rPr>
          <w:b/>
        </w:rPr>
        <w:t xml:space="preserve">Target: </w:t>
      </w:r>
      <w:r>
        <w:t>kaalaman</w:t>
      </w:r>
    </w:p>
    <w:p>
      <w:pPr>
        <w:spacing w:line="240" w:lineRule="auto" w:before="100" w:after="100"/>
        <w:jc w:val="center"/>
      </w:pPr>
      <w:r>
        <w:rPr>
          <w:b/>
        </w:rPr>
        <w:t>Entry 186</w:t>
      </w:r>
    </w:p>
    <w:p>
      <w:pPr>
        <w:spacing w:line="240" w:lineRule="auto" w:after="40"/>
        <w:jc w:val="both"/>
      </w:pPr>
      <w:r>
        <w:rPr>
          <w:b/>
        </w:rPr>
        <w:t xml:space="preserve">ID/s: </w:t>
      </w:r>
      <w:r>
        <w:t>48</w:t>
      </w:r>
    </w:p>
    <w:p>
      <w:pPr>
        <w:spacing w:line="240" w:lineRule="auto" w:after="40"/>
        <w:jc w:val="both"/>
      </w:pPr>
      <w:r>
        <w:rPr>
          <w:b/>
        </w:rPr>
        <w:t xml:space="preserve">Frequency: </w:t>
      </w:r>
      <w:r>
        <w:t>1</w:t>
      </w:r>
    </w:p>
    <w:p>
      <w:pPr>
        <w:spacing w:line="240" w:lineRule="auto" w:after="40"/>
        <w:jc w:val="both"/>
      </w:pPr>
      <w:r>
        <w:rPr>
          <w:b/>
        </w:rPr>
        <w:t xml:space="preserve">Proposed action: </w:t>
      </w:r>
      <w:r>
        <w:t>panatilihin</w:t>
      </w:r>
    </w:p>
    <w:p>
      <w:pPr>
        <w:spacing w:line="240" w:lineRule="auto" w:after="40"/>
        <w:jc w:val="both"/>
      </w:pPr>
      <w:r>
        <w:rPr>
          <w:b/>
        </w:rPr>
        <w:t xml:space="preserve">Target: </w:t>
      </w:r>
      <w:r>
        <w:t>kalinisan</w:t>
      </w:r>
    </w:p>
    <w:p>
      <w:pPr>
        <w:spacing w:line="240" w:lineRule="auto" w:before="100" w:after="100"/>
        <w:jc w:val="center"/>
      </w:pPr>
      <w:r>
        <w:rPr>
          <w:b/>
        </w:rPr>
        <w:t>Entry 187</w:t>
      </w:r>
    </w:p>
    <w:p>
      <w:pPr>
        <w:spacing w:line="240" w:lineRule="auto" w:after="40"/>
        <w:jc w:val="both"/>
      </w:pPr>
      <w:r>
        <w:rPr>
          <w:b/>
        </w:rPr>
        <w:t xml:space="preserve">ID/s: </w:t>
      </w:r>
      <w:r>
        <w:t>48</w:t>
      </w:r>
    </w:p>
    <w:p>
      <w:pPr>
        <w:spacing w:line="240" w:lineRule="auto" w:after="40"/>
        <w:jc w:val="both"/>
      </w:pPr>
      <w:r>
        <w:rPr>
          <w:b/>
        </w:rPr>
        <w:t xml:space="preserve">Frequency: </w:t>
      </w:r>
      <w:r>
        <w:t>1</w:t>
      </w:r>
    </w:p>
    <w:p>
      <w:pPr>
        <w:spacing w:line="240" w:lineRule="auto" w:after="40"/>
        <w:jc w:val="both"/>
      </w:pPr>
      <w:r>
        <w:rPr>
          <w:b/>
        </w:rPr>
        <w:t xml:space="preserve">Proposed action: </w:t>
      </w:r>
      <w:r>
        <w:t>nakabara</w:t>
      </w:r>
    </w:p>
    <w:p>
      <w:pPr>
        <w:spacing w:line="240" w:lineRule="auto" w:after="40"/>
        <w:jc w:val="both"/>
      </w:pPr>
      <w:r>
        <w:rPr>
          <w:b/>
        </w:rPr>
        <w:t xml:space="preserve">Target: </w:t>
      </w:r>
      <w:r>
        <w:t>kanal</w:t>
      </w:r>
    </w:p>
    <w:p>
      <w:pPr>
        <w:spacing w:line="240" w:lineRule="auto" w:before="100" w:after="100"/>
        <w:jc w:val="center"/>
      </w:pPr>
      <w:r>
        <w:rPr>
          <w:b/>
        </w:rPr>
        <w:t>Entry 188</w:t>
      </w:r>
    </w:p>
    <w:p>
      <w:pPr>
        <w:spacing w:line="240" w:lineRule="auto" w:after="40"/>
        <w:jc w:val="both"/>
      </w:pPr>
      <w:r>
        <w:rPr>
          <w:b/>
        </w:rPr>
        <w:t xml:space="preserve">ID/s: </w:t>
      </w:r>
      <w:r>
        <w:t>48</w:t>
      </w:r>
    </w:p>
    <w:p>
      <w:pPr>
        <w:spacing w:line="240" w:lineRule="auto" w:after="40"/>
        <w:jc w:val="both"/>
      </w:pPr>
      <w:r>
        <w:rPr>
          <w:b/>
        </w:rPr>
        <w:t xml:space="preserve">Frequency: </w:t>
      </w:r>
      <w:r>
        <w:t>1</w:t>
      </w:r>
    </w:p>
    <w:p>
      <w:pPr>
        <w:spacing w:line="240" w:lineRule="auto" w:after="40"/>
        <w:jc w:val="both"/>
      </w:pPr>
      <w:r>
        <w:rPr>
          <w:b/>
        </w:rPr>
        <w:t xml:space="preserve">Proposed action: </w:t>
      </w:r>
      <w:r>
        <w:t>mabawasan</w:t>
      </w:r>
    </w:p>
    <w:p>
      <w:pPr>
        <w:spacing w:line="240" w:lineRule="auto" w:after="40"/>
        <w:jc w:val="both"/>
      </w:pPr>
      <w:r>
        <w:rPr>
          <w:b/>
        </w:rPr>
        <w:t xml:space="preserve">Target: </w:t>
      </w:r>
      <w:r>
        <w:t>pagbaha</w:t>
      </w:r>
    </w:p>
    <w:p>
      <w:pPr>
        <w:spacing w:line="240" w:lineRule="auto" w:before="100" w:after="100"/>
        <w:jc w:val="center"/>
      </w:pPr>
      <w:r>
        <w:rPr>
          <w:b/>
        </w:rPr>
        <w:t>Entry 189</w:t>
      </w:r>
    </w:p>
    <w:p>
      <w:pPr>
        <w:spacing w:line="240" w:lineRule="auto" w:after="40"/>
        <w:jc w:val="both"/>
      </w:pPr>
      <w:r>
        <w:rPr>
          <w:b/>
        </w:rPr>
        <w:t xml:space="preserve">ID/s: </w:t>
      </w:r>
      <w:r>
        <w:t>50</w:t>
      </w:r>
    </w:p>
    <w:p>
      <w:pPr>
        <w:spacing w:line="240" w:lineRule="auto" w:after="40"/>
        <w:jc w:val="both"/>
      </w:pPr>
      <w:r>
        <w:rPr>
          <w:b/>
        </w:rPr>
        <w:t xml:space="preserve">Frequency: </w:t>
      </w:r>
      <w:r>
        <w:t>1</w:t>
      </w:r>
    </w:p>
    <w:p>
      <w:pPr>
        <w:spacing w:line="240" w:lineRule="auto" w:after="40"/>
        <w:jc w:val="both"/>
      </w:pPr>
      <w:r>
        <w:rPr>
          <w:b/>
        </w:rPr>
        <w:t xml:space="preserve">Proposed action: </w:t>
      </w:r>
      <w:r>
        <w:t>malinaw</w:t>
      </w:r>
    </w:p>
    <w:p>
      <w:pPr>
        <w:spacing w:line="240" w:lineRule="auto" w:after="40"/>
        <w:jc w:val="both"/>
      </w:pPr>
      <w:r>
        <w:rPr>
          <w:b/>
        </w:rPr>
        <w:t xml:space="preserve">Target: </w:t>
      </w:r>
      <w:r>
        <w:t>koordinasyon</w:t>
      </w:r>
    </w:p>
    <w:p>
      <w:pPr>
        <w:spacing w:line="240" w:lineRule="auto" w:before="100" w:after="100"/>
        <w:jc w:val="center"/>
      </w:pPr>
      <w:r>
        <w:rPr>
          <w:b/>
        </w:rPr>
        <w:t>Entry 190</w:t>
      </w:r>
    </w:p>
    <w:p>
      <w:pPr>
        <w:spacing w:line="240" w:lineRule="auto" w:after="40"/>
        <w:jc w:val="both"/>
      </w:pPr>
      <w:r>
        <w:rPr>
          <w:b/>
        </w:rPr>
        <w:t xml:space="preserve">ID/s: </w:t>
      </w:r>
      <w:r>
        <w:t>51</w:t>
      </w:r>
    </w:p>
    <w:p>
      <w:pPr>
        <w:spacing w:line="240" w:lineRule="auto" w:after="40"/>
        <w:jc w:val="both"/>
      </w:pPr>
      <w:r>
        <w:rPr>
          <w:b/>
        </w:rPr>
        <w:t xml:space="preserve">Frequency: </w:t>
      </w:r>
      <w:r>
        <w:t>1</w:t>
      </w:r>
    </w:p>
    <w:p>
      <w:pPr>
        <w:spacing w:line="240" w:lineRule="auto" w:after="40"/>
        <w:jc w:val="both"/>
      </w:pPr>
      <w:r>
        <w:rPr>
          <w:b/>
        </w:rPr>
        <w:t xml:space="preserve">Proposed action: </w:t>
      </w:r>
      <w:r>
        <w:t>nakahanda</w:t>
      </w:r>
    </w:p>
    <w:p>
      <w:pPr>
        <w:spacing w:line="240" w:lineRule="auto" w:after="40"/>
        <w:jc w:val="both"/>
      </w:pPr>
      <w:r>
        <w:rPr>
          <w:b/>
        </w:rPr>
        <w:t xml:space="preserve">Target: </w:t>
      </w:r>
      <w:r>
        <w:t>gamit</w:t>
      </w:r>
    </w:p>
    <w:p>
      <w:pPr>
        <w:spacing w:line="240" w:lineRule="auto" w:before="100" w:after="100"/>
        <w:jc w:val="center"/>
      </w:pPr>
      <w:r>
        <w:rPr>
          <w:b/>
        </w:rPr>
        <w:t>Entry 191</w:t>
      </w:r>
    </w:p>
    <w:p>
      <w:pPr>
        <w:spacing w:line="240" w:lineRule="auto" w:after="40"/>
        <w:jc w:val="both"/>
      </w:pPr>
      <w:r>
        <w:rPr>
          <w:b/>
        </w:rPr>
        <w:t xml:space="preserve">ID/s: </w:t>
      </w:r>
      <w:r>
        <w:t>52</w:t>
      </w:r>
    </w:p>
    <w:p>
      <w:pPr>
        <w:spacing w:line="240" w:lineRule="auto" w:after="40"/>
        <w:jc w:val="both"/>
      </w:pPr>
      <w:r>
        <w:rPr>
          <w:b/>
        </w:rPr>
        <w:t xml:space="preserve">Frequency: </w:t>
      </w:r>
      <w:r>
        <w:t>1</w:t>
      </w:r>
    </w:p>
    <w:p>
      <w:pPr>
        <w:spacing w:line="240" w:lineRule="auto" w:after="40"/>
        <w:jc w:val="both"/>
      </w:pPr>
      <w:r>
        <w:rPr>
          <w:b/>
        </w:rPr>
        <w:t xml:space="preserve">Proposed action: </w:t>
      </w:r>
      <w:r>
        <w:t>tanggalin</w:t>
      </w:r>
    </w:p>
    <w:p>
      <w:pPr>
        <w:spacing w:line="240" w:lineRule="auto" w:after="40"/>
        <w:jc w:val="both"/>
      </w:pPr>
      <w:r>
        <w:rPr>
          <w:b/>
        </w:rPr>
        <w:t xml:space="preserve">Target: </w:t>
      </w:r>
      <w:r>
        <w:t>basura, sakuna</w:t>
      </w:r>
    </w:p>
    <w:p>
      <w:pPr>
        <w:spacing w:line="240" w:lineRule="auto" w:before="100" w:after="100"/>
        <w:jc w:val="center"/>
      </w:pPr>
      <w:r>
        <w:rPr>
          <w:b/>
        </w:rPr>
        <w:t>Entry 192</w:t>
      </w:r>
    </w:p>
    <w:p>
      <w:pPr>
        <w:spacing w:line="240" w:lineRule="auto" w:after="40"/>
        <w:jc w:val="both"/>
      </w:pPr>
      <w:r>
        <w:rPr>
          <w:b/>
        </w:rPr>
        <w:t xml:space="preserve">ID/s: </w:t>
      </w:r>
      <w:r>
        <w:t>53</w:t>
      </w:r>
    </w:p>
    <w:p>
      <w:pPr>
        <w:spacing w:line="240" w:lineRule="auto" w:after="40"/>
        <w:jc w:val="both"/>
      </w:pPr>
      <w:r>
        <w:rPr>
          <w:b/>
        </w:rPr>
        <w:t xml:space="preserve">Frequency: </w:t>
      </w:r>
      <w:r>
        <w:t>1</w:t>
      </w:r>
    </w:p>
    <w:p>
      <w:pPr>
        <w:spacing w:line="240" w:lineRule="auto" w:after="40"/>
        <w:jc w:val="both"/>
      </w:pPr>
      <w:r>
        <w:rPr>
          <w:b/>
        </w:rPr>
        <w:t xml:space="preserve">Proposed action: </w:t>
      </w:r>
      <w:r>
        <w:t>makiisa</w:t>
      </w:r>
    </w:p>
    <w:p>
      <w:pPr>
        <w:spacing w:line="240" w:lineRule="auto" w:after="40"/>
        <w:jc w:val="both"/>
      </w:pPr>
      <w:r>
        <w:rPr>
          <w:b/>
        </w:rPr>
        <w:t xml:space="preserve">Target: </w:t>
      </w:r>
      <w:r>
        <w:t>komunidad</w:t>
      </w:r>
    </w:p>
    <w:p>
      <w:pPr>
        <w:spacing w:line="240" w:lineRule="auto" w:before="100" w:after="100"/>
        <w:jc w:val="center"/>
      </w:pPr>
      <w:r>
        <w:rPr>
          <w:b/>
        </w:rPr>
        <w:t>Entry 193</w:t>
      </w:r>
    </w:p>
    <w:p>
      <w:pPr>
        <w:spacing w:line="240" w:lineRule="auto" w:after="40"/>
        <w:jc w:val="both"/>
      </w:pPr>
      <w:r>
        <w:rPr>
          <w:b/>
        </w:rPr>
        <w:t xml:space="preserve">ID/s: </w:t>
      </w:r>
      <w:r>
        <w:t>60</w:t>
      </w:r>
    </w:p>
    <w:p>
      <w:pPr>
        <w:spacing w:line="240" w:lineRule="auto" w:after="40"/>
        <w:jc w:val="both"/>
      </w:pPr>
      <w:r>
        <w:rPr>
          <w:b/>
        </w:rPr>
        <w:t xml:space="preserve">Frequency: </w:t>
      </w:r>
      <w:r>
        <w:t>1</w:t>
      </w:r>
    </w:p>
    <w:p>
      <w:pPr>
        <w:spacing w:line="240" w:lineRule="auto" w:after="40"/>
        <w:jc w:val="both"/>
      </w:pPr>
      <w:r>
        <w:rPr>
          <w:b/>
        </w:rPr>
        <w:t xml:space="preserve">Proposed action: </w:t>
      </w:r>
      <w:r>
        <w:t>linisan</w:t>
      </w:r>
    </w:p>
    <w:p>
      <w:pPr>
        <w:spacing w:line="240" w:lineRule="auto" w:after="40"/>
        <w:jc w:val="both"/>
      </w:pPr>
      <w:r>
        <w:rPr>
          <w:b/>
        </w:rPr>
        <w:t xml:space="preserve">Target: </w:t>
      </w:r>
      <w:r>
        <w:t>paligid</w:t>
      </w:r>
    </w:p>
    <w:p>
      <w:pPr>
        <w:spacing w:line="240" w:lineRule="auto" w:before="100" w:after="100"/>
        <w:jc w:val="center"/>
      </w:pPr>
      <w:r>
        <w:rPr>
          <w:b/>
        </w:rPr>
        <w:t>Entry 194</w:t>
      </w:r>
    </w:p>
    <w:p>
      <w:pPr>
        <w:spacing w:line="240" w:lineRule="auto" w:after="40"/>
        <w:jc w:val="both"/>
      </w:pPr>
      <w:r>
        <w:rPr>
          <w:b/>
        </w:rPr>
        <w:t xml:space="preserve">ID/s: </w:t>
      </w:r>
      <w:r>
        <w:t>65</w:t>
      </w:r>
    </w:p>
    <w:p>
      <w:pPr>
        <w:spacing w:line="240" w:lineRule="auto" w:after="40"/>
        <w:jc w:val="both"/>
      </w:pPr>
      <w:r>
        <w:rPr>
          <w:b/>
        </w:rPr>
        <w:t xml:space="preserve">Frequency: </w:t>
      </w:r>
      <w:r>
        <w:t>1</w:t>
      </w:r>
    </w:p>
    <w:p>
      <w:pPr>
        <w:spacing w:line="240" w:lineRule="auto" w:after="40"/>
        <w:jc w:val="both"/>
      </w:pPr>
      <w:r>
        <w:rPr>
          <w:b/>
        </w:rPr>
        <w:t xml:space="preserve">Proposed action: </w:t>
      </w:r>
      <w:r>
        <w:t>paalalahanan</w:t>
      </w:r>
    </w:p>
    <w:p>
      <w:pPr>
        <w:spacing w:line="240" w:lineRule="auto" w:after="40"/>
        <w:jc w:val="both"/>
      </w:pPr>
      <w:r>
        <w:rPr>
          <w:b/>
        </w:rPr>
        <w:t xml:space="preserve">Target: </w:t>
      </w:r>
      <w:r>
        <w:t>barangay</w:t>
      </w:r>
    </w:p>
    <w:p>
      <w:pPr>
        <w:spacing w:line="240" w:lineRule="auto" w:before="100" w:after="100"/>
        <w:jc w:val="center"/>
      </w:pPr>
      <w:r>
        <w:rPr>
          <w:b/>
        </w:rPr>
        <w:t>Entry 195</w:t>
      </w:r>
    </w:p>
    <w:p>
      <w:pPr>
        <w:spacing w:line="240" w:lineRule="auto" w:after="40"/>
        <w:jc w:val="both"/>
      </w:pPr>
      <w:r>
        <w:rPr>
          <w:b/>
        </w:rPr>
        <w:t xml:space="preserve">ID/s: </w:t>
      </w:r>
      <w:r>
        <w:t>66</w:t>
      </w:r>
    </w:p>
    <w:p>
      <w:pPr>
        <w:spacing w:line="240" w:lineRule="auto" w:after="40"/>
        <w:jc w:val="both"/>
      </w:pPr>
      <w:r>
        <w:rPr>
          <w:b/>
        </w:rPr>
        <w:t xml:space="preserve">Frequency: </w:t>
      </w:r>
      <w:r>
        <w:t>1</w:t>
      </w:r>
    </w:p>
    <w:p>
      <w:pPr>
        <w:spacing w:line="240" w:lineRule="auto" w:after="40"/>
        <w:jc w:val="both"/>
      </w:pPr>
      <w:r>
        <w:rPr>
          <w:b/>
        </w:rPr>
        <w:t xml:space="preserve">Proposed action: </w:t>
      </w:r>
      <w:r>
        <w:t>maiaannounce</w:t>
      </w:r>
    </w:p>
    <w:p>
      <w:pPr>
        <w:spacing w:line="240" w:lineRule="auto" w:after="40"/>
        <w:jc w:val="both"/>
      </w:pPr>
      <w:r>
        <w:rPr>
          <w:b/>
        </w:rPr>
        <w:t xml:space="preserve">Target: </w:t>
      </w:r>
      <w:r>
        <w:t>balita</w:t>
      </w:r>
    </w:p>
    <w:p>
      <w:pPr>
        <w:spacing w:line="240" w:lineRule="auto" w:before="100" w:after="100"/>
        <w:jc w:val="center"/>
      </w:pPr>
      <w:r>
        <w:rPr>
          <w:b/>
        </w:rPr>
        <w:t>Entry 196</w:t>
      </w:r>
    </w:p>
    <w:p>
      <w:pPr>
        <w:spacing w:line="240" w:lineRule="auto" w:after="40"/>
        <w:jc w:val="both"/>
      </w:pPr>
      <w:r>
        <w:rPr>
          <w:b/>
        </w:rPr>
        <w:t xml:space="preserve">ID/s: </w:t>
      </w:r>
      <w:r>
        <w:t>67</w:t>
      </w:r>
    </w:p>
    <w:p>
      <w:pPr>
        <w:spacing w:line="240" w:lineRule="auto" w:after="40"/>
        <w:jc w:val="both"/>
      </w:pPr>
      <w:r>
        <w:rPr>
          <w:b/>
        </w:rPr>
        <w:t xml:space="preserve">Frequency: </w:t>
      </w:r>
      <w:r>
        <w:t>1</w:t>
      </w:r>
    </w:p>
    <w:p>
      <w:pPr>
        <w:spacing w:line="240" w:lineRule="auto" w:after="40"/>
        <w:jc w:val="both"/>
      </w:pPr>
      <w:r>
        <w:rPr>
          <w:b/>
        </w:rPr>
        <w:t xml:space="preserve">Proposed action: </w:t>
      </w:r>
      <w:r>
        <w:t>epektibong</w:t>
      </w:r>
    </w:p>
    <w:p>
      <w:pPr>
        <w:spacing w:line="240" w:lineRule="auto" w:after="40"/>
        <w:jc w:val="both"/>
      </w:pPr>
      <w:r>
        <w:rPr>
          <w:b/>
        </w:rPr>
        <w:t xml:space="preserve">Target: </w:t>
      </w:r>
      <w:r>
        <w:t>pasabi</w:t>
      </w:r>
    </w:p>
    <w:p>
      <w:pPr>
        <w:spacing w:line="240" w:lineRule="auto" w:before="100" w:after="100"/>
        <w:jc w:val="center"/>
      </w:pPr>
      <w:r>
        <w:rPr>
          <w:b/>
        </w:rPr>
        <w:t>Entry 197</w:t>
      </w:r>
    </w:p>
    <w:p>
      <w:pPr>
        <w:spacing w:line="240" w:lineRule="auto" w:after="40"/>
        <w:jc w:val="both"/>
      </w:pPr>
      <w:r>
        <w:rPr>
          <w:b/>
        </w:rPr>
        <w:t xml:space="preserve">ID/s: </w:t>
      </w:r>
      <w:r>
        <w:t>69</w:t>
      </w:r>
    </w:p>
    <w:p>
      <w:pPr>
        <w:spacing w:line="240" w:lineRule="auto" w:after="40"/>
        <w:jc w:val="both"/>
      </w:pPr>
      <w:r>
        <w:rPr>
          <w:b/>
        </w:rPr>
        <w:t xml:space="preserve">Frequency: </w:t>
      </w:r>
      <w:r>
        <w:t>1</w:t>
      </w:r>
    </w:p>
    <w:p>
      <w:pPr>
        <w:spacing w:line="240" w:lineRule="auto" w:after="40"/>
        <w:jc w:val="both"/>
      </w:pPr>
      <w:r>
        <w:rPr>
          <w:b/>
        </w:rPr>
        <w:t xml:space="preserve">Proposed action: </w:t>
      </w:r>
      <w:r>
        <w:t>ilabas</w:t>
      </w:r>
    </w:p>
    <w:p>
      <w:pPr>
        <w:spacing w:line="240" w:lineRule="auto" w:after="40"/>
        <w:jc w:val="both"/>
      </w:pPr>
      <w:r>
        <w:rPr>
          <w:b/>
        </w:rPr>
        <w:t xml:space="preserve">Target: </w:t>
      </w:r>
      <w:r>
        <w:t>basura</w:t>
      </w:r>
    </w:p>
    <w:p>
      <w:pPr>
        <w:spacing w:line="240" w:lineRule="auto" w:before="100" w:after="100"/>
        <w:jc w:val="center"/>
      </w:pPr>
      <w:r>
        <w:rPr>
          <w:b/>
        </w:rPr>
        <w:t>Entry 198</w:t>
      </w:r>
    </w:p>
    <w:p>
      <w:pPr>
        <w:spacing w:line="240" w:lineRule="auto" w:after="40"/>
        <w:jc w:val="both"/>
      </w:pPr>
      <w:r>
        <w:rPr>
          <w:b/>
        </w:rPr>
        <w:t xml:space="preserve">ID/s: </w:t>
      </w:r>
      <w:r>
        <w:t>72</w:t>
      </w:r>
    </w:p>
    <w:p>
      <w:pPr>
        <w:spacing w:line="240" w:lineRule="auto" w:after="40"/>
        <w:jc w:val="both"/>
      </w:pPr>
      <w:r>
        <w:rPr>
          <w:b/>
        </w:rPr>
        <w:t xml:space="preserve">Frequency: </w:t>
      </w:r>
      <w:r>
        <w:t>1</w:t>
      </w:r>
    </w:p>
    <w:p>
      <w:pPr>
        <w:spacing w:line="240" w:lineRule="auto" w:after="40"/>
        <w:jc w:val="both"/>
      </w:pPr>
      <w:r>
        <w:rPr>
          <w:b/>
        </w:rPr>
        <w:t xml:space="preserve">Proposed action: </w:t>
      </w:r>
      <w:r>
        <w:t>nakatuon</w:t>
      </w:r>
    </w:p>
    <w:p>
      <w:pPr>
        <w:spacing w:line="240" w:lineRule="auto" w:after="40"/>
        <w:jc w:val="both"/>
      </w:pPr>
      <w:r>
        <w:rPr>
          <w:b/>
        </w:rPr>
        <w:t xml:space="preserve">Target: </w:t>
      </w:r>
      <w:r>
        <w:t>weather, forecast</w:t>
      </w:r>
    </w:p>
    <w:p>
      <w:pPr>
        <w:spacing w:line="240" w:lineRule="auto" w:before="100" w:after="100"/>
        <w:jc w:val="center"/>
      </w:pPr>
      <w:r>
        <w:rPr>
          <w:b/>
        </w:rPr>
        <w:t>Entry 199</w:t>
      </w:r>
    </w:p>
    <w:p>
      <w:pPr>
        <w:spacing w:line="240" w:lineRule="auto" w:after="40"/>
        <w:jc w:val="both"/>
      </w:pPr>
      <w:r>
        <w:rPr>
          <w:b/>
        </w:rPr>
        <w:t xml:space="preserve">ID/s: </w:t>
      </w:r>
      <w:r>
        <w:t>75</w:t>
      </w:r>
    </w:p>
    <w:p>
      <w:pPr>
        <w:spacing w:line="240" w:lineRule="auto" w:after="40"/>
        <w:jc w:val="both"/>
      </w:pPr>
      <w:r>
        <w:rPr>
          <w:b/>
        </w:rPr>
        <w:t xml:space="preserve">Frequency: </w:t>
      </w:r>
      <w:r>
        <w:t>1</w:t>
      </w:r>
    </w:p>
    <w:p>
      <w:pPr>
        <w:spacing w:line="240" w:lineRule="auto" w:after="40"/>
        <w:jc w:val="both"/>
      </w:pPr>
      <w:r>
        <w:rPr>
          <w:b/>
        </w:rPr>
        <w:t xml:space="preserve">Proposed action: </w:t>
      </w:r>
      <w:r>
        <w:t>pagtawag</w:t>
      </w:r>
    </w:p>
    <w:p>
      <w:pPr>
        <w:spacing w:line="240" w:lineRule="auto" w:after="40"/>
        <w:jc w:val="both"/>
      </w:pPr>
      <w:r>
        <w:rPr>
          <w:b/>
        </w:rPr>
        <w:t xml:space="preserve">Target: </w:t>
      </w:r>
      <w:r>
        <w:t>anak</w:t>
      </w:r>
    </w:p>
    <w:p>
      <w:pPr>
        <w:spacing w:line="240" w:lineRule="auto" w:before="100" w:after="100"/>
        <w:jc w:val="center"/>
      </w:pPr>
      <w:r>
        <w:rPr>
          <w:b/>
        </w:rPr>
        <w:t>Entry 200</w:t>
      </w:r>
    </w:p>
    <w:p>
      <w:pPr>
        <w:spacing w:line="240" w:lineRule="auto" w:after="40"/>
        <w:jc w:val="both"/>
      </w:pPr>
      <w:r>
        <w:rPr>
          <w:b/>
        </w:rPr>
        <w:t xml:space="preserve">ID/s: </w:t>
      </w:r>
      <w:r>
        <w:t>76</w:t>
      </w:r>
    </w:p>
    <w:p>
      <w:pPr>
        <w:spacing w:line="240" w:lineRule="auto" w:after="40"/>
        <w:jc w:val="both"/>
      </w:pPr>
      <w:r>
        <w:rPr>
          <w:b/>
        </w:rPr>
        <w:t xml:space="preserve">Frequency: </w:t>
      </w:r>
      <w:r>
        <w:t>1</w:t>
      </w:r>
    </w:p>
    <w:p>
      <w:pPr>
        <w:spacing w:line="240" w:lineRule="auto" w:after="40"/>
        <w:jc w:val="both"/>
      </w:pPr>
      <w:r>
        <w:rPr>
          <w:b/>
        </w:rPr>
        <w:t xml:space="preserve">Proposed action: </w:t>
      </w:r>
      <w:r>
        <w:t>gawin</w:t>
      </w:r>
    </w:p>
    <w:p>
      <w:pPr>
        <w:spacing w:line="240" w:lineRule="auto" w:after="40"/>
        <w:jc w:val="both"/>
      </w:pPr>
      <w:r>
        <w:rPr>
          <w:b/>
        </w:rPr>
        <w:t xml:space="preserve">Target: </w:t>
      </w:r>
      <w:r>
        <w:t>barangay</w:t>
      </w:r>
    </w:p>
    <w:p>
      <w:pPr>
        <w:spacing w:line="240" w:lineRule="auto" w:before="100" w:after="100"/>
        <w:jc w:val="center"/>
      </w:pPr>
      <w:r>
        <w:rPr>
          <w:b/>
        </w:rPr>
        <w:t>Entry 201</w:t>
      </w:r>
    </w:p>
    <w:p>
      <w:pPr>
        <w:spacing w:line="240" w:lineRule="auto" w:after="40"/>
        <w:jc w:val="both"/>
      </w:pPr>
      <w:r>
        <w:rPr>
          <w:b/>
        </w:rPr>
        <w:t xml:space="preserve">ID/s: </w:t>
      </w:r>
      <w:r>
        <w:t>80</w:t>
      </w:r>
    </w:p>
    <w:p>
      <w:pPr>
        <w:spacing w:line="240" w:lineRule="auto" w:after="40"/>
        <w:jc w:val="both"/>
      </w:pPr>
      <w:r>
        <w:rPr>
          <w:b/>
        </w:rPr>
        <w:t xml:space="preserve">Frequency: </w:t>
      </w:r>
      <w:r>
        <w:t>1</w:t>
      </w:r>
    </w:p>
    <w:p>
      <w:pPr>
        <w:spacing w:line="240" w:lineRule="auto" w:after="40"/>
        <w:jc w:val="both"/>
      </w:pPr>
      <w:r>
        <w:rPr>
          <w:b/>
        </w:rPr>
        <w:t xml:space="preserve">Proposed action: </w:t>
      </w:r>
      <w:r>
        <w:t>door</w:t>
      </w:r>
    </w:p>
    <w:p>
      <w:pPr>
        <w:spacing w:line="240" w:lineRule="auto" w:after="40"/>
        <w:jc w:val="both"/>
      </w:pPr>
      <w:r>
        <w:rPr>
          <w:b/>
        </w:rPr>
        <w:t xml:space="preserve">Target: </w:t>
      </w:r>
      <w:r>
        <w:t>disaster, awareness</w:t>
      </w:r>
    </w:p>
    <w:p>
      <w:pPr>
        <w:spacing w:line="240" w:lineRule="auto" w:before="100" w:after="100"/>
        <w:jc w:val="center"/>
      </w:pPr>
      <w:r>
        <w:rPr>
          <w:b/>
        </w:rPr>
        <w:t>Entry 202</w:t>
      </w:r>
    </w:p>
    <w:p>
      <w:pPr>
        <w:spacing w:line="240" w:lineRule="auto" w:after="40"/>
        <w:jc w:val="both"/>
      </w:pPr>
      <w:r>
        <w:rPr>
          <w:b/>
        </w:rPr>
        <w:t xml:space="preserve">ID/s: </w:t>
      </w:r>
      <w:r>
        <w:t>80</w:t>
      </w:r>
    </w:p>
    <w:p>
      <w:pPr>
        <w:spacing w:line="240" w:lineRule="auto" w:after="40"/>
        <w:jc w:val="both"/>
      </w:pPr>
      <w:r>
        <w:rPr>
          <w:b/>
        </w:rPr>
        <w:t xml:space="preserve">Frequency: </w:t>
      </w:r>
      <w:r>
        <w:t>1</w:t>
      </w:r>
    </w:p>
    <w:p>
      <w:pPr>
        <w:spacing w:line="240" w:lineRule="auto" w:after="40"/>
        <w:jc w:val="both"/>
      </w:pPr>
      <w:r>
        <w:rPr>
          <w:b/>
        </w:rPr>
        <w:t xml:space="preserve">Proposed action: </w:t>
      </w:r>
      <w:r>
        <w:t>maximize</w:t>
      </w:r>
    </w:p>
    <w:p>
      <w:pPr>
        <w:spacing w:line="240" w:lineRule="auto" w:after="40"/>
        <w:jc w:val="both"/>
      </w:pPr>
      <w:r>
        <w:rPr>
          <w:b/>
        </w:rPr>
        <w:t xml:space="preserve">Target: </w:t>
      </w:r>
      <w:r>
        <w:t>information, dissemination</w:t>
      </w:r>
    </w:p>
    <w:p>
      <w:pPr>
        <w:spacing w:line="240" w:lineRule="auto" w:before="100" w:after="100"/>
        <w:jc w:val="center"/>
      </w:pPr>
      <w:r>
        <w:rPr>
          <w:b/>
        </w:rPr>
        <w:t>Entry 203</w:t>
      </w:r>
    </w:p>
    <w:p>
      <w:pPr>
        <w:spacing w:line="240" w:lineRule="auto" w:after="40"/>
        <w:jc w:val="both"/>
      </w:pPr>
      <w:r>
        <w:rPr>
          <w:b/>
        </w:rPr>
        <w:t xml:space="preserve">ID/s: </w:t>
      </w:r>
      <w:r>
        <w:t>84</w:t>
      </w:r>
    </w:p>
    <w:p>
      <w:pPr>
        <w:spacing w:line="240" w:lineRule="auto" w:after="40"/>
        <w:jc w:val="both"/>
      </w:pPr>
      <w:r>
        <w:rPr>
          <w:b/>
        </w:rPr>
        <w:t xml:space="preserve">Frequency: </w:t>
      </w:r>
      <w:r>
        <w:t>1</w:t>
      </w:r>
    </w:p>
    <w:p>
      <w:pPr>
        <w:spacing w:line="240" w:lineRule="auto" w:after="40"/>
        <w:jc w:val="both"/>
      </w:pPr>
      <w:r>
        <w:rPr>
          <w:b/>
        </w:rPr>
        <w:t xml:space="preserve">Proposed action: </w:t>
      </w:r>
      <w:r>
        <w:t>concerning</w:t>
      </w:r>
    </w:p>
    <w:p>
      <w:pPr>
        <w:spacing w:line="240" w:lineRule="auto" w:after="40"/>
        <w:jc w:val="both"/>
      </w:pPr>
      <w:r>
        <w:rPr>
          <w:b/>
        </w:rPr>
        <w:t xml:space="preserve">Target: </w:t>
      </w:r>
      <w:r>
        <w:t>disaster, preparedness</w:t>
      </w:r>
    </w:p>
    <w:p>
      <w:pPr>
        <w:spacing w:line="240" w:lineRule="auto" w:before="100" w:after="100"/>
        <w:jc w:val="center"/>
      </w:pPr>
      <w:r>
        <w:rPr>
          <w:b/>
        </w:rPr>
        <w:t>Entry 204</w:t>
      </w:r>
    </w:p>
    <w:p>
      <w:pPr>
        <w:spacing w:line="240" w:lineRule="auto" w:after="40"/>
        <w:jc w:val="both"/>
      </w:pPr>
      <w:r>
        <w:rPr>
          <w:b/>
        </w:rPr>
        <w:t xml:space="preserve">ID/s: </w:t>
      </w:r>
      <w:r>
        <w:t>85</w:t>
      </w:r>
    </w:p>
    <w:p>
      <w:pPr>
        <w:spacing w:line="240" w:lineRule="auto" w:after="40"/>
        <w:jc w:val="both"/>
      </w:pPr>
      <w:r>
        <w:rPr>
          <w:b/>
        </w:rPr>
        <w:t xml:space="preserve">Frequency: </w:t>
      </w:r>
      <w:r>
        <w:t>1</w:t>
      </w:r>
    </w:p>
    <w:p>
      <w:pPr>
        <w:spacing w:line="240" w:lineRule="auto" w:after="40"/>
        <w:jc w:val="both"/>
      </w:pPr>
      <w:r>
        <w:rPr>
          <w:b/>
        </w:rPr>
        <w:t xml:space="preserve">Proposed action: </w:t>
      </w:r>
      <w:r>
        <w:t>warning</w:t>
      </w:r>
    </w:p>
    <w:p>
      <w:pPr>
        <w:spacing w:line="240" w:lineRule="auto" w:after="40"/>
        <w:jc w:val="both"/>
      </w:pPr>
      <w:r>
        <w:rPr>
          <w:b/>
        </w:rPr>
        <w:t xml:space="preserve">Target: </w:t>
      </w:r>
      <w:r>
        <w:t>signal</w:t>
      </w:r>
    </w:p>
    <w:p>
      <w:pPr>
        <w:spacing w:line="240" w:lineRule="auto" w:before="100" w:after="100"/>
        <w:jc w:val="center"/>
      </w:pPr>
      <w:r>
        <w:rPr>
          <w:b/>
        </w:rPr>
        <w:t>Entry 205</w:t>
      </w:r>
    </w:p>
    <w:p>
      <w:pPr>
        <w:spacing w:line="240" w:lineRule="auto" w:after="40"/>
        <w:jc w:val="both"/>
      </w:pPr>
      <w:r>
        <w:rPr>
          <w:b/>
        </w:rPr>
        <w:t xml:space="preserve">ID/s: </w:t>
      </w:r>
      <w:r>
        <w:t>96</w:t>
      </w:r>
    </w:p>
    <w:p>
      <w:pPr>
        <w:spacing w:line="240" w:lineRule="auto" w:after="40"/>
        <w:jc w:val="both"/>
      </w:pPr>
      <w:r>
        <w:rPr>
          <w:b/>
        </w:rPr>
        <w:t xml:space="preserve">Frequency: </w:t>
      </w:r>
      <w:r>
        <w:t>1</w:t>
      </w:r>
    </w:p>
    <w:p>
      <w:pPr>
        <w:spacing w:line="240" w:lineRule="auto" w:after="40"/>
        <w:jc w:val="both"/>
      </w:pPr>
      <w:r>
        <w:rPr>
          <w:b/>
        </w:rPr>
        <w:t xml:space="preserve">Proposed action: </w:t>
      </w:r>
      <w:r>
        <w:t>enforce</w:t>
      </w:r>
    </w:p>
    <w:p>
      <w:pPr>
        <w:spacing w:line="240" w:lineRule="auto" w:after="40"/>
        <w:jc w:val="both"/>
      </w:pPr>
      <w:r>
        <w:rPr>
          <w:b/>
        </w:rPr>
        <w:t xml:space="preserve">Target: </w:t>
      </w:r>
      <w:r>
        <w:t>laws</w:t>
      </w:r>
    </w:p>
    <w:p>
      <w:pPr>
        <w:spacing w:line="240" w:lineRule="auto" w:before="100" w:after="100"/>
        <w:jc w:val="center"/>
      </w:pPr>
      <w:r>
        <w:rPr>
          <w:b/>
        </w:rPr>
        <w:t>Entry 206</w:t>
      </w:r>
    </w:p>
    <w:p>
      <w:pPr>
        <w:spacing w:line="240" w:lineRule="auto" w:after="40"/>
        <w:jc w:val="both"/>
      </w:pPr>
      <w:r>
        <w:rPr>
          <w:b/>
        </w:rPr>
        <w:t xml:space="preserve">ID/s: </w:t>
      </w:r>
      <w:r>
        <w:t>114</w:t>
      </w:r>
    </w:p>
    <w:p>
      <w:pPr>
        <w:spacing w:line="240" w:lineRule="auto" w:after="40"/>
        <w:jc w:val="both"/>
      </w:pPr>
      <w:r>
        <w:rPr>
          <w:b/>
        </w:rPr>
        <w:t xml:space="preserve">Frequency: </w:t>
      </w:r>
      <w:r>
        <w:t>1</w:t>
      </w:r>
    </w:p>
    <w:p>
      <w:pPr>
        <w:spacing w:line="240" w:lineRule="auto" w:after="40"/>
        <w:jc w:val="both"/>
      </w:pPr>
      <w:r>
        <w:rPr>
          <w:b/>
        </w:rPr>
        <w:t xml:space="preserve">Proposed action: </w:t>
      </w:r>
      <w:r>
        <w:t>armed</w:t>
      </w:r>
    </w:p>
    <w:p>
      <w:pPr>
        <w:spacing w:line="240" w:lineRule="auto" w:after="40"/>
        <w:jc w:val="both"/>
      </w:pPr>
      <w:r>
        <w:rPr>
          <w:b/>
        </w:rPr>
        <w:t xml:space="preserve">Target: </w:t>
      </w:r>
      <w:r>
        <w:t>forces</w:t>
      </w:r>
    </w:p>
    <w:p>
      <w:pPr>
        <w:spacing w:line="240" w:lineRule="auto" w:before="100" w:after="100"/>
        <w:jc w:val="center"/>
      </w:pPr>
      <w:r>
        <w:rPr>
          <w:b/>
        </w:rPr>
        <w:t>Entry 207</w:t>
      </w:r>
    </w:p>
    <w:p>
      <w:pPr>
        <w:spacing w:line="240" w:lineRule="auto" w:after="40"/>
        <w:jc w:val="both"/>
      </w:pPr>
      <w:r>
        <w:rPr>
          <w:b/>
        </w:rPr>
        <w:t xml:space="preserve">ID/s: </w:t>
      </w:r>
      <w:r>
        <w:t>117</w:t>
      </w:r>
    </w:p>
    <w:p>
      <w:pPr>
        <w:spacing w:line="240" w:lineRule="auto" w:after="40"/>
        <w:jc w:val="both"/>
      </w:pPr>
      <w:r>
        <w:rPr>
          <w:b/>
        </w:rPr>
        <w:t xml:space="preserve">Frequency: </w:t>
      </w:r>
      <w:r>
        <w:t>1</w:t>
      </w:r>
    </w:p>
    <w:p>
      <w:pPr>
        <w:spacing w:line="240" w:lineRule="auto" w:after="40"/>
        <w:jc w:val="both"/>
      </w:pPr>
      <w:r>
        <w:rPr>
          <w:b/>
        </w:rPr>
        <w:t xml:space="preserve">Proposed action: </w:t>
      </w:r>
      <w:r>
        <w:t>fixing</w:t>
      </w:r>
    </w:p>
    <w:p>
      <w:pPr>
        <w:spacing w:line="240" w:lineRule="auto" w:after="40"/>
        <w:jc w:val="both"/>
      </w:pPr>
      <w:r>
        <w:rPr>
          <w:b/>
        </w:rPr>
        <w:t xml:space="preserve">Target: </w:t>
      </w:r>
      <w:r>
        <w:t>drainage, system</w:t>
      </w:r>
    </w:p>
    <w:p>
      <w:pPr>
        <w:spacing w:line="240" w:lineRule="auto" w:before="100" w:after="100"/>
        <w:jc w:val="center"/>
      </w:pPr>
      <w:r>
        <w:rPr>
          <w:b/>
        </w:rPr>
        <w:t>Entry 208</w:t>
      </w:r>
    </w:p>
    <w:p>
      <w:pPr>
        <w:spacing w:line="240" w:lineRule="auto" w:after="40"/>
        <w:jc w:val="both"/>
      </w:pPr>
      <w:r>
        <w:rPr>
          <w:b/>
        </w:rPr>
        <w:t xml:space="preserve">ID/s: </w:t>
      </w:r>
      <w:r>
        <w:t>126</w:t>
      </w:r>
    </w:p>
    <w:p>
      <w:pPr>
        <w:spacing w:line="240" w:lineRule="auto" w:after="40"/>
        <w:jc w:val="both"/>
      </w:pPr>
      <w:r>
        <w:rPr>
          <w:b/>
        </w:rPr>
        <w:t xml:space="preserve">Frequency: </w:t>
      </w:r>
      <w:r>
        <w:t>1</w:t>
      </w:r>
    </w:p>
    <w:p>
      <w:pPr>
        <w:spacing w:line="240" w:lineRule="auto" w:after="40"/>
        <w:jc w:val="both"/>
      </w:pPr>
      <w:r>
        <w:rPr>
          <w:b/>
        </w:rPr>
        <w:t xml:space="preserve">Proposed action: </w:t>
      </w:r>
      <w:r>
        <w:t>staying</w:t>
      </w:r>
    </w:p>
    <w:p>
      <w:pPr>
        <w:spacing w:line="240" w:lineRule="auto" w:after="40"/>
        <w:jc w:val="both"/>
      </w:pPr>
      <w:r>
        <w:rPr>
          <w:b/>
        </w:rPr>
        <w:t xml:space="preserve">Target: </w:t>
      </w:r>
      <w:r>
        <w:t>touch</w:t>
      </w:r>
    </w:p>
    <w:p>
      <w:pPr>
        <w:spacing w:line="240" w:lineRule="auto" w:before="100" w:after="100"/>
        <w:jc w:val="center"/>
      </w:pPr>
      <w:r>
        <w:rPr>
          <w:b/>
        </w:rPr>
        <w:t>Entry 209</w:t>
      </w:r>
    </w:p>
    <w:p>
      <w:pPr>
        <w:spacing w:line="240" w:lineRule="auto" w:after="40"/>
        <w:jc w:val="both"/>
      </w:pPr>
      <w:r>
        <w:rPr>
          <w:b/>
        </w:rPr>
        <w:t xml:space="preserve">ID/s: </w:t>
      </w:r>
      <w:r>
        <w:t>127</w:t>
      </w:r>
    </w:p>
    <w:p>
      <w:pPr>
        <w:spacing w:line="240" w:lineRule="auto" w:after="40"/>
        <w:jc w:val="both"/>
      </w:pPr>
      <w:r>
        <w:rPr>
          <w:b/>
        </w:rPr>
        <w:t xml:space="preserve">Frequency: </w:t>
      </w:r>
      <w:r>
        <w:t>1</w:t>
      </w:r>
    </w:p>
    <w:p>
      <w:pPr>
        <w:spacing w:line="240" w:lineRule="auto" w:after="40"/>
        <w:jc w:val="both"/>
      </w:pPr>
      <w:r>
        <w:rPr>
          <w:b/>
        </w:rPr>
        <w:t xml:space="preserve">Proposed action: </w:t>
      </w:r>
      <w:r>
        <w:t>install</w:t>
      </w:r>
    </w:p>
    <w:p>
      <w:pPr>
        <w:spacing w:line="240" w:lineRule="auto" w:after="40"/>
        <w:jc w:val="both"/>
      </w:pPr>
      <w:r>
        <w:rPr>
          <w:b/>
        </w:rPr>
        <w:t xml:space="preserve">Target: </w:t>
      </w:r>
      <w:r>
        <w:t>drainage, systems</w:t>
      </w:r>
    </w:p>
    <w:p>
      <w:pPr>
        <w:spacing w:line="240" w:lineRule="auto" w:before="100" w:after="100"/>
        <w:jc w:val="center"/>
      </w:pPr>
      <w:r>
        <w:rPr>
          <w:b/>
        </w:rPr>
        <w:t>Entry 210</w:t>
      </w:r>
    </w:p>
    <w:p>
      <w:pPr>
        <w:spacing w:line="240" w:lineRule="auto" w:after="40"/>
        <w:jc w:val="both"/>
      </w:pPr>
      <w:r>
        <w:rPr>
          <w:b/>
        </w:rPr>
        <w:t xml:space="preserve">ID/s: </w:t>
      </w:r>
      <w:r>
        <w:t>127</w:t>
      </w:r>
    </w:p>
    <w:p>
      <w:pPr>
        <w:spacing w:line="240" w:lineRule="auto" w:after="40"/>
        <w:jc w:val="both"/>
      </w:pPr>
      <w:r>
        <w:rPr>
          <w:b/>
        </w:rPr>
        <w:t xml:space="preserve">Frequency: </w:t>
      </w:r>
      <w:r>
        <w:t>1</w:t>
      </w:r>
    </w:p>
    <w:p>
      <w:pPr>
        <w:spacing w:line="240" w:lineRule="auto" w:after="40"/>
        <w:jc w:val="both"/>
      </w:pPr>
      <w:r>
        <w:rPr>
          <w:b/>
        </w:rPr>
        <w:t xml:space="preserve">Proposed action: </w:t>
      </w:r>
      <w:r>
        <w:t>ensure</w:t>
      </w:r>
    </w:p>
    <w:p>
      <w:pPr>
        <w:spacing w:line="240" w:lineRule="auto" w:after="40"/>
        <w:jc w:val="both"/>
      </w:pPr>
      <w:r>
        <w:rPr>
          <w:b/>
        </w:rPr>
        <w:t xml:space="preserve">Target: </w:t>
      </w:r>
      <w:r>
        <w:t>flow</w:t>
      </w:r>
    </w:p>
    <w:p>
      <w:pPr>
        <w:spacing w:line="240" w:lineRule="auto" w:before="100" w:after="100"/>
        <w:jc w:val="center"/>
      </w:pPr>
      <w:r>
        <w:rPr>
          <w:b/>
        </w:rPr>
        <w:t>Entry 211</w:t>
      </w:r>
    </w:p>
    <w:p>
      <w:pPr>
        <w:spacing w:line="240" w:lineRule="auto" w:after="40"/>
        <w:jc w:val="both"/>
      </w:pPr>
      <w:r>
        <w:rPr>
          <w:b/>
        </w:rPr>
        <w:t xml:space="preserve">ID/s: </w:t>
      </w:r>
      <w:r>
        <w:t>128</w:t>
      </w:r>
    </w:p>
    <w:p>
      <w:pPr>
        <w:spacing w:line="240" w:lineRule="auto" w:after="40"/>
        <w:jc w:val="both"/>
      </w:pPr>
      <w:r>
        <w:rPr>
          <w:b/>
        </w:rPr>
        <w:t xml:space="preserve">Frequency: </w:t>
      </w:r>
      <w:r>
        <w:t>1</w:t>
      </w:r>
    </w:p>
    <w:p>
      <w:pPr>
        <w:spacing w:line="240" w:lineRule="auto" w:after="40"/>
        <w:jc w:val="both"/>
      </w:pPr>
      <w:r>
        <w:rPr>
          <w:b/>
        </w:rPr>
        <w:t xml:space="preserve">Proposed action: </w:t>
      </w:r>
      <w:r>
        <w:t>messaging</w:t>
      </w:r>
    </w:p>
    <w:p>
      <w:pPr>
        <w:spacing w:line="240" w:lineRule="auto" w:after="40"/>
        <w:jc w:val="both"/>
      </w:pPr>
      <w:r>
        <w:rPr>
          <w:b/>
        </w:rPr>
        <w:t xml:space="preserve">Target: </w:t>
      </w:r>
      <w:r>
        <w:t>media, etc</w:t>
      </w:r>
    </w:p>
    <w:p>
      <w:pPr>
        <w:spacing w:line="240" w:lineRule="auto" w:before="100" w:after="100"/>
        <w:jc w:val="center"/>
      </w:pPr>
      <w:r>
        <w:rPr>
          <w:b/>
        </w:rPr>
        <w:t>Entry 212</w:t>
      </w:r>
    </w:p>
    <w:p>
      <w:pPr>
        <w:spacing w:line="240" w:lineRule="auto" w:after="40"/>
        <w:jc w:val="both"/>
      </w:pPr>
      <w:r>
        <w:rPr>
          <w:b/>
        </w:rPr>
        <w:t xml:space="preserve">ID/s: </w:t>
      </w:r>
      <w:r>
        <w:t>129</w:t>
      </w:r>
    </w:p>
    <w:p>
      <w:pPr>
        <w:spacing w:line="240" w:lineRule="auto" w:after="40"/>
        <w:jc w:val="both"/>
      </w:pPr>
      <w:r>
        <w:rPr>
          <w:b/>
        </w:rPr>
        <w:t xml:space="preserve">Frequency: </w:t>
      </w:r>
      <w:r>
        <w:t>1</w:t>
      </w:r>
    </w:p>
    <w:p>
      <w:pPr>
        <w:spacing w:line="240" w:lineRule="auto" w:after="40"/>
        <w:jc w:val="both"/>
      </w:pPr>
      <w:r>
        <w:rPr>
          <w:b/>
        </w:rPr>
        <w:t xml:space="preserve">Proposed action: </w:t>
      </w:r>
      <w:r>
        <w:t>wasnt</w:t>
      </w:r>
    </w:p>
    <w:p>
      <w:pPr>
        <w:spacing w:line="240" w:lineRule="auto" w:after="40"/>
        <w:jc w:val="both"/>
      </w:pPr>
      <w:r>
        <w:rPr>
          <w:b/>
        </w:rPr>
        <w:t xml:space="preserve">Target: </w:t>
      </w:r>
      <w:r>
        <w:t>drill</w:t>
      </w:r>
    </w:p>
    <w:p>
      <w:pPr>
        <w:spacing w:line="240" w:lineRule="auto" w:before="100" w:after="100"/>
        <w:jc w:val="center"/>
      </w:pPr>
      <w:r>
        <w:rPr>
          <w:b/>
        </w:rPr>
        <w:t>Entry 213</w:t>
      </w:r>
    </w:p>
    <w:p>
      <w:pPr>
        <w:spacing w:line="240" w:lineRule="auto" w:after="40"/>
        <w:jc w:val="both"/>
      </w:pPr>
      <w:r>
        <w:rPr>
          <w:b/>
        </w:rPr>
        <w:t xml:space="preserve">ID/s: </w:t>
      </w:r>
      <w:r>
        <w:t>142</w:t>
      </w:r>
    </w:p>
    <w:p>
      <w:pPr>
        <w:spacing w:line="240" w:lineRule="auto" w:after="40"/>
        <w:jc w:val="both"/>
      </w:pPr>
      <w:r>
        <w:rPr>
          <w:b/>
        </w:rPr>
        <w:t xml:space="preserve">Frequency: </w:t>
      </w:r>
      <w:r>
        <w:t>1</w:t>
      </w:r>
    </w:p>
    <w:p>
      <w:pPr>
        <w:spacing w:line="240" w:lineRule="auto" w:after="40"/>
        <w:jc w:val="both"/>
      </w:pPr>
      <w:r>
        <w:rPr>
          <w:b/>
        </w:rPr>
        <w:t xml:space="preserve">Proposed action: </w:t>
      </w:r>
      <w:r>
        <w:t>back</w:t>
      </w:r>
    </w:p>
    <w:p>
      <w:pPr>
        <w:spacing w:line="240" w:lineRule="auto" w:after="40"/>
        <w:jc w:val="both"/>
      </w:pPr>
      <w:r>
        <w:rPr>
          <w:b/>
        </w:rPr>
        <w:t xml:space="preserve">Target: </w:t>
      </w:r>
      <w:r>
        <w:t>funds</w:t>
      </w:r>
    </w:p>
    <w:p>
      <w:pPr>
        <w:spacing w:line="240" w:lineRule="auto" w:before="100" w:after="100"/>
        <w:jc w:val="center"/>
      </w:pPr>
      <w:r>
        <w:rPr>
          <w:b/>
        </w:rPr>
        <w:t>Entry 214</w:t>
      </w:r>
    </w:p>
    <w:p>
      <w:pPr>
        <w:spacing w:line="240" w:lineRule="auto" w:after="40"/>
        <w:jc w:val="both"/>
      </w:pPr>
      <w:r>
        <w:rPr>
          <w:b/>
        </w:rPr>
        <w:t xml:space="preserve">ID/s: </w:t>
      </w:r>
      <w:r>
        <w:t>153</w:t>
      </w:r>
    </w:p>
    <w:p>
      <w:pPr>
        <w:spacing w:line="240" w:lineRule="auto" w:after="40"/>
        <w:jc w:val="both"/>
      </w:pPr>
      <w:r>
        <w:rPr>
          <w:b/>
        </w:rPr>
        <w:t xml:space="preserve">Frequency: </w:t>
      </w:r>
      <w:r>
        <w:t>1</w:t>
      </w:r>
    </w:p>
    <w:p>
      <w:pPr>
        <w:spacing w:line="240" w:lineRule="auto" w:after="40"/>
        <w:jc w:val="both"/>
      </w:pPr>
      <w:r>
        <w:rPr>
          <w:b/>
        </w:rPr>
        <w:t xml:space="preserve">Proposed action: </w:t>
      </w:r>
      <w:r>
        <w:t>raise</w:t>
      </w:r>
    </w:p>
    <w:p>
      <w:pPr>
        <w:spacing w:line="240" w:lineRule="auto" w:after="40"/>
        <w:jc w:val="both"/>
      </w:pPr>
      <w:r>
        <w:rPr>
          <w:b/>
        </w:rPr>
        <w:t xml:space="preserve">Target: </w:t>
      </w:r>
      <w:r>
        <w:t>awareness</w:t>
      </w:r>
    </w:p>
    <w:p>
      <w:pPr>
        <w:spacing w:line="240" w:lineRule="auto" w:before="100" w:after="100"/>
        <w:jc w:val="center"/>
      </w:pPr>
      <w:r>
        <w:rPr>
          <w:b/>
        </w:rPr>
        <w:t>Entry 215</w:t>
      </w:r>
    </w:p>
    <w:p>
      <w:pPr>
        <w:spacing w:line="240" w:lineRule="auto" w:after="40"/>
        <w:jc w:val="both"/>
      </w:pPr>
      <w:r>
        <w:rPr>
          <w:b/>
        </w:rPr>
        <w:t xml:space="preserve">ID/s: </w:t>
      </w:r>
      <w:r>
        <w:t>154</w:t>
      </w:r>
    </w:p>
    <w:p>
      <w:pPr>
        <w:spacing w:line="240" w:lineRule="auto" w:after="40"/>
        <w:jc w:val="both"/>
      </w:pPr>
      <w:r>
        <w:rPr>
          <w:b/>
        </w:rPr>
        <w:t xml:space="preserve">Frequency: </w:t>
      </w:r>
      <w:r>
        <w:t>1</w:t>
      </w:r>
    </w:p>
    <w:p>
      <w:pPr>
        <w:spacing w:line="240" w:lineRule="auto" w:after="40"/>
        <w:jc w:val="both"/>
      </w:pPr>
      <w:r>
        <w:rPr>
          <w:b/>
        </w:rPr>
        <w:t xml:space="preserve">Proposed action: </w:t>
      </w:r>
      <w:r>
        <w:t>cover</w:t>
      </w:r>
    </w:p>
    <w:p>
      <w:pPr>
        <w:spacing w:line="240" w:lineRule="auto" w:after="40"/>
        <w:jc w:val="both"/>
      </w:pPr>
      <w:r>
        <w:rPr>
          <w:b/>
        </w:rPr>
        <w:t xml:space="preserve">Target: </w:t>
      </w:r>
      <w:r>
        <w:t>areas</w:t>
      </w:r>
    </w:p>
    <w:p>
      <w:pPr>
        <w:spacing w:line="240" w:lineRule="auto" w:before="100" w:after="100"/>
        <w:jc w:val="center"/>
      </w:pPr>
      <w:r>
        <w:rPr>
          <w:b/>
        </w:rPr>
        <w:t>Entry 216</w:t>
      </w:r>
    </w:p>
    <w:p>
      <w:pPr>
        <w:spacing w:line="240" w:lineRule="auto" w:after="40"/>
        <w:jc w:val="both"/>
      </w:pPr>
      <w:r>
        <w:rPr>
          <w:b/>
        </w:rPr>
        <w:t xml:space="preserve">ID/s: </w:t>
      </w:r>
      <w:r>
        <w:t>158</w:t>
      </w:r>
    </w:p>
    <w:p>
      <w:pPr>
        <w:spacing w:line="240" w:lineRule="auto" w:after="40"/>
        <w:jc w:val="both"/>
      </w:pPr>
      <w:r>
        <w:rPr>
          <w:b/>
        </w:rPr>
        <w:t xml:space="preserve">Frequency: </w:t>
      </w:r>
      <w:r>
        <w:t>1</w:t>
      </w:r>
    </w:p>
    <w:p>
      <w:pPr>
        <w:spacing w:line="240" w:lineRule="auto" w:after="40"/>
        <w:jc w:val="both"/>
      </w:pPr>
      <w:r>
        <w:rPr>
          <w:b/>
        </w:rPr>
        <w:t xml:space="preserve">Proposed action: </w:t>
      </w:r>
      <w:r>
        <w:t>check</w:t>
      </w:r>
    </w:p>
    <w:p>
      <w:pPr>
        <w:spacing w:line="240" w:lineRule="auto" w:after="40"/>
        <w:jc w:val="both"/>
      </w:pPr>
      <w:r>
        <w:rPr>
          <w:b/>
        </w:rPr>
        <w:t xml:space="preserve">Target: </w:t>
      </w:r>
      <w:r>
        <w:t>typhoon</w:t>
      </w:r>
    </w:p>
    <w:p>
      <w:pPr>
        <w:spacing w:line="240" w:lineRule="auto" w:before="100" w:after="100"/>
        <w:jc w:val="center"/>
      </w:pPr>
      <w:r>
        <w:rPr>
          <w:b/>
        </w:rPr>
        <w:t>Entry 217</w:t>
      </w:r>
    </w:p>
    <w:p>
      <w:pPr>
        <w:spacing w:line="240" w:lineRule="auto" w:after="40"/>
        <w:jc w:val="both"/>
      </w:pPr>
      <w:r>
        <w:rPr>
          <w:b/>
        </w:rPr>
        <w:t xml:space="preserve">ID/s: </w:t>
      </w:r>
      <w:r>
        <w:t>163</w:t>
      </w:r>
    </w:p>
    <w:p>
      <w:pPr>
        <w:spacing w:line="240" w:lineRule="auto" w:after="40"/>
        <w:jc w:val="both"/>
      </w:pPr>
      <w:r>
        <w:rPr>
          <w:b/>
        </w:rPr>
        <w:t xml:space="preserve">Frequency: </w:t>
      </w:r>
      <w:r>
        <w:t>1</w:t>
      </w:r>
    </w:p>
    <w:p>
      <w:pPr>
        <w:spacing w:line="240" w:lineRule="auto" w:after="40"/>
        <w:jc w:val="both"/>
      </w:pPr>
      <w:r>
        <w:rPr>
          <w:b/>
        </w:rPr>
        <w:t xml:space="preserve">Proposed action: </w:t>
      </w:r>
      <w:r>
        <w:t>secure</w:t>
      </w:r>
    </w:p>
    <w:p>
      <w:pPr>
        <w:spacing w:line="240" w:lineRule="auto" w:after="40"/>
        <w:jc w:val="both"/>
      </w:pPr>
      <w:r>
        <w:rPr>
          <w:b/>
        </w:rPr>
        <w:t xml:space="preserve">Target: </w:t>
      </w:r>
      <w:r>
        <w:t>drainage</w:t>
      </w:r>
    </w:p>
    <w:p>
      <w:pPr>
        <w:spacing w:line="240" w:lineRule="auto" w:before="100" w:after="100"/>
        <w:jc w:val="center"/>
      </w:pPr>
      <w:r>
        <w:rPr>
          <w:b/>
        </w:rPr>
        <w:t>Entry 218</w:t>
      </w:r>
    </w:p>
    <w:p>
      <w:pPr>
        <w:spacing w:line="240" w:lineRule="auto" w:after="40"/>
        <w:jc w:val="both"/>
      </w:pPr>
      <w:r>
        <w:rPr>
          <w:b/>
        </w:rPr>
        <w:t xml:space="preserve">ID/s: </w:t>
      </w:r>
      <w:r>
        <w:t>164</w:t>
      </w:r>
    </w:p>
    <w:p>
      <w:pPr>
        <w:spacing w:line="240" w:lineRule="auto" w:after="40"/>
        <w:jc w:val="both"/>
      </w:pPr>
      <w:r>
        <w:rPr>
          <w:b/>
        </w:rPr>
        <w:t xml:space="preserve">Frequency: </w:t>
      </w:r>
      <w:r>
        <w:t>1</w:t>
      </w:r>
    </w:p>
    <w:p>
      <w:pPr>
        <w:spacing w:line="240" w:lineRule="auto" w:after="40"/>
        <w:jc w:val="both"/>
      </w:pPr>
      <w:r>
        <w:rPr>
          <w:b/>
        </w:rPr>
        <w:t xml:space="preserve">Proposed action: </w:t>
      </w:r>
      <w:r>
        <w:t>galingan</w:t>
      </w:r>
    </w:p>
    <w:p>
      <w:pPr>
        <w:spacing w:line="240" w:lineRule="auto" w:after="40"/>
        <w:jc w:val="both"/>
      </w:pPr>
      <w:r>
        <w:rPr>
          <w:b/>
        </w:rPr>
        <w:t xml:space="preserve">Target: </w:t>
      </w:r>
      <w:r>
        <w:t>gid</w:t>
      </w:r>
    </w:p>
    <w:p>
      <w:pPr>
        <w:spacing w:line="240" w:lineRule="auto" w:before="100" w:after="100"/>
        <w:jc w:val="center"/>
      </w:pPr>
      <w:r>
        <w:rPr>
          <w:b/>
        </w:rPr>
        <w:t>Entry 219</w:t>
      </w:r>
    </w:p>
    <w:p>
      <w:pPr>
        <w:spacing w:line="240" w:lineRule="auto" w:after="40"/>
        <w:jc w:val="both"/>
      </w:pPr>
      <w:r>
        <w:rPr>
          <w:b/>
        </w:rPr>
        <w:t xml:space="preserve">ID/s: </w:t>
      </w:r>
      <w:r>
        <w:t>165</w:t>
      </w:r>
    </w:p>
    <w:p>
      <w:pPr>
        <w:spacing w:line="240" w:lineRule="auto" w:after="40"/>
        <w:jc w:val="both"/>
      </w:pPr>
      <w:r>
        <w:rPr>
          <w:b/>
        </w:rPr>
        <w:t xml:space="preserve">Frequency: </w:t>
      </w:r>
      <w:r>
        <w:t>1</w:t>
      </w:r>
    </w:p>
    <w:p>
      <w:pPr>
        <w:spacing w:line="240" w:lineRule="auto" w:after="40"/>
        <w:jc w:val="both"/>
      </w:pPr>
      <w:r>
        <w:rPr>
          <w:b/>
        </w:rPr>
        <w:t xml:space="preserve">Proposed action: </w:t>
      </w:r>
      <w:r>
        <w:t>listen</w:t>
      </w:r>
    </w:p>
    <w:p>
      <w:pPr>
        <w:spacing w:line="240" w:lineRule="auto" w:after="40"/>
        <w:jc w:val="both"/>
      </w:pPr>
      <w:r>
        <w:rPr>
          <w:b/>
        </w:rPr>
        <w:t xml:space="preserve">Target: </w:t>
      </w:r>
      <w:r>
        <w:t>radio</w:t>
      </w:r>
    </w:p>
    <w:p>
      <w:pPr>
        <w:spacing w:line="240" w:lineRule="auto" w:before="100" w:after="100"/>
        <w:jc w:val="center"/>
      </w:pPr>
      <w:r>
        <w:rPr>
          <w:b/>
        </w:rPr>
        <w:t>Entry 220</w:t>
      </w:r>
    </w:p>
    <w:p>
      <w:pPr>
        <w:spacing w:line="240" w:lineRule="auto" w:after="40"/>
        <w:jc w:val="both"/>
      </w:pPr>
      <w:r>
        <w:rPr>
          <w:b/>
        </w:rPr>
        <w:t xml:space="preserve">ID/s: </w:t>
      </w:r>
      <w:r>
        <w:t>169</w:t>
      </w:r>
    </w:p>
    <w:p>
      <w:pPr>
        <w:spacing w:line="240" w:lineRule="auto" w:after="40"/>
        <w:jc w:val="both"/>
      </w:pPr>
      <w:r>
        <w:rPr>
          <w:b/>
        </w:rPr>
        <w:t xml:space="preserve">Frequency: </w:t>
      </w:r>
      <w:r>
        <w:t>1</w:t>
      </w:r>
    </w:p>
    <w:p>
      <w:pPr>
        <w:spacing w:line="240" w:lineRule="auto" w:after="40"/>
        <w:jc w:val="both"/>
      </w:pPr>
      <w:r>
        <w:rPr>
          <w:b/>
        </w:rPr>
        <w:t xml:space="preserve">Proposed action: </w:t>
      </w:r>
      <w:r>
        <w:t>initiating</w:t>
      </w:r>
    </w:p>
    <w:p>
      <w:pPr>
        <w:spacing w:line="240" w:lineRule="auto" w:after="40"/>
        <w:jc w:val="both"/>
      </w:pPr>
      <w:r>
        <w:rPr>
          <w:b/>
        </w:rPr>
        <w:t xml:space="preserve">Target: </w:t>
      </w:r>
      <w:r>
        <w:t>seminars</w:t>
      </w:r>
    </w:p>
    <w:p>
      <w:pPr>
        <w:spacing w:line="240" w:lineRule="auto" w:before="100" w:after="100"/>
        <w:jc w:val="center"/>
      </w:pPr>
      <w:r>
        <w:rPr>
          <w:b/>
        </w:rPr>
        <w:t>Entry 221</w:t>
      </w:r>
    </w:p>
    <w:p>
      <w:pPr>
        <w:spacing w:line="240" w:lineRule="auto" w:after="40"/>
        <w:jc w:val="both"/>
      </w:pPr>
      <w:r>
        <w:rPr>
          <w:b/>
        </w:rPr>
        <w:t xml:space="preserve">ID/s: </w:t>
      </w:r>
      <w:r>
        <w:t>171</w:t>
      </w:r>
    </w:p>
    <w:p>
      <w:pPr>
        <w:spacing w:line="240" w:lineRule="auto" w:after="40"/>
        <w:jc w:val="both"/>
      </w:pPr>
      <w:r>
        <w:rPr>
          <w:b/>
        </w:rPr>
        <w:t xml:space="preserve">Frequency: </w:t>
      </w:r>
      <w:r>
        <w:t>1</w:t>
      </w:r>
    </w:p>
    <w:p>
      <w:pPr>
        <w:spacing w:line="240" w:lineRule="auto" w:after="40"/>
        <w:jc w:val="both"/>
      </w:pPr>
      <w:r>
        <w:rPr>
          <w:b/>
        </w:rPr>
        <w:t xml:space="preserve">Proposed action: </w:t>
      </w:r>
      <w:r>
        <w:t>etc</w:t>
      </w:r>
    </w:p>
    <w:p>
      <w:pPr>
        <w:spacing w:line="240" w:lineRule="auto" w:after="40"/>
        <w:jc w:val="both"/>
      </w:pPr>
      <w:r>
        <w:rPr>
          <w:b/>
        </w:rPr>
        <w:t xml:space="preserve">Target: </w:t>
      </w:r>
      <w:r>
        <w:t>evacuees</w:t>
      </w:r>
    </w:p>
    <w:p>
      <w:pPr>
        <w:spacing w:line="240" w:lineRule="auto" w:before="100" w:after="100"/>
        <w:jc w:val="center"/>
      </w:pPr>
      <w:r>
        <w:rPr>
          <w:b/>
        </w:rPr>
        <w:t>Entry 222</w:t>
      </w:r>
    </w:p>
    <w:p>
      <w:pPr>
        <w:spacing w:line="240" w:lineRule="auto" w:after="40"/>
        <w:jc w:val="both"/>
      </w:pPr>
      <w:r>
        <w:rPr>
          <w:b/>
        </w:rPr>
        <w:t xml:space="preserve">ID/s: </w:t>
      </w:r>
      <w:r>
        <w:t>172</w:t>
      </w:r>
    </w:p>
    <w:p>
      <w:pPr>
        <w:spacing w:line="240" w:lineRule="auto" w:after="40"/>
        <w:jc w:val="both"/>
      </w:pPr>
      <w:r>
        <w:rPr>
          <w:b/>
        </w:rPr>
        <w:t xml:space="preserve">Frequency: </w:t>
      </w:r>
      <w:r>
        <w:t>1</w:t>
      </w:r>
    </w:p>
    <w:p>
      <w:pPr>
        <w:spacing w:line="240" w:lineRule="auto" w:after="40"/>
        <w:jc w:val="both"/>
      </w:pPr>
      <w:r>
        <w:rPr>
          <w:b/>
        </w:rPr>
        <w:t xml:space="preserve">Proposed action: </w:t>
      </w:r>
      <w:r>
        <w:t>reaching</w:t>
      </w:r>
    </w:p>
    <w:p>
      <w:pPr>
        <w:spacing w:line="240" w:lineRule="auto" w:after="40"/>
        <w:jc w:val="both"/>
      </w:pPr>
      <w:r>
        <w:rPr>
          <w:b/>
        </w:rPr>
        <w:t xml:space="preserve">Target: </w:t>
      </w:r>
      <w:r>
        <w:t>troubles</w:t>
      </w:r>
    </w:p>
    <w:p>
      <w:pPr>
        <w:spacing w:line="240" w:lineRule="auto" w:before="100" w:after="100"/>
        <w:jc w:val="center"/>
      </w:pPr>
      <w:r>
        <w:rPr>
          <w:b/>
        </w:rPr>
        <w:t>Entry 223</w:t>
      </w:r>
    </w:p>
    <w:p>
      <w:pPr>
        <w:spacing w:line="240" w:lineRule="auto" w:after="40"/>
        <w:jc w:val="both"/>
      </w:pPr>
      <w:r>
        <w:rPr>
          <w:b/>
        </w:rPr>
        <w:t xml:space="preserve">ID/s: </w:t>
      </w:r>
      <w:r>
        <w:t>175</w:t>
      </w:r>
    </w:p>
    <w:p>
      <w:pPr>
        <w:spacing w:line="240" w:lineRule="auto" w:after="40"/>
        <w:jc w:val="both"/>
      </w:pPr>
      <w:r>
        <w:rPr>
          <w:b/>
        </w:rPr>
        <w:t xml:space="preserve">Frequency: </w:t>
      </w:r>
      <w:r>
        <w:t>1</w:t>
      </w:r>
    </w:p>
    <w:p>
      <w:pPr>
        <w:spacing w:line="240" w:lineRule="auto" w:after="40"/>
        <w:jc w:val="both"/>
      </w:pPr>
      <w:r>
        <w:rPr>
          <w:b/>
        </w:rPr>
        <w:t xml:space="preserve">Proposed action: </w:t>
      </w:r>
      <w:r>
        <w:t>telling</w:t>
      </w:r>
    </w:p>
    <w:p>
      <w:pPr>
        <w:spacing w:line="240" w:lineRule="auto" w:after="40"/>
        <w:jc w:val="both"/>
      </w:pPr>
      <w:r>
        <w:rPr>
          <w:b/>
        </w:rPr>
        <w:t xml:space="preserve">Target: </w:t>
      </w:r>
      <w:r>
        <w:t>people</w:t>
      </w:r>
    </w:p>
    <w:p>
      <w:pPr>
        <w:spacing w:line="240" w:lineRule="auto" w:before="100" w:after="100"/>
        <w:jc w:val="center"/>
      </w:pPr>
      <w:r>
        <w:rPr>
          <w:b/>
        </w:rPr>
        <w:t>Entry 224</w:t>
      </w:r>
    </w:p>
    <w:p>
      <w:pPr>
        <w:spacing w:line="240" w:lineRule="auto" w:after="40"/>
        <w:jc w:val="both"/>
      </w:pPr>
      <w:r>
        <w:rPr>
          <w:b/>
        </w:rPr>
        <w:t xml:space="preserve">ID/s: </w:t>
      </w:r>
      <w:r>
        <w:t>176</w:t>
      </w:r>
    </w:p>
    <w:p>
      <w:pPr>
        <w:spacing w:line="240" w:lineRule="auto" w:after="40"/>
        <w:jc w:val="both"/>
      </w:pPr>
      <w:r>
        <w:rPr>
          <w:b/>
        </w:rPr>
        <w:t xml:space="preserve">Frequency: </w:t>
      </w:r>
      <w:r>
        <w:t>1</w:t>
      </w:r>
    </w:p>
    <w:p>
      <w:pPr>
        <w:spacing w:line="240" w:lineRule="auto" w:after="40"/>
        <w:jc w:val="both"/>
      </w:pPr>
      <w:r>
        <w:rPr>
          <w:b/>
        </w:rPr>
        <w:t xml:space="preserve">Proposed action: </w:t>
      </w:r>
      <w:r>
        <w:t>drive</w:t>
      </w:r>
    </w:p>
    <w:p>
      <w:pPr>
        <w:spacing w:line="240" w:lineRule="auto" w:after="40"/>
        <w:jc w:val="both"/>
      </w:pPr>
      <w:r>
        <w:rPr>
          <w:b/>
        </w:rPr>
        <w:t xml:space="preserve">Target: </w:t>
      </w:r>
      <w:r>
        <w:t>barangay, days</w:t>
      </w:r>
    </w:p>
    <w:p>
      <w:pPr>
        <w:spacing w:line="240" w:lineRule="auto" w:before="100" w:after="100"/>
        <w:jc w:val="center"/>
      </w:pPr>
      <w:r>
        <w:rPr>
          <w:b/>
        </w:rPr>
        <w:t>Entry 225</w:t>
      </w:r>
    </w:p>
    <w:p>
      <w:pPr>
        <w:spacing w:line="240" w:lineRule="auto" w:after="40"/>
        <w:jc w:val="both"/>
      </w:pPr>
      <w:r>
        <w:rPr>
          <w:b/>
        </w:rPr>
        <w:t xml:space="preserve">ID/s: </w:t>
      </w:r>
      <w:r>
        <w:t>179</w:t>
      </w:r>
    </w:p>
    <w:p>
      <w:pPr>
        <w:spacing w:line="240" w:lineRule="auto" w:after="40"/>
        <w:jc w:val="both"/>
      </w:pPr>
      <w:r>
        <w:rPr>
          <w:b/>
        </w:rPr>
        <w:t xml:space="preserve">Frequency: </w:t>
      </w:r>
      <w:r>
        <w:t>1</w:t>
      </w:r>
    </w:p>
    <w:p>
      <w:pPr>
        <w:spacing w:line="240" w:lineRule="auto" w:after="40"/>
        <w:jc w:val="both"/>
      </w:pPr>
      <w:r>
        <w:rPr>
          <w:b/>
        </w:rPr>
        <w:t xml:space="preserve">Proposed action: </w:t>
      </w:r>
      <w:r>
        <w:t>save</w:t>
      </w:r>
    </w:p>
    <w:p>
      <w:pPr>
        <w:spacing w:line="240" w:lineRule="auto" w:after="40"/>
        <w:jc w:val="both"/>
      </w:pPr>
      <w:r>
        <w:rPr>
          <w:b/>
        </w:rPr>
        <w:t xml:space="preserve">Target: </w:t>
      </w:r>
      <w:r>
        <w:t>disasters</w:t>
      </w:r>
    </w:p>
    <w:p>
      <w:pPr>
        <w:spacing w:line="240" w:lineRule="auto" w:before="100" w:after="100"/>
        <w:jc w:val="center"/>
      </w:pPr>
      <w:r>
        <w:rPr>
          <w:b/>
        </w:rPr>
        <w:t>Entry 226</w:t>
      </w:r>
    </w:p>
    <w:p>
      <w:pPr>
        <w:spacing w:line="240" w:lineRule="auto" w:after="40"/>
        <w:jc w:val="both"/>
      </w:pPr>
      <w:r>
        <w:rPr>
          <w:b/>
        </w:rPr>
        <w:t xml:space="preserve">ID/s: </w:t>
      </w:r>
      <w:r>
        <w:t>181</w:t>
      </w:r>
    </w:p>
    <w:p>
      <w:pPr>
        <w:spacing w:line="240" w:lineRule="auto" w:after="40"/>
        <w:jc w:val="both"/>
      </w:pPr>
      <w:r>
        <w:rPr>
          <w:b/>
        </w:rPr>
        <w:t xml:space="preserve">Frequency: </w:t>
      </w:r>
      <w:r>
        <w:t>1</w:t>
      </w:r>
    </w:p>
    <w:p>
      <w:pPr>
        <w:spacing w:line="240" w:lineRule="auto" w:after="40"/>
        <w:jc w:val="both"/>
      </w:pPr>
      <w:r>
        <w:rPr>
          <w:b/>
        </w:rPr>
        <w:t xml:space="preserve">Proposed action: </w:t>
      </w:r>
      <w:r>
        <w:t>inviting</w:t>
      </w:r>
    </w:p>
    <w:p>
      <w:pPr>
        <w:spacing w:line="240" w:lineRule="auto" w:after="40"/>
        <w:jc w:val="both"/>
      </w:pPr>
      <w:r>
        <w:rPr>
          <w:b/>
        </w:rPr>
        <w:t xml:space="preserve">Target: </w:t>
      </w:r>
      <w:r>
        <w:t>representative</w:t>
      </w:r>
    </w:p>
    <w:p>
      <w:pPr>
        <w:spacing w:line="240" w:lineRule="auto" w:before="100" w:after="100"/>
        <w:jc w:val="center"/>
      </w:pPr>
      <w:r>
        <w:rPr>
          <w:b/>
        </w:rPr>
        <w:t>Entry 227</w:t>
      </w:r>
    </w:p>
    <w:p>
      <w:pPr>
        <w:spacing w:line="240" w:lineRule="auto" w:after="40"/>
        <w:jc w:val="both"/>
      </w:pPr>
      <w:r>
        <w:rPr>
          <w:b/>
        </w:rPr>
        <w:t xml:space="preserve">ID/s: </w:t>
      </w:r>
      <w:r>
        <w:t>183</w:t>
      </w:r>
    </w:p>
    <w:p>
      <w:pPr>
        <w:spacing w:line="240" w:lineRule="auto" w:after="40"/>
        <w:jc w:val="both"/>
      </w:pPr>
      <w:r>
        <w:rPr>
          <w:b/>
        </w:rPr>
        <w:t xml:space="preserve">Frequency: </w:t>
      </w:r>
      <w:r>
        <w:t>1</w:t>
      </w:r>
    </w:p>
    <w:p>
      <w:pPr>
        <w:spacing w:line="240" w:lineRule="auto" w:after="40"/>
        <w:jc w:val="both"/>
      </w:pPr>
      <w:r>
        <w:rPr>
          <w:b/>
        </w:rPr>
        <w:t xml:space="preserve">Proposed action: </w:t>
      </w:r>
      <w:r>
        <w:t>seen</w:t>
      </w:r>
    </w:p>
    <w:p>
      <w:pPr>
        <w:spacing w:line="240" w:lineRule="auto" w:after="40"/>
        <w:jc w:val="both"/>
      </w:pPr>
      <w:r>
        <w:rPr>
          <w:b/>
        </w:rPr>
        <w:t xml:space="preserve">Target: </w:t>
      </w:r>
      <w:r>
        <w:t>typhoon, disaster</w:t>
      </w:r>
    </w:p>
    <w:p>
      <w:pPr>
        <w:spacing w:line="240" w:lineRule="auto" w:before="100" w:after="100"/>
        <w:jc w:val="center"/>
      </w:pPr>
      <w:r>
        <w:rPr>
          <w:b/>
        </w:rPr>
        <w:t>Entry 228</w:t>
      </w:r>
    </w:p>
    <w:p>
      <w:pPr>
        <w:spacing w:line="240" w:lineRule="auto" w:after="40"/>
        <w:jc w:val="both"/>
      </w:pPr>
      <w:r>
        <w:rPr>
          <w:b/>
        </w:rPr>
        <w:t xml:space="preserve">ID/s: </w:t>
      </w:r>
      <w:r>
        <w:t>191</w:t>
      </w:r>
    </w:p>
    <w:p>
      <w:pPr>
        <w:spacing w:line="240" w:lineRule="auto" w:after="40"/>
        <w:jc w:val="both"/>
      </w:pPr>
      <w:r>
        <w:rPr>
          <w:b/>
        </w:rPr>
        <w:t xml:space="preserve">Frequency: </w:t>
      </w:r>
      <w:r>
        <w:t>1</w:t>
      </w:r>
    </w:p>
    <w:p>
      <w:pPr>
        <w:spacing w:line="240" w:lineRule="auto" w:after="40"/>
        <w:jc w:val="both"/>
      </w:pPr>
      <w:r>
        <w:rPr>
          <w:b/>
        </w:rPr>
        <w:t xml:space="preserve">Proposed action: </w:t>
      </w:r>
      <w:r>
        <w:t>pls</w:t>
      </w:r>
    </w:p>
    <w:p>
      <w:pPr>
        <w:spacing w:line="240" w:lineRule="auto" w:after="40"/>
        <w:jc w:val="both"/>
      </w:pPr>
      <w:r>
        <w:rPr>
          <w:b/>
        </w:rPr>
        <w:t xml:space="preserve">Target: </w:t>
      </w:r>
      <w:r>
        <w:t>i</w:t>
      </w:r>
    </w:p>
    <w:p>
      <w:pPr>
        <w:spacing w:line="240" w:lineRule="auto" w:before="100" w:after="100"/>
        <w:jc w:val="center"/>
      </w:pPr>
      <w:r>
        <w:rPr>
          <w:b/>
        </w:rPr>
        <w:t>Entry 229</w:t>
      </w:r>
    </w:p>
    <w:p>
      <w:pPr>
        <w:spacing w:line="240" w:lineRule="auto" w:after="40"/>
        <w:jc w:val="both"/>
      </w:pPr>
      <w:r>
        <w:rPr>
          <w:b/>
        </w:rPr>
        <w:t xml:space="preserve">ID/s: </w:t>
      </w:r>
      <w:r>
        <w:t>193</w:t>
      </w:r>
    </w:p>
    <w:p>
      <w:pPr>
        <w:spacing w:line="240" w:lineRule="auto" w:after="40"/>
        <w:jc w:val="both"/>
      </w:pPr>
      <w:r>
        <w:rPr>
          <w:b/>
        </w:rPr>
        <w:t xml:space="preserve">Frequency: </w:t>
      </w:r>
      <w:r>
        <w:t>1</w:t>
      </w:r>
    </w:p>
    <w:p>
      <w:pPr>
        <w:spacing w:line="240" w:lineRule="auto" w:after="40"/>
        <w:jc w:val="both"/>
      </w:pPr>
      <w:r>
        <w:rPr>
          <w:b/>
        </w:rPr>
        <w:t xml:space="preserve">Proposed action: </w:t>
      </w:r>
      <w:r>
        <w:t>calling</w:t>
      </w:r>
    </w:p>
    <w:p>
      <w:pPr>
        <w:spacing w:line="240" w:lineRule="auto" w:after="40"/>
        <w:jc w:val="both"/>
      </w:pPr>
      <w:r>
        <w:rPr>
          <w:b/>
        </w:rPr>
        <w:t xml:space="preserve">Target: </w:t>
      </w:r>
      <w:r>
        <w:t>barangay, community</w:t>
      </w:r>
    </w:p>
    <w:p>
      <w:pPr>
        <w:spacing w:line="240" w:lineRule="auto" w:before="100" w:after="100"/>
        <w:jc w:val="center"/>
      </w:pPr>
      <w:r>
        <w:rPr>
          <w:b/>
        </w:rPr>
        <w:t>Entry 230</w:t>
      </w:r>
    </w:p>
    <w:p>
      <w:pPr>
        <w:spacing w:line="240" w:lineRule="auto" w:after="40"/>
        <w:jc w:val="both"/>
      </w:pPr>
      <w:r>
        <w:rPr>
          <w:b/>
        </w:rPr>
        <w:t xml:space="preserve">ID/s: </w:t>
      </w:r>
      <w:r>
        <w:t>194</w:t>
      </w:r>
    </w:p>
    <w:p>
      <w:pPr>
        <w:spacing w:line="240" w:lineRule="auto" w:after="40"/>
        <w:jc w:val="both"/>
      </w:pPr>
      <w:r>
        <w:rPr>
          <w:b/>
        </w:rPr>
        <w:t xml:space="preserve">Frequency: </w:t>
      </w:r>
      <w:r>
        <w:t>1</w:t>
      </w:r>
    </w:p>
    <w:p>
      <w:pPr>
        <w:spacing w:line="240" w:lineRule="auto" w:after="40"/>
        <w:jc w:val="both"/>
      </w:pPr>
      <w:r>
        <w:rPr>
          <w:b/>
        </w:rPr>
        <w:t xml:space="preserve">Proposed action: </w:t>
      </w:r>
      <w:r>
        <w:t>better</w:t>
      </w:r>
    </w:p>
    <w:p>
      <w:pPr>
        <w:spacing w:line="240" w:lineRule="auto" w:after="40"/>
        <w:jc w:val="both"/>
      </w:pPr>
      <w:r>
        <w:rPr>
          <w:b/>
        </w:rPr>
        <w:t xml:space="preserve">Target: </w:t>
      </w:r>
      <w:r>
        <w:t>world</w:t>
      </w:r>
    </w:p>
    <w:p>
      <w:pPr>
        <w:spacing w:line="240" w:lineRule="auto" w:before="100" w:after="100"/>
        <w:jc w:val="center"/>
      </w:pPr>
      <w:r>
        <w:rPr>
          <w:b/>
        </w:rPr>
        <w:t>Entry 231</w:t>
      </w:r>
    </w:p>
    <w:p>
      <w:pPr>
        <w:spacing w:line="240" w:lineRule="auto" w:after="40"/>
        <w:jc w:val="both"/>
      </w:pPr>
      <w:r>
        <w:rPr>
          <w:b/>
        </w:rPr>
        <w:t xml:space="preserve">ID/s: </w:t>
      </w:r>
      <w:r>
        <w:t>196</w:t>
      </w:r>
    </w:p>
    <w:p>
      <w:pPr>
        <w:spacing w:line="240" w:lineRule="auto" w:after="40"/>
        <w:jc w:val="both"/>
      </w:pPr>
      <w:r>
        <w:rPr>
          <w:b/>
        </w:rPr>
        <w:t xml:space="preserve">Frequency: </w:t>
      </w:r>
      <w:r>
        <w:t>1</w:t>
      </w:r>
    </w:p>
    <w:p>
      <w:pPr>
        <w:spacing w:line="240" w:lineRule="auto" w:after="40"/>
        <w:jc w:val="both"/>
      </w:pPr>
      <w:r>
        <w:rPr>
          <w:b/>
        </w:rPr>
        <w:t xml:space="preserve">Proposed action: </w:t>
      </w:r>
      <w:r>
        <w:t>working</w:t>
      </w:r>
    </w:p>
    <w:p>
      <w:pPr>
        <w:spacing w:line="240" w:lineRule="auto" w:after="40"/>
        <w:jc w:val="both"/>
      </w:pPr>
      <w:r>
        <w:rPr>
          <w:b/>
        </w:rPr>
        <w:t xml:space="preserve">Target: </w:t>
      </w:r>
      <w:r>
        <w:t>watcg</w:t>
      </w:r>
    </w:p>
    <w:p>
      <w:pPr>
        <w:spacing w:line="240" w:lineRule="auto" w:before="100" w:after="100"/>
        <w:jc w:val="center"/>
      </w:pPr>
      <w:r>
        <w:rPr>
          <w:b/>
        </w:rPr>
        <w:t>Entry 232</w:t>
      </w:r>
    </w:p>
    <w:p>
      <w:pPr>
        <w:spacing w:line="240" w:lineRule="auto" w:after="40"/>
        <w:jc w:val="both"/>
      </w:pPr>
      <w:r>
        <w:rPr>
          <w:b/>
        </w:rPr>
        <w:t xml:space="preserve">ID/s: </w:t>
      </w:r>
      <w:r>
        <w:t>196</w:t>
      </w:r>
    </w:p>
    <w:p>
      <w:pPr>
        <w:spacing w:line="240" w:lineRule="auto" w:after="40"/>
        <w:jc w:val="both"/>
      </w:pPr>
      <w:r>
        <w:rPr>
          <w:b/>
        </w:rPr>
        <w:t xml:space="preserve">Frequency: </w:t>
      </w:r>
      <w:r>
        <w:t>1</w:t>
      </w:r>
    </w:p>
    <w:p>
      <w:pPr>
        <w:spacing w:line="240" w:lineRule="auto" w:after="40"/>
        <w:jc w:val="both"/>
      </w:pPr>
      <w:r>
        <w:rPr>
          <w:b/>
        </w:rPr>
        <w:t xml:space="preserve">Proposed action: </w:t>
      </w:r>
      <w:r>
        <w:t>ask</w:t>
      </w:r>
    </w:p>
    <w:p>
      <w:pPr>
        <w:spacing w:line="240" w:lineRule="auto" w:after="40"/>
        <w:jc w:val="both"/>
      </w:pPr>
      <w:r>
        <w:rPr>
          <w:b/>
        </w:rPr>
        <w:t xml:space="preserve">Target: </w:t>
      </w:r>
      <w:r>
        <w:t>people</w:t>
      </w:r>
    </w:p>
    <w:p>
      <w:pPr>
        <w:spacing w:line="240" w:lineRule="auto" w:before="100" w:after="100"/>
        <w:jc w:val="center"/>
      </w:pPr>
      <w:r>
        <w:rPr>
          <w:b/>
        </w:rPr>
        <w:t>Entry 233</w:t>
      </w:r>
    </w:p>
    <w:p>
      <w:pPr>
        <w:spacing w:line="240" w:lineRule="auto" w:after="40"/>
        <w:jc w:val="both"/>
      </w:pPr>
      <w:r>
        <w:rPr>
          <w:b/>
        </w:rPr>
        <w:t xml:space="preserve">ID/s: </w:t>
      </w:r>
      <w:r>
        <w:t>198</w:t>
      </w:r>
    </w:p>
    <w:p>
      <w:pPr>
        <w:spacing w:line="240" w:lineRule="auto" w:after="40"/>
        <w:jc w:val="both"/>
      </w:pPr>
      <w:r>
        <w:rPr>
          <w:b/>
        </w:rPr>
        <w:t xml:space="preserve">Frequency: </w:t>
      </w:r>
      <w:r>
        <w:t>1</w:t>
      </w:r>
    </w:p>
    <w:p>
      <w:pPr>
        <w:spacing w:line="240" w:lineRule="auto" w:after="40"/>
        <w:jc w:val="both"/>
      </w:pPr>
      <w:r>
        <w:rPr>
          <w:b/>
        </w:rPr>
        <w:t xml:space="preserve">Proposed action: </w:t>
      </w:r>
      <w:r>
        <w:t>fix</w:t>
      </w:r>
    </w:p>
    <w:p>
      <w:pPr>
        <w:spacing w:line="240" w:lineRule="auto" w:after="40"/>
        <w:jc w:val="both"/>
      </w:pPr>
      <w:r>
        <w:rPr>
          <w:b/>
        </w:rPr>
        <w:t xml:space="preserve">Target: </w:t>
      </w:r>
      <w:r>
        <w:t>drainage, system</w:t>
      </w:r>
    </w:p>
    <w:p>
      <w:pPr>
        <w:spacing w:line="240" w:lineRule="auto" w:before="100" w:after="100"/>
        <w:jc w:val="center"/>
      </w:pPr>
      <w:r>
        <w:rPr>
          <w:b/>
        </w:rPr>
        <w:t>Entry 234</w:t>
      </w:r>
    </w:p>
    <w:p>
      <w:pPr>
        <w:spacing w:line="240" w:lineRule="auto" w:after="40"/>
        <w:jc w:val="both"/>
      </w:pPr>
      <w:r>
        <w:rPr>
          <w:b/>
        </w:rPr>
        <w:t xml:space="preserve">ID/s: </w:t>
      </w:r>
      <w:r>
        <w:t>201</w:t>
      </w:r>
    </w:p>
    <w:p>
      <w:pPr>
        <w:spacing w:line="240" w:lineRule="auto" w:after="40"/>
        <w:jc w:val="both"/>
      </w:pPr>
      <w:r>
        <w:rPr>
          <w:b/>
        </w:rPr>
        <w:t xml:space="preserve">Frequency: </w:t>
      </w:r>
      <w:r>
        <w:t>1</w:t>
      </w:r>
    </w:p>
    <w:p>
      <w:pPr>
        <w:spacing w:line="240" w:lineRule="auto" w:after="40"/>
        <w:jc w:val="both"/>
      </w:pPr>
      <w:r>
        <w:rPr>
          <w:b/>
        </w:rPr>
        <w:t xml:space="preserve">Proposed action: </w:t>
      </w:r>
      <w:r>
        <w:t>surrounds</w:t>
      </w:r>
    </w:p>
    <w:p>
      <w:pPr>
        <w:spacing w:line="240" w:lineRule="auto" w:after="40"/>
        <w:jc w:val="both"/>
      </w:pPr>
      <w:r>
        <w:rPr>
          <w:b/>
        </w:rPr>
        <w:t xml:space="preserve">Target: </w:t>
      </w:r>
      <w:r>
        <w:t>one</w:t>
      </w:r>
    </w:p>
    <w:p>
      <w:pPr>
        <w:spacing w:line="240" w:lineRule="auto" w:before="100" w:after="100"/>
        <w:jc w:val="center"/>
      </w:pPr>
      <w:r>
        <w:rPr>
          <w:b/>
        </w:rPr>
        <w:t>Entry 235</w:t>
      </w:r>
    </w:p>
    <w:p>
      <w:pPr>
        <w:spacing w:line="240" w:lineRule="auto" w:after="40"/>
        <w:jc w:val="both"/>
      </w:pPr>
      <w:r>
        <w:rPr>
          <w:b/>
        </w:rPr>
        <w:t xml:space="preserve">ID/s: </w:t>
      </w:r>
      <w:r>
        <w:t>201</w:t>
      </w:r>
    </w:p>
    <w:p>
      <w:pPr>
        <w:spacing w:line="240" w:lineRule="auto" w:after="40"/>
        <w:jc w:val="both"/>
      </w:pPr>
      <w:r>
        <w:rPr>
          <w:b/>
        </w:rPr>
        <w:t xml:space="preserve">Frequency: </w:t>
      </w:r>
      <w:r>
        <w:t>1</w:t>
      </w:r>
    </w:p>
    <w:p>
      <w:pPr>
        <w:spacing w:line="240" w:lineRule="auto" w:after="40"/>
        <w:jc w:val="both"/>
      </w:pPr>
      <w:r>
        <w:rPr>
          <w:b/>
        </w:rPr>
        <w:t xml:space="preserve">Proposed action: </w:t>
      </w:r>
      <w:r>
        <w:t>hurt</w:t>
      </w:r>
    </w:p>
    <w:p>
      <w:pPr>
        <w:spacing w:line="240" w:lineRule="auto" w:after="40"/>
        <w:jc w:val="both"/>
      </w:pPr>
      <w:r>
        <w:rPr>
          <w:b/>
        </w:rPr>
        <w:t xml:space="preserve">Target: </w:t>
      </w:r>
      <w:r>
        <w:t>typhoon</w:t>
      </w:r>
    </w:p>
    <w:p>
      <w:pPr>
        <w:spacing w:line="240" w:lineRule="auto" w:before="100" w:after="100"/>
        <w:jc w:val="center"/>
      </w:pPr>
      <w:r>
        <w:rPr>
          <w:b/>
        </w:rPr>
        <w:t>Entry 236</w:t>
      </w:r>
    </w:p>
    <w:p>
      <w:pPr>
        <w:spacing w:line="240" w:lineRule="auto" w:after="40"/>
        <w:jc w:val="both"/>
      </w:pPr>
      <w:r>
        <w:rPr>
          <w:b/>
        </w:rPr>
        <w:t xml:space="preserve">ID/s: </w:t>
      </w:r>
      <w:r>
        <w:t>208</w:t>
      </w:r>
    </w:p>
    <w:p>
      <w:pPr>
        <w:spacing w:line="240" w:lineRule="auto" w:after="40"/>
        <w:jc w:val="both"/>
      </w:pPr>
      <w:r>
        <w:rPr>
          <w:b/>
        </w:rPr>
        <w:t xml:space="preserve">Frequency: </w:t>
      </w:r>
      <w:r>
        <w:t>1</w:t>
      </w:r>
    </w:p>
    <w:p>
      <w:pPr>
        <w:spacing w:line="240" w:lineRule="auto" w:after="40"/>
        <w:jc w:val="both"/>
      </w:pPr>
      <w:r>
        <w:rPr>
          <w:b/>
        </w:rPr>
        <w:t xml:space="preserve">Proposed action: </w:t>
      </w:r>
      <w:r>
        <w:t>nasaabing</w:t>
      </w:r>
    </w:p>
    <w:p>
      <w:pPr>
        <w:spacing w:line="240" w:lineRule="auto" w:after="40"/>
        <w:jc w:val="both"/>
      </w:pPr>
      <w:r>
        <w:rPr>
          <w:b/>
        </w:rPr>
        <w:t xml:space="preserve">Target: </w:t>
      </w:r>
      <w:r>
        <w:t>lugar</w:t>
      </w:r>
    </w:p>
    <w:p>
      <w:pPr>
        <w:spacing w:line="240" w:lineRule="auto" w:before="100" w:after="100"/>
        <w:jc w:val="center"/>
      </w:pPr>
      <w:r>
        <w:rPr>
          <w:b/>
        </w:rPr>
        <w:t>Entry 237</w:t>
      </w:r>
    </w:p>
    <w:p>
      <w:pPr>
        <w:spacing w:line="240" w:lineRule="auto" w:after="40"/>
        <w:jc w:val="both"/>
      </w:pPr>
      <w:r>
        <w:rPr>
          <w:b/>
        </w:rPr>
        <w:t xml:space="preserve">ID/s: </w:t>
      </w:r>
      <w:r>
        <w:t>208</w:t>
      </w:r>
    </w:p>
    <w:p>
      <w:pPr>
        <w:spacing w:line="240" w:lineRule="auto" w:after="40"/>
        <w:jc w:val="both"/>
      </w:pPr>
      <w:r>
        <w:rPr>
          <w:b/>
        </w:rPr>
        <w:t xml:space="preserve">Frequency: </w:t>
      </w:r>
      <w:r>
        <w:t>1</w:t>
      </w:r>
    </w:p>
    <w:p>
      <w:pPr>
        <w:spacing w:line="240" w:lineRule="auto" w:after="40"/>
        <w:jc w:val="both"/>
      </w:pPr>
      <w:r>
        <w:rPr>
          <w:b/>
        </w:rPr>
        <w:t xml:space="preserve">Proposed action: </w:t>
      </w:r>
      <w:r>
        <w:t>pinamumunuang</w:t>
      </w:r>
    </w:p>
    <w:p>
      <w:pPr>
        <w:spacing w:line="240" w:lineRule="auto" w:after="40"/>
        <w:jc w:val="both"/>
      </w:pPr>
      <w:r>
        <w:rPr>
          <w:b/>
        </w:rPr>
        <w:t xml:space="preserve">Target: </w:t>
      </w:r>
      <w:r>
        <w:t>barangay</w:t>
      </w:r>
    </w:p>
    <w:p>
      <w:pPr>
        <w:spacing w:line="240" w:lineRule="auto" w:before="100" w:after="100"/>
        <w:jc w:val="center"/>
      </w:pPr>
      <w:r>
        <w:rPr>
          <w:b/>
        </w:rPr>
        <w:t>Entry 238</w:t>
      </w:r>
    </w:p>
    <w:p>
      <w:pPr>
        <w:spacing w:line="240" w:lineRule="auto" w:after="40"/>
        <w:jc w:val="both"/>
      </w:pPr>
      <w:r>
        <w:rPr>
          <w:b/>
        </w:rPr>
        <w:t xml:space="preserve">ID/s: </w:t>
      </w:r>
      <w:r>
        <w:t>210</w:t>
      </w:r>
    </w:p>
    <w:p>
      <w:pPr>
        <w:spacing w:line="240" w:lineRule="auto" w:after="40"/>
        <w:jc w:val="both"/>
      </w:pPr>
      <w:r>
        <w:rPr>
          <w:b/>
        </w:rPr>
        <w:t xml:space="preserve">Frequency: </w:t>
      </w:r>
      <w:r>
        <w:t>1</w:t>
      </w:r>
    </w:p>
    <w:p>
      <w:pPr>
        <w:spacing w:line="240" w:lineRule="auto" w:after="40"/>
        <w:jc w:val="both"/>
      </w:pPr>
      <w:r>
        <w:rPr>
          <w:b/>
        </w:rPr>
        <w:t xml:space="preserve">Proposed action: </w:t>
      </w:r>
      <w:r>
        <w:t>indicates</w:t>
      </w:r>
    </w:p>
    <w:p>
      <w:pPr>
        <w:spacing w:line="240" w:lineRule="auto" w:after="40"/>
        <w:jc w:val="both"/>
      </w:pPr>
      <w:r>
        <w:rPr>
          <w:b/>
        </w:rPr>
        <w:t xml:space="preserve">Target: </w:t>
      </w:r>
      <w:r>
        <w:t>altitude</w:t>
      </w:r>
    </w:p>
    <w:p>
      <w:pPr>
        <w:spacing w:line="240" w:lineRule="auto" w:before="100" w:after="100"/>
        <w:jc w:val="center"/>
      </w:pPr>
      <w:r>
        <w:rPr>
          <w:b/>
        </w:rPr>
        <w:t>Entry 239</w:t>
      </w:r>
    </w:p>
    <w:p>
      <w:pPr>
        <w:spacing w:line="240" w:lineRule="auto" w:after="40"/>
        <w:jc w:val="both"/>
      </w:pPr>
      <w:r>
        <w:rPr>
          <w:b/>
        </w:rPr>
        <w:t xml:space="preserve">ID/s: </w:t>
      </w:r>
      <w:r>
        <w:t>211</w:t>
      </w:r>
    </w:p>
    <w:p>
      <w:pPr>
        <w:spacing w:line="240" w:lineRule="auto" w:after="40"/>
        <w:jc w:val="both"/>
      </w:pPr>
      <w:r>
        <w:rPr>
          <w:b/>
        </w:rPr>
        <w:t xml:space="preserve">Frequency: </w:t>
      </w:r>
      <w:r>
        <w:t>1</w:t>
      </w:r>
    </w:p>
    <w:p>
      <w:pPr>
        <w:spacing w:line="240" w:lineRule="auto" w:after="40"/>
        <w:jc w:val="both"/>
      </w:pPr>
      <w:r>
        <w:rPr>
          <w:b/>
        </w:rPr>
        <w:t xml:space="preserve">Proposed action: </w:t>
      </w:r>
      <w:r>
        <w:t>magpadala</w:t>
      </w:r>
    </w:p>
    <w:p>
      <w:pPr>
        <w:spacing w:line="240" w:lineRule="auto" w:after="40"/>
        <w:jc w:val="both"/>
      </w:pPr>
      <w:r>
        <w:rPr>
          <w:b/>
        </w:rPr>
        <w:t xml:space="preserve">Target: </w:t>
      </w:r>
      <w:r>
        <w:t>tao</w:t>
      </w:r>
    </w:p>
    <w:p>
      <w:pPr>
        <w:spacing w:line="240" w:lineRule="auto" w:before="100" w:after="100"/>
        <w:jc w:val="center"/>
      </w:pPr>
      <w:r>
        <w:rPr>
          <w:b/>
        </w:rPr>
        <w:t>Entry 240</w:t>
      </w:r>
    </w:p>
    <w:p>
      <w:pPr>
        <w:spacing w:line="240" w:lineRule="auto" w:after="40"/>
        <w:jc w:val="both"/>
      </w:pPr>
      <w:r>
        <w:rPr>
          <w:b/>
        </w:rPr>
        <w:t xml:space="preserve">ID/s: </w:t>
      </w:r>
      <w:r>
        <w:t>211</w:t>
      </w:r>
    </w:p>
    <w:p>
      <w:pPr>
        <w:spacing w:line="240" w:lineRule="auto" w:after="40"/>
        <w:jc w:val="both"/>
      </w:pPr>
      <w:r>
        <w:rPr>
          <w:b/>
        </w:rPr>
        <w:t xml:space="preserve">Frequency: </w:t>
      </w:r>
      <w:r>
        <w:t>1</w:t>
      </w:r>
    </w:p>
    <w:p>
      <w:pPr>
        <w:spacing w:line="240" w:lineRule="auto" w:after="40"/>
        <w:jc w:val="both"/>
      </w:pPr>
      <w:r>
        <w:rPr>
          <w:b/>
        </w:rPr>
        <w:t xml:space="preserve">Proposed action: </w:t>
      </w:r>
      <w:r>
        <w:t>tignan</w:t>
      </w:r>
    </w:p>
    <w:p>
      <w:pPr>
        <w:spacing w:line="240" w:lineRule="auto" w:after="40"/>
        <w:jc w:val="both"/>
      </w:pPr>
      <w:r>
        <w:rPr>
          <w:b/>
        </w:rPr>
        <w:t xml:space="preserve">Target: </w:t>
      </w:r>
      <w:r>
        <w:t>bagyo</w:t>
      </w:r>
    </w:p>
    <w:p>
      <w:pPr>
        <w:spacing w:line="240" w:lineRule="auto" w:before="100" w:after="100"/>
        <w:jc w:val="center"/>
      </w:pPr>
      <w:r>
        <w:rPr>
          <w:b/>
        </w:rPr>
        <w:t>Entry 241</w:t>
      </w:r>
    </w:p>
    <w:p>
      <w:pPr>
        <w:spacing w:line="240" w:lineRule="auto" w:after="40"/>
        <w:jc w:val="both"/>
      </w:pPr>
      <w:r>
        <w:rPr>
          <w:b/>
        </w:rPr>
        <w:t xml:space="preserve">ID/s: </w:t>
      </w:r>
      <w:r>
        <w:t>241</w:t>
      </w:r>
    </w:p>
    <w:p>
      <w:pPr>
        <w:spacing w:line="240" w:lineRule="auto" w:after="40"/>
        <w:jc w:val="both"/>
      </w:pPr>
      <w:r>
        <w:rPr>
          <w:b/>
        </w:rPr>
        <w:t xml:space="preserve">Frequency: </w:t>
      </w:r>
      <w:r>
        <w:t>1</w:t>
      </w:r>
    </w:p>
    <w:p>
      <w:pPr>
        <w:spacing w:line="240" w:lineRule="auto" w:after="40"/>
        <w:jc w:val="both"/>
      </w:pPr>
      <w:r>
        <w:rPr>
          <w:b/>
        </w:rPr>
        <w:t xml:space="preserve">Proposed action: </w:t>
      </w:r>
      <w:r>
        <w:t>let</w:t>
      </w:r>
    </w:p>
    <w:p>
      <w:pPr>
        <w:spacing w:line="240" w:lineRule="auto" w:after="40"/>
        <w:jc w:val="both"/>
      </w:pPr>
      <w:r>
        <w:rPr>
          <w:b/>
        </w:rPr>
        <w:t xml:space="preserve">Target: </w:t>
      </w:r>
      <w:r>
        <w:t>people</w:t>
      </w:r>
    </w:p>
    <w:p>
      <w:pPr>
        <w:spacing w:line="240" w:lineRule="auto" w:before="100" w:after="100"/>
        <w:jc w:val="center"/>
      </w:pPr>
      <w:r>
        <w:rPr>
          <w:b/>
        </w:rPr>
        <w:t>Entry 242</w:t>
      </w:r>
    </w:p>
    <w:p>
      <w:pPr>
        <w:spacing w:line="240" w:lineRule="auto" w:after="40"/>
        <w:jc w:val="both"/>
      </w:pPr>
      <w:r>
        <w:rPr>
          <w:b/>
        </w:rPr>
        <w:t xml:space="preserve">ID/s: </w:t>
      </w:r>
      <w:r>
        <w:t>242</w:t>
      </w:r>
    </w:p>
    <w:p>
      <w:pPr>
        <w:spacing w:line="240" w:lineRule="auto" w:after="40"/>
        <w:jc w:val="both"/>
      </w:pPr>
      <w:r>
        <w:rPr>
          <w:b/>
        </w:rPr>
        <w:t xml:space="preserve">Frequency: </w:t>
      </w:r>
      <w:r>
        <w:t>1</w:t>
      </w:r>
    </w:p>
    <w:p>
      <w:pPr>
        <w:spacing w:line="240" w:lineRule="auto" w:after="40"/>
        <w:jc w:val="both"/>
      </w:pPr>
      <w:r>
        <w:rPr>
          <w:b/>
        </w:rPr>
        <w:t xml:space="preserve">Proposed action: </w:t>
      </w:r>
      <w:r>
        <w:t>serve</w:t>
      </w:r>
    </w:p>
    <w:p>
      <w:pPr>
        <w:spacing w:line="240" w:lineRule="auto" w:after="40"/>
        <w:jc w:val="both"/>
      </w:pPr>
      <w:r>
        <w:rPr>
          <w:b/>
        </w:rPr>
        <w:t xml:space="preserve">Target: </w:t>
      </w:r>
      <w:r>
        <w:t>place</w:t>
      </w:r>
    </w:p>
    <w:p>
      <w:pPr>
        <w:spacing w:line="240" w:lineRule="auto" w:before="100" w:after="100"/>
        <w:jc w:val="center"/>
      </w:pPr>
      <w:r>
        <w:rPr>
          <w:b/>
        </w:rPr>
        <w:t>Entry 243</w:t>
      </w:r>
    </w:p>
    <w:p>
      <w:pPr>
        <w:spacing w:line="240" w:lineRule="auto" w:after="40"/>
        <w:jc w:val="both"/>
      </w:pPr>
      <w:r>
        <w:rPr>
          <w:b/>
        </w:rPr>
        <w:t xml:space="preserve">ID/s: </w:t>
      </w:r>
      <w:r>
        <w:t>242</w:t>
      </w:r>
    </w:p>
    <w:p>
      <w:pPr>
        <w:spacing w:line="240" w:lineRule="auto" w:after="40"/>
        <w:jc w:val="both"/>
      </w:pPr>
      <w:r>
        <w:rPr>
          <w:b/>
        </w:rPr>
        <w:t xml:space="preserve">Frequency: </w:t>
      </w:r>
      <w:r>
        <w:t>1</w:t>
      </w:r>
    </w:p>
    <w:p>
      <w:pPr>
        <w:spacing w:line="240" w:lineRule="auto" w:after="40"/>
        <w:jc w:val="both"/>
      </w:pPr>
      <w:r>
        <w:rPr>
          <w:b/>
        </w:rPr>
        <w:t xml:space="preserve">Proposed action: </w:t>
      </w:r>
      <w:r>
        <w:t>suffered</w:t>
      </w:r>
    </w:p>
    <w:p>
      <w:pPr>
        <w:spacing w:line="240" w:lineRule="auto" w:after="40"/>
        <w:jc w:val="both"/>
      </w:pPr>
      <w:r>
        <w:rPr>
          <w:b/>
        </w:rPr>
        <w:t xml:space="preserve">Target: </w:t>
      </w:r>
      <w:r>
        <w:t>typhoons</w:t>
      </w:r>
    </w:p>
    <w:p>
      <w:pPr>
        <w:spacing w:line="240" w:lineRule="auto" w:before="100" w:after="100"/>
        <w:jc w:val="center"/>
      </w:pPr>
      <w:r>
        <w:rPr>
          <w:b/>
        </w:rPr>
        <w:t>Entry 244</w:t>
      </w:r>
    </w:p>
    <w:p>
      <w:pPr>
        <w:spacing w:line="240" w:lineRule="auto" w:after="40"/>
        <w:jc w:val="both"/>
      </w:pPr>
      <w:r>
        <w:rPr>
          <w:b/>
        </w:rPr>
        <w:t xml:space="preserve">ID/s: </w:t>
      </w:r>
      <w:r>
        <w:t>244</w:t>
      </w:r>
    </w:p>
    <w:p>
      <w:pPr>
        <w:spacing w:line="240" w:lineRule="auto" w:after="40"/>
        <w:jc w:val="both"/>
      </w:pPr>
      <w:r>
        <w:rPr>
          <w:b/>
        </w:rPr>
        <w:t xml:space="preserve">Frequency: </w:t>
      </w:r>
      <w:r>
        <w:t>1</w:t>
      </w:r>
    </w:p>
    <w:p>
      <w:pPr>
        <w:spacing w:line="240" w:lineRule="auto" w:after="40"/>
        <w:jc w:val="both"/>
      </w:pPr>
      <w:r>
        <w:rPr>
          <w:b/>
        </w:rPr>
        <w:t xml:space="preserve">Proposed action: </w:t>
      </w:r>
      <w:r>
        <w:t>magpatayo</w:t>
      </w:r>
    </w:p>
    <w:p>
      <w:pPr>
        <w:spacing w:line="240" w:lineRule="auto" w:after="40"/>
        <w:jc w:val="both"/>
      </w:pPr>
      <w:r>
        <w:rPr>
          <w:b/>
        </w:rPr>
        <w:t xml:space="preserve">Target: </w:t>
      </w:r>
      <w:r>
        <w:t>evacuation, center</w:t>
      </w:r>
    </w:p>
    <w:p>
      <w:pPr>
        <w:spacing w:line="240" w:lineRule="auto" w:before="100" w:after="100"/>
        <w:jc w:val="center"/>
      </w:pPr>
      <w:r>
        <w:rPr>
          <w:b/>
        </w:rPr>
        <w:t>Entry 245</w:t>
      </w:r>
    </w:p>
    <w:p>
      <w:pPr>
        <w:spacing w:line="240" w:lineRule="auto" w:after="40"/>
        <w:jc w:val="both"/>
      </w:pPr>
      <w:r>
        <w:rPr>
          <w:b/>
        </w:rPr>
        <w:t xml:space="preserve">ID/s: </w:t>
      </w:r>
      <w:r>
        <w:t>244</w:t>
      </w:r>
    </w:p>
    <w:p>
      <w:pPr>
        <w:spacing w:line="240" w:lineRule="auto" w:after="40"/>
        <w:jc w:val="both"/>
      </w:pPr>
      <w:r>
        <w:rPr>
          <w:b/>
        </w:rPr>
        <w:t xml:space="preserve">Frequency: </w:t>
      </w:r>
      <w:r>
        <w:t>1</w:t>
      </w:r>
    </w:p>
    <w:p>
      <w:pPr>
        <w:spacing w:line="240" w:lineRule="auto" w:after="40"/>
        <w:jc w:val="both"/>
      </w:pPr>
      <w:r>
        <w:rPr>
          <w:b/>
        </w:rPr>
        <w:t xml:space="preserve">Proposed action: </w:t>
      </w:r>
      <w:r>
        <w:t>tamaan</w:t>
      </w:r>
    </w:p>
    <w:p>
      <w:pPr>
        <w:spacing w:line="240" w:lineRule="auto" w:after="40"/>
        <w:jc w:val="both"/>
      </w:pPr>
      <w:r>
        <w:rPr>
          <w:b/>
        </w:rPr>
        <w:t xml:space="preserve">Target: </w:t>
      </w:r>
      <w:r>
        <w:t>sakuna</w:t>
      </w:r>
    </w:p>
    <w:p>
      <w:pPr>
        <w:spacing w:line="240" w:lineRule="auto" w:before="100" w:after="100"/>
        <w:jc w:val="center"/>
      </w:pPr>
      <w:r>
        <w:rPr>
          <w:b/>
        </w:rPr>
        <w:t>Entry 246</w:t>
      </w:r>
    </w:p>
    <w:p>
      <w:pPr>
        <w:spacing w:line="240" w:lineRule="auto" w:after="40"/>
        <w:jc w:val="both"/>
      </w:pPr>
      <w:r>
        <w:rPr>
          <w:b/>
        </w:rPr>
        <w:t xml:space="preserve">ID/s: </w:t>
      </w:r>
      <w:r>
        <w:t>249</w:t>
      </w:r>
    </w:p>
    <w:p>
      <w:pPr>
        <w:spacing w:line="240" w:lineRule="auto" w:after="40"/>
        <w:jc w:val="both"/>
      </w:pPr>
      <w:r>
        <w:rPr>
          <w:b/>
        </w:rPr>
        <w:t xml:space="preserve">Frequency: </w:t>
      </w:r>
      <w:r>
        <w:t>1</w:t>
      </w:r>
    </w:p>
    <w:p>
      <w:pPr>
        <w:spacing w:line="240" w:lineRule="auto" w:after="40"/>
        <w:jc w:val="both"/>
      </w:pPr>
      <w:r>
        <w:rPr>
          <w:b/>
        </w:rPr>
        <w:t xml:space="preserve">Proposed action: </w:t>
      </w:r>
      <w:r>
        <w:t>handle</w:t>
      </w:r>
    </w:p>
    <w:p>
      <w:pPr>
        <w:spacing w:line="240" w:lineRule="auto" w:after="40"/>
        <w:jc w:val="both"/>
      </w:pPr>
      <w:r>
        <w:rPr>
          <w:b/>
        </w:rPr>
        <w:t xml:space="preserve">Target: </w:t>
      </w:r>
      <w:r>
        <w:t>emergency, situations</w:t>
      </w:r>
    </w:p>
    <w:p>
      <w:pPr>
        <w:spacing w:line="240" w:lineRule="auto" w:before="100" w:after="100"/>
        <w:jc w:val="center"/>
      </w:pPr>
      <w:r>
        <w:rPr>
          <w:b/>
        </w:rPr>
        <w:t>Entry 247</w:t>
      </w:r>
    </w:p>
    <w:p>
      <w:pPr>
        <w:spacing w:line="240" w:lineRule="auto" w:after="40"/>
        <w:jc w:val="both"/>
      </w:pPr>
      <w:r>
        <w:rPr>
          <w:b/>
        </w:rPr>
        <w:t xml:space="preserve">ID/s: </w:t>
      </w:r>
      <w:r>
        <w:t>256</w:t>
      </w:r>
    </w:p>
    <w:p>
      <w:pPr>
        <w:spacing w:line="240" w:lineRule="auto" w:after="40"/>
        <w:jc w:val="both"/>
      </w:pPr>
      <w:r>
        <w:rPr>
          <w:b/>
        </w:rPr>
        <w:t xml:space="preserve">Frequency: </w:t>
      </w:r>
      <w:r>
        <w:t>1</w:t>
      </w:r>
    </w:p>
    <w:p>
      <w:pPr>
        <w:spacing w:line="240" w:lineRule="auto" w:after="40"/>
        <w:jc w:val="both"/>
      </w:pPr>
      <w:r>
        <w:rPr>
          <w:b/>
        </w:rPr>
        <w:t xml:space="preserve">Proposed action: </w:t>
      </w:r>
      <w:r>
        <w:t>tell</w:t>
      </w:r>
    </w:p>
    <w:p>
      <w:pPr>
        <w:spacing w:line="240" w:lineRule="auto" w:after="40"/>
        <w:jc w:val="both"/>
      </w:pPr>
      <w:r>
        <w:rPr>
          <w:b/>
        </w:rPr>
        <w:t xml:space="preserve">Target: </w:t>
      </w:r>
      <w:r>
        <w:t>information</w:t>
      </w:r>
    </w:p>
    <w:p>
      <w:pPr>
        <w:spacing w:line="240" w:lineRule="auto" w:before="100" w:after="100"/>
        <w:jc w:val="center"/>
      </w:pPr>
      <w:r>
        <w:rPr>
          <w:b/>
        </w:rPr>
        <w:t>Entry 248</w:t>
      </w:r>
    </w:p>
    <w:p>
      <w:pPr>
        <w:spacing w:line="240" w:lineRule="auto" w:after="40"/>
        <w:jc w:val="both"/>
      </w:pPr>
      <w:r>
        <w:rPr>
          <w:b/>
        </w:rPr>
        <w:t xml:space="preserve">ID/s: </w:t>
      </w:r>
      <w:r>
        <w:t>257</w:t>
      </w:r>
    </w:p>
    <w:p>
      <w:pPr>
        <w:spacing w:line="240" w:lineRule="auto" w:after="40"/>
        <w:jc w:val="both"/>
      </w:pPr>
      <w:r>
        <w:rPr>
          <w:b/>
        </w:rPr>
        <w:t xml:space="preserve">Frequency: </w:t>
      </w:r>
      <w:r>
        <w:t>1</w:t>
      </w:r>
    </w:p>
    <w:p>
      <w:pPr>
        <w:spacing w:line="240" w:lineRule="auto" w:after="40"/>
        <w:jc w:val="both"/>
      </w:pPr>
      <w:r>
        <w:rPr>
          <w:b/>
        </w:rPr>
        <w:t xml:space="preserve">Proposed action: </w:t>
      </w:r>
      <w:r>
        <w:t>nagkulang</w:t>
      </w:r>
    </w:p>
    <w:p>
      <w:pPr>
        <w:spacing w:line="240" w:lineRule="auto" w:after="40"/>
        <w:jc w:val="both"/>
      </w:pPr>
      <w:r>
        <w:rPr>
          <w:b/>
        </w:rPr>
        <w:t xml:space="preserve">Target: </w:t>
      </w:r>
      <w:r>
        <w:t>pagbibigay, babala</w:t>
      </w:r>
    </w:p>
    <w:p>
      <w:pPr>
        <w:spacing w:line="240" w:lineRule="auto" w:before="100" w:after="100"/>
        <w:jc w:val="center"/>
      </w:pPr>
      <w:r>
        <w:rPr>
          <w:b/>
        </w:rPr>
        <w:t>Entry 249</w:t>
      </w:r>
    </w:p>
    <w:p>
      <w:pPr>
        <w:spacing w:line="240" w:lineRule="auto" w:after="40"/>
        <w:jc w:val="both"/>
      </w:pPr>
      <w:r>
        <w:rPr>
          <w:b/>
        </w:rPr>
        <w:t xml:space="preserve">ID/s: </w:t>
      </w:r>
      <w:r>
        <w:t>259</w:t>
      </w:r>
    </w:p>
    <w:p>
      <w:pPr>
        <w:spacing w:line="240" w:lineRule="auto" w:after="40"/>
        <w:jc w:val="both"/>
      </w:pPr>
      <w:r>
        <w:rPr>
          <w:b/>
        </w:rPr>
        <w:t xml:space="preserve">Frequency: </w:t>
      </w:r>
      <w:r>
        <w:t>1</w:t>
      </w:r>
    </w:p>
    <w:p>
      <w:pPr>
        <w:spacing w:line="240" w:lineRule="auto" w:after="40"/>
        <w:jc w:val="both"/>
      </w:pPr>
      <w:r>
        <w:rPr>
          <w:b/>
        </w:rPr>
        <w:t xml:space="preserve">Proposed action: </w:t>
      </w:r>
      <w:r>
        <w:t>encounter</w:t>
      </w:r>
    </w:p>
    <w:p>
      <w:pPr>
        <w:spacing w:line="240" w:lineRule="auto" w:after="40"/>
        <w:jc w:val="both"/>
      </w:pPr>
      <w:r>
        <w:rPr>
          <w:b/>
        </w:rPr>
        <w:t xml:space="preserve">Target: </w:t>
      </w:r>
      <w:r>
        <w:t>disaster</w:t>
      </w:r>
    </w:p>
    <w:p>
      <w:pPr>
        <w:spacing w:line="240" w:lineRule="auto" w:before="100" w:after="100"/>
        <w:jc w:val="center"/>
      </w:pPr>
      <w:r>
        <w:rPr>
          <w:b/>
        </w:rPr>
        <w:t>Entry 250</w:t>
      </w:r>
    </w:p>
    <w:p>
      <w:pPr>
        <w:spacing w:line="240" w:lineRule="auto" w:after="40"/>
        <w:jc w:val="both"/>
      </w:pPr>
      <w:r>
        <w:rPr>
          <w:b/>
        </w:rPr>
        <w:t xml:space="preserve">ID/s: </w:t>
      </w:r>
      <w:r>
        <w:t>260</w:t>
      </w:r>
    </w:p>
    <w:p>
      <w:pPr>
        <w:spacing w:line="240" w:lineRule="auto" w:after="40"/>
        <w:jc w:val="both"/>
      </w:pPr>
      <w:r>
        <w:rPr>
          <w:b/>
        </w:rPr>
        <w:t xml:space="preserve">Frequency: </w:t>
      </w:r>
      <w:r>
        <w:t>1</w:t>
      </w:r>
    </w:p>
    <w:p>
      <w:pPr>
        <w:spacing w:line="240" w:lineRule="auto" w:after="40"/>
        <w:jc w:val="both"/>
      </w:pPr>
      <w:r>
        <w:rPr>
          <w:b/>
        </w:rPr>
        <w:t xml:space="preserve">Proposed action: </w:t>
      </w:r>
      <w:r>
        <w:t>matutong</w:t>
      </w:r>
    </w:p>
    <w:p>
      <w:pPr>
        <w:spacing w:line="240" w:lineRule="auto" w:after="40"/>
        <w:jc w:val="both"/>
      </w:pPr>
      <w:r>
        <w:rPr>
          <w:b/>
        </w:rPr>
        <w:t xml:space="preserve">Target: </w:t>
      </w:r>
      <w:r>
        <w:t>malasakit</w:t>
      </w:r>
    </w:p>
    <w:p>
      <w:pPr>
        <w:spacing w:line="240" w:lineRule="auto" w:before="100" w:after="100"/>
        <w:jc w:val="center"/>
      </w:pPr>
      <w:r>
        <w:rPr>
          <w:b/>
        </w:rPr>
        <w:t>Entry 251</w:t>
      </w:r>
    </w:p>
    <w:p>
      <w:pPr>
        <w:spacing w:line="240" w:lineRule="auto" w:after="40"/>
        <w:jc w:val="both"/>
      </w:pPr>
      <w:r>
        <w:rPr>
          <w:b/>
        </w:rPr>
        <w:t xml:space="preserve">ID/s: </w:t>
      </w:r>
      <w:r>
        <w:t>279</w:t>
      </w:r>
    </w:p>
    <w:p>
      <w:pPr>
        <w:spacing w:line="240" w:lineRule="auto" w:after="40"/>
        <w:jc w:val="both"/>
      </w:pPr>
      <w:r>
        <w:rPr>
          <w:b/>
        </w:rPr>
        <w:t xml:space="preserve">Frequency: </w:t>
      </w:r>
      <w:r>
        <w:t>1</w:t>
      </w:r>
    </w:p>
    <w:p>
      <w:pPr>
        <w:spacing w:line="240" w:lineRule="auto" w:after="40"/>
        <w:jc w:val="both"/>
      </w:pPr>
      <w:r>
        <w:rPr>
          <w:b/>
        </w:rPr>
        <w:t xml:space="preserve">Proposed action: </w:t>
      </w:r>
      <w:r>
        <w:t>panglinis</w:t>
      </w:r>
    </w:p>
    <w:p>
      <w:pPr>
        <w:spacing w:line="240" w:lineRule="auto" w:after="40"/>
        <w:jc w:val="both"/>
      </w:pPr>
      <w:r>
        <w:rPr>
          <w:b/>
        </w:rPr>
        <w:t xml:space="preserve">Target: </w:t>
      </w:r>
      <w:r>
        <w:t>kalamidad</w:t>
      </w:r>
    </w:p>
    <w:p>
      <w:pPr>
        <w:spacing w:line="240" w:lineRule="auto" w:before="100" w:after="100"/>
        <w:jc w:val="center"/>
      </w:pPr>
      <w:r>
        <w:rPr>
          <w:b/>
        </w:rPr>
        <w:t>Entry 252</w:t>
      </w:r>
    </w:p>
    <w:p>
      <w:pPr>
        <w:spacing w:line="240" w:lineRule="auto" w:after="40"/>
        <w:jc w:val="both"/>
      </w:pPr>
      <w:r>
        <w:rPr>
          <w:b/>
        </w:rPr>
        <w:t xml:space="preserve">ID/s: </w:t>
      </w:r>
      <w:r>
        <w:t>280</w:t>
      </w:r>
    </w:p>
    <w:p>
      <w:pPr>
        <w:spacing w:line="240" w:lineRule="auto" w:after="40"/>
        <w:jc w:val="both"/>
      </w:pPr>
      <w:r>
        <w:rPr>
          <w:b/>
        </w:rPr>
        <w:t xml:space="preserve">Frequency: </w:t>
      </w:r>
      <w:r>
        <w:t>1</w:t>
      </w:r>
    </w:p>
    <w:p>
      <w:pPr>
        <w:spacing w:line="240" w:lineRule="auto" w:after="40"/>
        <w:jc w:val="both"/>
      </w:pPr>
      <w:r>
        <w:rPr>
          <w:b/>
        </w:rPr>
        <w:t xml:space="preserve">Proposed action: </w:t>
      </w:r>
      <w:r>
        <w:t>bumuo</w:t>
      </w:r>
    </w:p>
    <w:p>
      <w:pPr>
        <w:spacing w:line="240" w:lineRule="auto" w:after="40"/>
        <w:jc w:val="both"/>
      </w:pPr>
      <w:r>
        <w:rPr>
          <w:b/>
        </w:rPr>
        <w:t xml:space="preserve">Target: </w:t>
      </w:r>
      <w:r>
        <w:t>emergency, plansan</w:t>
      </w:r>
    </w:p>
    <w:p>
      <w:pPr>
        <w:spacing w:line="240" w:lineRule="auto" w:before="100" w:after="100"/>
        <w:jc w:val="center"/>
      </w:pPr>
      <w:r>
        <w:rPr>
          <w:b/>
        </w:rPr>
        <w:t>Entry 253</w:t>
      </w:r>
    </w:p>
    <w:p>
      <w:pPr>
        <w:spacing w:line="240" w:lineRule="auto" w:after="40"/>
        <w:jc w:val="both"/>
      </w:pPr>
      <w:r>
        <w:rPr>
          <w:b/>
        </w:rPr>
        <w:t xml:space="preserve">ID/s: </w:t>
      </w:r>
      <w:r>
        <w:t>280</w:t>
      </w:r>
    </w:p>
    <w:p>
      <w:pPr>
        <w:spacing w:line="240" w:lineRule="auto" w:after="40"/>
        <w:jc w:val="both"/>
      </w:pPr>
      <w:r>
        <w:rPr>
          <w:b/>
        </w:rPr>
        <w:t xml:space="preserve">Frequency: </w:t>
      </w:r>
      <w:r>
        <w:t>1</w:t>
      </w:r>
    </w:p>
    <w:p>
      <w:pPr>
        <w:spacing w:line="240" w:lineRule="auto" w:after="40"/>
        <w:jc w:val="both"/>
      </w:pPr>
      <w:r>
        <w:rPr>
          <w:b/>
        </w:rPr>
        <w:t xml:space="preserve">Proposed action: </w:t>
      </w:r>
      <w:r>
        <w:t>dadaan</w:t>
      </w:r>
    </w:p>
    <w:p>
      <w:pPr>
        <w:spacing w:line="240" w:lineRule="auto" w:after="40"/>
        <w:jc w:val="both"/>
      </w:pPr>
      <w:r>
        <w:rPr>
          <w:b/>
        </w:rPr>
        <w:t xml:space="preserve">Target: </w:t>
      </w:r>
      <w:r>
        <w:t>barangay</w:t>
      </w:r>
    </w:p>
    <w:p>
      <w:pPr>
        <w:spacing w:line="240" w:lineRule="auto" w:before="100" w:after="100"/>
        <w:jc w:val="center"/>
      </w:pPr>
      <w:r>
        <w:rPr>
          <w:b/>
        </w:rPr>
        <w:t>Entry 254</w:t>
      </w:r>
    </w:p>
    <w:p>
      <w:pPr>
        <w:spacing w:line="240" w:lineRule="auto" w:after="40"/>
        <w:jc w:val="both"/>
      </w:pPr>
      <w:r>
        <w:rPr>
          <w:b/>
        </w:rPr>
        <w:t xml:space="preserve">ID/s: </w:t>
      </w:r>
      <w:r>
        <w:t>281</w:t>
      </w:r>
    </w:p>
    <w:p>
      <w:pPr>
        <w:spacing w:line="240" w:lineRule="auto" w:after="40"/>
        <w:jc w:val="both"/>
      </w:pPr>
      <w:r>
        <w:rPr>
          <w:b/>
        </w:rPr>
        <w:t xml:space="preserve">Frequency: </w:t>
      </w:r>
      <w:r>
        <w:t>1</w:t>
      </w:r>
    </w:p>
    <w:p>
      <w:pPr>
        <w:spacing w:line="240" w:lineRule="auto" w:after="40"/>
        <w:jc w:val="both"/>
      </w:pPr>
      <w:r>
        <w:rPr>
          <w:b/>
        </w:rPr>
        <w:t xml:space="preserve">Proposed action: </w:t>
      </w:r>
      <w:r>
        <w:t>magturo</w:t>
      </w:r>
    </w:p>
    <w:p>
      <w:pPr>
        <w:spacing w:line="240" w:lineRule="auto" w:after="40"/>
        <w:jc w:val="both"/>
      </w:pPr>
      <w:r>
        <w:rPr>
          <w:b/>
        </w:rPr>
        <w:t xml:space="preserve">Target: </w:t>
      </w:r>
      <w:r>
        <w:t>first, aid</w:t>
      </w:r>
    </w:p>
    <w:p>
      <w:pPr>
        <w:spacing w:line="240" w:lineRule="auto" w:before="100" w:after="100"/>
        <w:jc w:val="center"/>
      </w:pPr>
      <w:r>
        <w:rPr>
          <w:b/>
        </w:rPr>
        <w:t>Entry 255</w:t>
      </w:r>
    </w:p>
    <w:p>
      <w:pPr>
        <w:spacing w:line="240" w:lineRule="auto" w:after="40"/>
        <w:jc w:val="both"/>
      </w:pPr>
      <w:r>
        <w:rPr>
          <w:b/>
        </w:rPr>
        <w:t xml:space="preserve">ID/s: </w:t>
      </w:r>
      <w:r>
        <w:t>284</w:t>
      </w:r>
    </w:p>
    <w:p>
      <w:pPr>
        <w:spacing w:line="240" w:lineRule="auto" w:after="40"/>
        <w:jc w:val="both"/>
      </w:pPr>
      <w:r>
        <w:rPr>
          <w:b/>
        </w:rPr>
        <w:t xml:space="preserve">Frequency: </w:t>
      </w:r>
      <w:r>
        <w:t>1</w:t>
      </w:r>
    </w:p>
    <w:p>
      <w:pPr>
        <w:spacing w:line="240" w:lineRule="auto" w:after="40"/>
        <w:jc w:val="both"/>
      </w:pPr>
      <w:r>
        <w:rPr>
          <w:b/>
        </w:rPr>
        <w:t xml:space="preserve">Proposed action: </w:t>
      </w:r>
      <w:r>
        <w:t>radio</w:t>
      </w:r>
    </w:p>
    <w:p>
      <w:pPr>
        <w:spacing w:line="240" w:lineRule="auto" w:after="40"/>
        <w:jc w:val="both"/>
      </w:pPr>
      <w:r>
        <w:rPr>
          <w:b/>
        </w:rPr>
        <w:t xml:space="preserve">Target: </w:t>
      </w:r>
      <w:r>
        <w:t>disaster</w:t>
      </w:r>
    </w:p>
    <w:p>
      <w:pPr>
        <w:spacing w:line="240" w:lineRule="auto" w:before="100" w:after="100"/>
        <w:jc w:val="center"/>
      </w:pPr>
      <w:r>
        <w:rPr>
          <w:b/>
        </w:rPr>
        <w:t>Entry 256</w:t>
      </w:r>
    </w:p>
    <w:p>
      <w:pPr>
        <w:spacing w:line="240" w:lineRule="auto" w:after="40"/>
        <w:jc w:val="both"/>
      </w:pPr>
      <w:r>
        <w:rPr>
          <w:b/>
        </w:rPr>
        <w:t xml:space="preserve">ID/s: </w:t>
      </w:r>
      <w:r>
        <w:t>286</w:t>
      </w:r>
    </w:p>
    <w:p>
      <w:pPr>
        <w:spacing w:line="240" w:lineRule="auto" w:after="40"/>
        <w:jc w:val="both"/>
      </w:pPr>
      <w:r>
        <w:rPr>
          <w:b/>
        </w:rPr>
        <w:t xml:space="preserve">Frequency: </w:t>
      </w:r>
      <w:r>
        <w:t>1</w:t>
      </w:r>
    </w:p>
    <w:p>
      <w:pPr>
        <w:spacing w:line="240" w:lineRule="auto" w:after="40"/>
        <w:jc w:val="both"/>
      </w:pPr>
      <w:r>
        <w:rPr>
          <w:b/>
        </w:rPr>
        <w:t xml:space="preserve">Proposed action: </w:t>
      </w:r>
      <w:r>
        <w:t>ipamahagi</w:t>
      </w:r>
    </w:p>
    <w:p>
      <w:pPr>
        <w:spacing w:line="240" w:lineRule="auto" w:after="40"/>
        <w:jc w:val="both"/>
      </w:pPr>
      <w:r>
        <w:rPr>
          <w:b/>
        </w:rPr>
        <w:t xml:space="preserve">Target: </w:t>
      </w:r>
      <w:r>
        <w:t>impormasyon</w:t>
      </w:r>
    </w:p>
    <w:p>
      <w:pPr>
        <w:spacing w:line="240" w:lineRule="auto" w:before="100" w:after="100"/>
        <w:jc w:val="center"/>
      </w:pPr>
      <w:r>
        <w:rPr>
          <w:b/>
        </w:rPr>
        <w:t>Entry 257</w:t>
      </w:r>
    </w:p>
    <w:p>
      <w:pPr>
        <w:spacing w:line="240" w:lineRule="auto" w:after="40"/>
        <w:jc w:val="both"/>
      </w:pPr>
      <w:r>
        <w:rPr>
          <w:b/>
        </w:rPr>
        <w:t xml:space="preserve">ID/s: </w:t>
      </w:r>
      <w:r>
        <w:t>289</w:t>
      </w:r>
    </w:p>
    <w:p>
      <w:pPr>
        <w:spacing w:line="240" w:lineRule="auto" w:after="40"/>
        <w:jc w:val="both"/>
      </w:pPr>
      <w:r>
        <w:rPr>
          <w:b/>
        </w:rPr>
        <w:t xml:space="preserve">Frequency: </w:t>
      </w:r>
      <w:r>
        <w:t>1</w:t>
      </w:r>
    </w:p>
    <w:p>
      <w:pPr>
        <w:spacing w:line="240" w:lineRule="auto" w:after="40"/>
        <w:jc w:val="both"/>
      </w:pPr>
      <w:r>
        <w:rPr>
          <w:b/>
        </w:rPr>
        <w:t xml:space="preserve">Proposed action: </w:t>
      </w:r>
      <w:r>
        <w:t>magkaron</w:t>
      </w:r>
    </w:p>
    <w:p>
      <w:pPr>
        <w:spacing w:line="240" w:lineRule="auto" w:after="40"/>
        <w:jc w:val="both"/>
      </w:pPr>
      <w:r>
        <w:rPr>
          <w:b/>
        </w:rPr>
        <w:t xml:space="preserve">Target: </w:t>
      </w:r>
      <w:r>
        <w:t>organisasyon</w:t>
      </w:r>
    </w:p>
    <w:p>
      <w:pPr>
        <w:spacing w:line="240" w:lineRule="auto" w:before="100" w:after="100"/>
        <w:jc w:val="center"/>
      </w:pPr>
      <w:r>
        <w:rPr>
          <w:b/>
        </w:rPr>
        <w:t>Entry 258</w:t>
      </w:r>
    </w:p>
    <w:p>
      <w:pPr>
        <w:spacing w:line="240" w:lineRule="auto" w:after="40"/>
        <w:jc w:val="both"/>
      </w:pPr>
      <w:r>
        <w:rPr>
          <w:b/>
        </w:rPr>
        <w:t xml:space="preserve">ID/s: </w:t>
      </w:r>
      <w:r>
        <w:t>296</w:t>
      </w:r>
    </w:p>
    <w:p>
      <w:pPr>
        <w:spacing w:line="240" w:lineRule="auto" w:after="40"/>
        <w:jc w:val="both"/>
      </w:pPr>
      <w:r>
        <w:rPr>
          <w:b/>
        </w:rPr>
        <w:t xml:space="preserve">Frequency: </w:t>
      </w:r>
      <w:r>
        <w:t>1</w:t>
      </w:r>
    </w:p>
    <w:p>
      <w:pPr>
        <w:spacing w:line="240" w:lineRule="auto" w:after="40"/>
        <w:jc w:val="both"/>
      </w:pPr>
      <w:r>
        <w:rPr>
          <w:b/>
        </w:rPr>
        <w:t xml:space="preserve">Proposed action: </w:t>
      </w:r>
      <w:r>
        <w:t>guide</w:t>
      </w:r>
    </w:p>
    <w:p>
      <w:pPr>
        <w:spacing w:line="240" w:lineRule="auto" w:after="40"/>
        <w:jc w:val="both"/>
      </w:pPr>
      <w:r>
        <w:rPr>
          <w:b/>
        </w:rPr>
        <w:t xml:space="preserve">Target: </w:t>
      </w:r>
      <w:r>
        <w:t>community</w:t>
      </w:r>
    </w:p>
    <w:p>
      <w:pPr>
        <w:spacing w:line="240" w:lineRule="auto" w:before="100" w:after="100"/>
        <w:jc w:val="center"/>
      </w:pPr>
      <w:r>
        <w:rPr>
          <w:b/>
        </w:rPr>
        <w:t>Entry 259</w:t>
      </w:r>
    </w:p>
    <w:p>
      <w:pPr>
        <w:spacing w:line="240" w:lineRule="auto" w:after="40"/>
        <w:jc w:val="both"/>
      </w:pPr>
      <w:r>
        <w:rPr>
          <w:b/>
        </w:rPr>
        <w:t xml:space="preserve">ID/s: </w:t>
      </w:r>
      <w:r>
        <w:t>296</w:t>
      </w:r>
    </w:p>
    <w:p>
      <w:pPr>
        <w:spacing w:line="240" w:lineRule="auto" w:after="40"/>
        <w:jc w:val="both"/>
      </w:pPr>
      <w:r>
        <w:rPr>
          <w:b/>
        </w:rPr>
        <w:t xml:space="preserve">Frequency: </w:t>
      </w:r>
      <w:r>
        <w:t>1</w:t>
      </w:r>
    </w:p>
    <w:p>
      <w:pPr>
        <w:spacing w:line="240" w:lineRule="auto" w:after="40"/>
        <w:jc w:val="both"/>
      </w:pPr>
      <w:r>
        <w:rPr>
          <w:b/>
        </w:rPr>
        <w:t xml:space="preserve">Proposed action: </w:t>
      </w:r>
      <w:r>
        <w:t>talks</w:t>
      </w:r>
    </w:p>
    <w:p>
      <w:pPr>
        <w:spacing w:line="240" w:lineRule="auto" w:after="40"/>
        <w:jc w:val="both"/>
      </w:pPr>
      <w:r>
        <w:rPr>
          <w:b/>
        </w:rPr>
        <w:t xml:space="preserve">Target: </w:t>
      </w:r>
      <w:r>
        <w:t>safety</w:t>
      </w:r>
    </w:p>
    <w:p>
      <w:pPr>
        <w:spacing w:line="240" w:lineRule="auto" w:before="100" w:after="100"/>
        <w:jc w:val="center"/>
      </w:pPr>
      <w:r>
        <w:rPr>
          <w:b/>
        </w:rPr>
        <w:t>Entry 260</w:t>
      </w:r>
    </w:p>
    <w:p>
      <w:pPr>
        <w:spacing w:line="240" w:lineRule="auto" w:after="40"/>
        <w:jc w:val="both"/>
      </w:pPr>
      <w:r>
        <w:rPr>
          <w:b/>
        </w:rPr>
        <w:t xml:space="preserve">ID/s: </w:t>
      </w:r>
      <w:r>
        <w:t>298</w:t>
      </w:r>
    </w:p>
    <w:p>
      <w:pPr>
        <w:spacing w:line="240" w:lineRule="auto" w:after="40"/>
        <w:jc w:val="both"/>
      </w:pPr>
      <w:r>
        <w:rPr>
          <w:b/>
        </w:rPr>
        <w:t xml:space="preserve">Frequency: </w:t>
      </w:r>
      <w:r>
        <w:t>1</w:t>
      </w:r>
    </w:p>
    <w:p>
      <w:pPr>
        <w:spacing w:line="240" w:lineRule="auto" w:after="40"/>
        <w:jc w:val="both"/>
      </w:pPr>
      <w:r>
        <w:rPr>
          <w:b/>
        </w:rPr>
        <w:t xml:space="preserve">Proposed action: </w:t>
      </w:r>
      <w:r>
        <w:t>helping</w:t>
      </w:r>
    </w:p>
    <w:p>
      <w:pPr>
        <w:spacing w:line="240" w:lineRule="auto" w:after="40"/>
        <w:jc w:val="both"/>
      </w:pPr>
      <w:r>
        <w:rPr>
          <w:b/>
        </w:rPr>
        <w:t xml:space="preserve">Target: </w:t>
      </w:r>
      <w:r>
        <w:t>others</w:t>
      </w:r>
    </w:p>
    <w:p>
      <w:pPr>
        <w:spacing w:line="240" w:lineRule="auto" w:before="100" w:after="100"/>
        <w:jc w:val="center"/>
      </w:pPr>
      <w:r>
        <w:rPr>
          <w:b/>
        </w:rPr>
        <w:t>Entry 261</w:t>
      </w:r>
    </w:p>
    <w:p>
      <w:pPr>
        <w:spacing w:line="240" w:lineRule="auto" w:after="40"/>
        <w:jc w:val="both"/>
      </w:pPr>
      <w:r>
        <w:rPr>
          <w:b/>
        </w:rPr>
        <w:t xml:space="preserve">ID/s: </w:t>
      </w:r>
      <w:r>
        <w:t>300</w:t>
      </w:r>
    </w:p>
    <w:p>
      <w:pPr>
        <w:spacing w:line="240" w:lineRule="auto" w:after="40"/>
        <w:jc w:val="both"/>
      </w:pPr>
      <w:r>
        <w:rPr>
          <w:b/>
        </w:rPr>
        <w:t xml:space="preserve">Frequency: </w:t>
      </w:r>
      <w:r>
        <w:t>1</w:t>
      </w:r>
    </w:p>
    <w:p>
      <w:pPr>
        <w:spacing w:line="240" w:lineRule="auto" w:after="40"/>
        <w:jc w:val="both"/>
      </w:pPr>
      <w:r>
        <w:rPr>
          <w:b/>
        </w:rPr>
        <w:t xml:space="preserve">Proposed action: </w:t>
      </w:r>
      <w:r>
        <w:t>eat</w:t>
      </w:r>
    </w:p>
    <w:p>
      <w:pPr>
        <w:spacing w:line="240" w:lineRule="auto" w:after="40"/>
        <w:jc w:val="both"/>
      </w:pPr>
      <w:r>
        <w:rPr>
          <w:b/>
        </w:rPr>
        <w:t xml:space="preserve">Target: </w:t>
      </w:r>
      <w:r>
        <w:t>damage</w:t>
      </w:r>
    </w:p>
    <w:p>
      <w:pPr>
        <w:spacing w:line="240" w:lineRule="auto" w:before="100" w:after="100"/>
        <w:jc w:val="center"/>
      </w:pPr>
      <w:r>
        <w:rPr>
          <w:b/>
        </w:rPr>
        <w:t>Entry 262</w:t>
      </w:r>
    </w:p>
    <w:p>
      <w:pPr>
        <w:spacing w:line="240" w:lineRule="auto" w:after="40"/>
        <w:jc w:val="both"/>
      </w:pPr>
      <w:r>
        <w:rPr>
          <w:b/>
        </w:rPr>
        <w:t xml:space="preserve">ID/s: </w:t>
      </w:r>
      <w:r>
        <w:t>302</w:t>
      </w:r>
    </w:p>
    <w:p>
      <w:pPr>
        <w:spacing w:line="240" w:lineRule="auto" w:after="40"/>
        <w:jc w:val="both"/>
      </w:pPr>
      <w:r>
        <w:rPr>
          <w:b/>
        </w:rPr>
        <w:t xml:space="preserve">Frequency: </w:t>
      </w:r>
      <w:r>
        <w:t>1</w:t>
      </w:r>
    </w:p>
    <w:p>
      <w:pPr>
        <w:spacing w:line="240" w:lineRule="auto" w:after="40"/>
        <w:jc w:val="both"/>
      </w:pPr>
      <w:r>
        <w:rPr>
          <w:b/>
        </w:rPr>
        <w:t xml:space="preserve">Proposed action: </w:t>
      </w:r>
      <w:r>
        <w:t>ex</w:t>
      </w:r>
    </w:p>
    <w:p>
      <w:pPr>
        <w:spacing w:line="240" w:lineRule="auto" w:after="40"/>
        <w:jc w:val="both"/>
      </w:pPr>
      <w:r>
        <w:rPr>
          <w:b/>
        </w:rPr>
        <w:t xml:space="preserve">Target: </w:t>
      </w:r>
      <w:r>
        <w:t>boat</w:t>
      </w:r>
    </w:p>
    <w:p>
      <w:pPr>
        <w:spacing w:line="240" w:lineRule="auto" w:before="100" w:after="100"/>
        <w:jc w:val="center"/>
      </w:pPr>
      <w:r>
        <w:rPr>
          <w:b/>
        </w:rPr>
        <w:t>Entry 263</w:t>
      </w:r>
    </w:p>
    <w:p>
      <w:pPr>
        <w:spacing w:line="240" w:lineRule="auto" w:after="40"/>
        <w:jc w:val="both"/>
      </w:pPr>
      <w:r>
        <w:rPr>
          <w:b/>
        </w:rPr>
        <w:t xml:space="preserve">ID/s: </w:t>
      </w:r>
      <w:r>
        <w:t>304</w:t>
      </w:r>
    </w:p>
    <w:p>
      <w:pPr>
        <w:spacing w:line="240" w:lineRule="auto" w:after="40"/>
        <w:jc w:val="both"/>
      </w:pPr>
      <w:r>
        <w:rPr>
          <w:b/>
        </w:rPr>
        <w:t xml:space="preserve">Frequency: </w:t>
      </w:r>
      <w:r>
        <w:t>1</w:t>
      </w:r>
    </w:p>
    <w:p>
      <w:pPr>
        <w:spacing w:line="240" w:lineRule="auto" w:after="40"/>
        <w:jc w:val="both"/>
      </w:pPr>
      <w:r>
        <w:rPr>
          <w:b/>
        </w:rPr>
        <w:t xml:space="preserve">Proposed action: </w:t>
      </w:r>
      <w:r>
        <w:t>visit</w:t>
      </w:r>
    </w:p>
    <w:p>
      <w:pPr>
        <w:spacing w:line="240" w:lineRule="auto" w:after="40"/>
        <w:jc w:val="both"/>
      </w:pPr>
      <w:r>
        <w:rPr>
          <w:b/>
        </w:rPr>
        <w:t xml:space="preserve">Target: </w:t>
      </w:r>
      <w:r>
        <w:t>house</w:t>
      </w:r>
    </w:p>
    <w:p>
      <w:pPr>
        <w:spacing w:line="240" w:lineRule="auto" w:before="100" w:after="100"/>
        <w:jc w:val="center"/>
      </w:pPr>
      <w:r>
        <w:rPr>
          <w:b/>
        </w:rPr>
        <w:t>Entry 264</w:t>
      </w:r>
    </w:p>
    <w:p>
      <w:pPr>
        <w:spacing w:line="240" w:lineRule="auto" w:after="40"/>
        <w:jc w:val="both"/>
      </w:pPr>
      <w:r>
        <w:rPr>
          <w:b/>
        </w:rPr>
        <w:t xml:space="preserve">ID/s: </w:t>
      </w:r>
      <w:r>
        <w:t>307</w:t>
      </w:r>
    </w:p>
    <w:p>
      <w:pPr>
        <w:spacing w:line="240" w:lineRule="auto" w:after="40"/>
        <w:jc w:val="both"/>
      </w:pPr>
      <w:r>
        <w:rPr>
          <w:b/>
        </w:rPr>
        <w:t xml:space="preserve">Frequency: </w:t>
      </w:r>
      <w:r>
        <w:t>1</w:t>
      </w:r>
    </w:p>
    <w:p>
      <w:pPr>
        <w:spacing w:line="240" w:lineRule="auto" w:after="40"/>
        <w:jc w:val="both"/>
      </w:pPr>
      <w:r>
        <w:rPr>
          <w:b/>
        </w:rPr>
        <w:t xml:space="preserve">Proposed action: </w:t>
      </w:r>
      <w:r>
        <w:t>turuan</w:t>
      </w:r>
    </w:p>
    <w:p>
      <w:pPr>
        <w:spacing w:line="240" w:lineRule="auto" w:after="40"/>
        <w:jc w:val="both"/>
      </w:pPr>
      <w:r>
        <w:rPr>
          <w:b/>
        </w:rPr>
        <w:t xml:space="preserve">Target: </w:t>
      </w:r>
      <w:r>
        <w:t>pamilya</w:t>
      </w:r>
    </w:p>
    <w:p>
      <w:pPr>
        <w:spacing w:line="240" w:lineRule="auto" w:before="100" w:after="100"/>
        <w:jc w:val="center"/>
      </w:pPr>
      <w:r>
        <w:rPr>
          <w:b/>
        </w:rPr>
        <w:t>Entry 265</w:t>
      </w:r>
    </w:p>
    <w:p>
      <w:pPr>
        <w:spacing w:line="240" w:lineRule="auto" w:after="40"/>
        <w:jc w:val="both"/>
      </w:pPr>
      <w:r>
        <w:rPr>
          <w:b/>
        </w:rPr>
        <w:t xml:space="preserve">ID/s: </w:t>
      </w:r>
      <w:r>
        <w:t>310</w:t>
      </w:r>
    </w:p>
    <w:p>
      <w:pPr>
        <w:spacing w:line="240" w:lineRule="auto" w:after="40"/>
        <w:jc w:val="both"/>
      </w:pPr>
      <w:r>
        <w:rPr>
          <w:b/>
        </w:rPr>
        <w:t xml:space="preserve">Frequency: </w:t>
      </w:r>
      <w:r>
        <w:t>1</w:t>
      </w:r>
    </w:p>
    <w:p>
      <w:pPr>
        <w:spacing w:line="240" w:lineRule="auto" w:after="40"/>
        <w:jc w:val="both"/>
      </w:pPr>
      <w:r>
        <w:rPr>
          <w:b/>
        </w:rPr>
        <w:t xml:space="preserve">Proposed action: </w:t>
      </w:r>
      <w:r>
        <w:t>lumawak</w:t>
      </w:r>
    </w:p>
    <w:p>
      <w:pPr>
        <w:spacing w:line="240" w:lineRule="auto" w:after="40"/>
        <w:jc w:val="both"/>
      </w:pPr>
      <w:r>
        <w:rPr>
          <w:b/>
        </w:rPr>
        <w:t xml:space="preserve">Target: </w:t>
      </w:r>
      <w:r>
        <w:t>kaalaman</w:t>
      </w:r>
    </w:p>
    <w:p>
      <w:pPr>
        <w:spacing w:line="240" w:lineRule="auto" w:before="100" w:after="100"/>
        <w:jc w:val="center"/>
      </w:pPr>
      <w:r>
        <w:rPr>
          <w:b/>
        </w:rPr>
        <w:t>Entry 266</w:t>
      </w:r>
    </w:p>
    <w:p>
      <w:pPr>
        <w:spacing w:line="240" w:lineRule="auto" w:after="40"/>
        <w:jc w:val="both"/>
      </w:pPr>
      <w:r>
        <w:rPr>
          <w:b/>
        </w:rPr>
        <w:t xml:space="preserve">ID/s: </w:t>
      </w:r>
      <w:r>
        <w:t>313</w:t>
      </w:r>
    </w:p>
    <w:p>
      <w:pPr>
        <w:spacing w:line="240" w:lineRule="auto" w:after="40"/>
        <w:jc w:val="both"/>
      </w:pPr>
      <w:r>
        <w:rPr>
          <w:b/>
        </w:rPr>
        <w:t xml:space="preserve">Frequency: </w:t>
      </w:r>
      <w:r>
        <w:t>1</w:t>
      </w:r>
    </w:p>
    <w:p>
      <w:pPr>
        <w:spacing w:line="240" w:lineRule="auto" w:after="40"/>
        <w:jc w:val="both"/>
      </w:pPr>
      <w:r>
        <w:rPr>
          <w:b/>
        </w:rPr>
        <w:t xml:space="preserve">Proposed action: </w:t>
      </w:r>
      <w:r>
        <w:t>allow</w:t>
      </w:r>
    </w:p>
    <w:p>
      <w:pPr>
        <w:spacing w:line="240" w:lineRule="auto" w:after="40"/>
        <w:jc w:val="both"/>
      </w:pPr>
      <w:r>
        <w:rPr>
          <w:b/>
        </w:rPr>
        <w:t xml:space="preserve">Target: </w:t>
      </w:r>
      <w:r>
        <w:t>residents</w:t>
      </w:r>
    </w:p>
    <w:p>
      <w:pPr>
        <w:spacing w:line="240" w:lineRule="auto" w:before="100" w:after="100"/>
        <w:jc w:val="center"/>
      </w:pPr>
      <w:r>
        <w:rPr>
          <w:b/>
        </w:rPr>
        <w:t>Entry 267</w:t>
      </w:r>
    </w:p>
    <w:p>
      <w:pPr>
        <w:spacing w:line="240" w:lineRule="auto" w:after="40"/>
        <w:jc w:val="both"/>
      </w:pPr>
      <w:r>
        <w:rPr>
          <w:b/>
        </w:rPr>
        <w:t xml:space="preserve">ID/s: </w:t>
      </w:r>
      <w:r>
        <w:t>314</w:t>
      </w:r>
    </w:p>
    <w:p>
      <w:pPr>
        <w:spacing w:line="240" w:lineRule="auto" w:after="40"/>
        <w:jc w:val="both"/>
      </w:pPr>
      <w:r>
        <w:rPr>
          <w:b/>
        </w:rPr>
        <w:t xml:space="preserve">Frequency: </w:t>
      </w:r>
      <w:r>
        <w:t>1</w:t>
      </w:r>
    </w:p>
    <w:p>
      <w:pPr>
        <w:spacing w:line="240" w:lineRule="auto" w:after="40"/>
        <w:jc w:val="both"/>
      </w:pPr>
      <w:r>
        <w:rPr>
          <w:b/>
        </w:rPr>
        <w:t xml:space="preserve">Proposed action: </w:t>
      </w:r>
      <w:r>
        <w:t>magpalit</w:t>
      </w:r>
    </w:p>
    <w:p>
      <w:pPr>
        <w:spacing w:line="240" w:lineRule="auto" w:after="40"/>
        <w:jc w:val="both"/>
      </w:pPr>
      <w:r>
        <w:rPr>
          <w:b/>
        </w:rPr>
        <w:t xml:space="preserve">Target: </w:t>
      </w:r>
      <w:r>
        <w:t>brgy, chairman, kase</w:t>
      </w:r>
    </w:p>
    <w:p>
      <w:pPr>
        <w:spacing w:line="240" w:lineRule="auto" w:before="100" w:after="100"/>
        <w:jc w:val="center"/>
      </w:pPr>
      <w:r>
        <w:rPr>
          <w:b/>
        </w:rPr>
        <w:t>Entry 268</w:t>
      </w:r>
    </w:p>
    <w:p>
      <w:pPr>
        <w:spacing w:line="240" w:lineRule="auto" w:after="40"/>
        <w:jc w:val="both"/>
      </w:pPr>
      <w:r>
        <w:rPr>
          <w:b/>
        </w:rPr>
        <w:t xml:space="preserve">ID/s: </w:t>
      </w:r>
      <w:r>
        <w:t>315</w:t>
      </w:r>
    </w:p>
    <w:p>
      <w:pPr>
        <w:spacing w:line="240" w:lineRule="auto" w:after="40"/>
        <w:jc w:val="both"/>
      </w:pPr>
      <w:r>
        <w:rPr>
          <w:b/>
        </w:rPr>
        <w:t xml:space="preserve">Frequency: </w:t>
      </w:r>
      <w:r>
        <w:t>1</w:t>
      </w:r>
    </w:p>
    <w:p>
      <w:pPr>
        <w:spacing w:line="240" w:lineRule="auto" w:after="40"/>
        <w:jc w:val="both"/>
      </w:pPr>
      <w:r>
        <w:rPr>
          <w:b/>
        </w:rPr>
        <w:t xml:space="preserve">Proposed action: </w:t>
      </w:r>
      <w:r>
        <w:t>pwede</w:t>
      </w:r>
    </w:p>
    <w:p>
      <w:pPr>
        <w:spacing w:line="240" w:lineRule="auto" w:after="40"/>
        <w:jc w:val="both"/>
      </w:pPr>
      <w:r>
        <w:rPr>
          <w:b/>
        </w:rPr>
        <w:t xml:space="preserve">Target: </w:t>
      </w:r>
      <w:r>
        <w:t>oras</w:t>
      </w:r>
    </w:p>
    <w:p>
      <w:pPr>
        <w:spacing w:line="240" w:lineRule="auto" w:before="100" w:after="100"/>
        <w:jc w:val="center"/>
      </w:pPr>
      <w:r>
        <w:rPr>
          <w:b/>
        </w:rPr>
        <w:t>Entry 269</w:t>
      </w:r>
    </w:p>
    <w:p>
      <w:pPr>
        <w:spacing w:line="240" w:lineRule="auto" w:after="40"/>
        <w:jc w:val="both"/>
      </w:pPr>
      <w:r>
        <w:rPr>
          <w:b/>
        </w:rPr>
        <w:t xml:space="preserve">ID/s: </w:t>
      </w:r>
      <w:r>
        <w:t>319</w:t>
      </w:r>
    </w:p>
    <w:p>
      <w:pPr>
        <w:spacing w:line="240" w:lineRule="auto" w:after="40"/>
        <w:jc w:val="both"/>
      </w:pPr>
      <w:r>
        <w:rPr>
          <w:b/>
        </w:rPr>
        <w:t xml:space="preserve">Frequency: </w:t>
      </w:r>
      <w:r>
        <w:t>1</w:t>
      </w:r>
    </w:p>
    <w:p>
      <w:pPr>
        <w:spacing w:line="240" w:lineRule="auto" w:after="40"/>
        <w:jc w:val="both"/>
      </w:pPr>
      <w:r>
        <w:rPr>
          <w:b/>
        </w:rPr>
        <w:t xml:space="preserve">Proposed action: </w:t>
      </w:r>
      <w:r>
        <w:t>dealing</w:t>
      </w:r>
    </w:p>
    <w:p>
      <w:pPr>
        <w:spacing w:line="240" w:lineRule="auto" w:after="40"/>
        <w:jc w:val="both"/>
      </w:pPr>
      <w:r>
        <w:rPr>
          <w:b/>
        </w:rPr>
        <w:t xml:space="preserve">Target: </w:t>
      </w:r>
      <w:r>
        <w:t>disaster</w:t>
      </w:r>
    </w:p>
    <w:p>
      <w:pPr>
        <w:spacing w:line="240" w:lineRule="auto" w:before="100" w:after="100"/>
        <w:jc w:val="center"/>
      </w:pPr>
      <w:r>
        <w:rPr>
          <w:b/>
        </w:rPr>
        <w:t>Entry 270</w:t>
      </w:r>
    </w:p>
    <w:p>
      <w:pPr>
        <w:spacing w:line="240" w:lineRule="auto" w:after="40"/>
        <w:jc w:val="both"/>
      </w:pPr>
      <w:r>
        <w:rPr>
          <w:b/>
        </w:rPr>
        <w:t xml:space="preserve">ID/s: </w:t>
      </w:r>
      <w:r>
        <w:t>336</w:t>
      </w:r>
    </w:p>
    <w:p>
      <w:pPr>
        <w:spacing w:line="240" w:lineRule="auto" w:after="40"/>
        <w:jc w:val="both"/>
      </w:pPr>
      <w:r>
        <w:rPr>
          <w:b/>
        </w:rPr>
        <w:t xml:space="preserve">Frequency: </w:t>
      </w:r>
      <w:r>
        <w:t>1</w:t>
      </w:r>
    </w:p>
    <w:p>
      <w:pPr>
        <w:spacing w:line="240" w:lineRule="auto" w:after="40"/>
        <w:jc w:val="both"/>
      </w:pPr>
      <w:r>
        <w:rPr>
          <w:b/>
        </w:rPr>
        <w:t xml:space="preserve">Proposed action: </w:t>
      </w:r>
      <w:r>
        <w:t>maihnada</w:t>
      </w:r>
    </w:p>
    <w:p>
      <w:pPr>
        <w:spacing w:line="240" w:lineRule="auto" w:after="40"/>
        <w:jc w:val="both"/>
      </w:pPr>
      <w:r>
        <w:rPr>
          <w:b/>
        </w:rPr>
        <w:t xml:space="preserve">Target: </w:t>
      </w:r>
      <w:r>
        <w:t>tao</w:t>
      </w:r>
    </w:p>
    <w:p>
      <w:pPr>
        <w:spacing w:line="240" w:lineRule="auto" w:before="100" w:after="100"/>
        <w:jc w:val="center"/>
      </w:pPr>
      <w:r>
        <w:rPr>
          <w:b/>
        </w:rPr>
        <w:t>Entry 271</w:t>
      </w:r>
    </w:p>
    <w:p>
      <w:pPr>
        <w:spacing w:line="240" w:lineRule="auto" w:after="40"/>
        <w:jc w:val="both"/>
      </w:pPr>
      <w:r>
        <w:rPr>
          <w:b/>
        </w:rPr>
        <w:t xml:space="preserve">ID/s: </w:t>
      </w:r>
      <w:r>
        <w:t>343</w:t>
      </w:r>
    </w:p>
    <w:p>
      <w:pPr>
        <w:spacing w:line="240" w:lineRule="auto" w:after="40"/>
        <w:jc w:val="both"/>
      </w:pPr>
      <w:r>
        <w:rPr>
          <w:b/>
        </w:rPr>
        <w:t xml:space="preserve">Frequency: </w:t>
      </w:r>
      <w:r>
        <w:t>1</w:t>
      </w:r>
    </w:p>
    <w:p>
      <w:pPr>
        <w:spacing w:line="240" w:lineRule="auto" w:after="40"/>
        <w:jc w:val="both"/>
      </w:pPr>
      <w:r>
        <w:rPr>
          <w:b/>
        </w:rPr>
        <w:t xml:space="preserve">Proposed action: </w:t>
      </w:r>
      <w:r>
        <w:t>establish</w:t>
      </w:r>
    </w:p>
    <w:p>
      <w:pPr>
        <w:spacing w:line="240" w:lineRule="auto" w:after="40"/>
        <w:jc w:val="both"/>
      </w:pPr>
      <w:r>
        <w:rPr>
          <w:b/>
        </w:rPr>
        <w:t xml:space="preserve">Target: </w:t>
      </w:r>
      <w:r>
        <w:t>program</w:t>
      </w:r>
    </w:p>
    <w:p>
      <w:pPr>
        <w:spacing w:line="240" w:lineRule="auto" w:before="100" w:after="100"/>
        <w:jc w:val="center"/>
      </w:pPr>
      <w:r>
        <w:rPr>
          <w:b/>
        </w:rPr>
        <w:t>Entry 272</w:t>
      </w:r>
    </w:p>
    <w:p>
      <w:pPr>
        <w:spacing w:line="240" w:lineRule="auto" w:after="40"/>
        <w:jc w:val="both"/>
      </w:pPr>
      <w:r>
        <w:rPr>
          <w:b/>
        </w:rPr>
        <w:t xml:space="preserve">ID/s: </w:t>
      </w:r>
      <w:r>
        <w:t>362</w:t>
      </w:r>
    </w:p>
    <w:p>
      <w:pPr>
        <w:spacing w:line="240" w:lineRule="auto" w:after="40"/>
        <w:jc w:val="both"/>
      </w:pPr>
      <w:r>
        <w:rPr>
          <w:b/>
        </w:rPr>
        <w:t xml:space="preserve">Frequency: </w:t>
      </w:r>
      <w:r>
        <w:t>1</w:t>
      </w:r>
    </w:p>
    <w:p>
      <w:pPr>
        <w:spacing w:line="240" w:lineRule="auto" w:after="40"/>
        <w:jc w:val="both"/>
      </w:pPr>
      <w:r>
        <w:rPr>
          <w:b/>
        </w:rPr>
        <w:t xml:space="preserve">Proposed action: </w:t>
      </w:r>
      <w:r>
        <w:t>ginagawa</w:t>
      </w:r>
    </w:p>
    <w:p>
      <w:pPr>
        <w:spacing w:line="240" w:lineRule="auto" w:after="40"/>
        <w:jc w:val="both"/>
      </w:pPr>
      <w:r>
        <w:rPr>
          <w:b/>
        </w:rPr>
        <w:t xml:space="preserve">Target: </w:t>
      </w:r>
      <w:r>
        <w:t>samin</w:t>
      </w:r>
    </w:p>
    <w:p>
      <w:pPr>
        <w:spacing w:line="240" w:lineRule="auto" w:before="100" w:after="100"/>
        <w:jc w:val="center"/>
      </w:pPr>
      <w:r>
        <w:rPr>
          <w:b/>
        </w:rPr>
        <w:t>Entry 273</w:t>
      </w:r>
    </w:p>
    <w:p>
      <w:pPr>
        <w:spacing w:line="240" w:lineRule="auto" w:after="40"/>
        <w:jc w:val="both"/>
      </w:pPr>
      <w:r>
        <w:rPr>
          <w:b/>
        </w:rPr>
        <w:t xml:space="preserve">ID/s: </w:t>
      </w:r>
      <w:r>
        <w:t>364</w:t>
      </w:r>
    </w:p>
    <w:p>
      <w:pPr>
        <w:spacing w:line="240" w:lineRule="auto" w:after="40"/>
        <w:jc w:val="both"/>
      </w:pPr>
      <w:r>
        <w:rPr>
          <w:b/>
        </w:rPr>
        <w:t xml:space="preserve">Frequency: </w:t>
      </w:r>
      <w:r>
        <w:t>1</w:t>
      </w:r>
    </w:p>
    <w:p>
      <w:pPr>
        <w:spacing w:line="240" w:lineRule="auto" w:after="40"/>
        <w:jc w:val="both"/>
      </w:pPr>
      <w:r>
        <w:rPr>
          <w:b/>
        </w:rPr>
        <w:t xml:space="preserve">Proposed action: </w:t>
      </w:r>
      <w:r>
        <w:t>planning</w:t>
      </w:r>
    </w:p>
    <w:p>
      <w:pPr>
        <w:spacing w:line="240" w:lineRule="auto" w:after="40"/>
        <w:jc w:val="both"/>
      </w:pPr>
      <w:r>
        <w:rPr>
          <w:b/>
        </w:rPr>
        <w:t xml:space="preserve">Target: </w:t>
      </w:r>
      <w:r>
        <w:t>incase</w:t>
      </w:r>
    </w:p>
    <w:p>
      <w:pPr>
        <w:spacing w:line="240" w:lineRule="auto" w:before="100" w:after="100"/>
        <w:jc w:val="center"/>
      </w:pPr>
      <w:r>
        <w:rPr>
          <w:b/>
        </w:rPr>
        <w:t>Entry 274</w:t>
      </w:r>
    </w:p>
    <w:p>
      <w:pPr>
        <w:spacing w:line="240" w:lineRule="auto" w:after="40"/>
        <w:jc w:val="both"/>
      </w:pPr>
      <w:r>
        <w:rPr>
          <w:b/>
        </w:rPr>
        <w:t xml:space="preserve">ID/s: </w:t>
      </w:r>
      <w:r>
        <w:t>371</w:t>
      </w:r>
    </w:p>
    <w:p>
      <w:pPr>
        <w:spacing w:line="240" w:lineRule="auto" w:after="40"/>
        <w:jc w:val="both"/>
      </w:pPr>
      <w:r>
        <w:rPr>
          <w:b/>
        </w:rPr>
        <w:t xml:space="preserve">Frequency: </w:t>
      </w:r>
      <w:r>
        <w:t>1</w:t>
      </w:r>
    </w:p>
    <w:p>
      <w:pPr>
        <w:spacing w:line="240" w:lineRule="auto" w:after="40"/>
        <w:jc w:val="both"/>
      </w:pPr>
      <w:r>
        <w:rPr>
          <w:b/>
        </w:rPr>
        <w:t xml:space="preserve">Proposed action: </w:t>
      </w:r>
      <w:r>
        <w:t>feed</w:t>
      </w:r>
    </w:p>
    <w:p>
      <w:pPr>
        <w:spacing w:line="240" w:lineRule="auto" w:after="40"/>
        <w:jc w:val="both"/>
      </w:pPr>
      <w:r>
        <w:rPr>
          <w:b/>
        </w:rPr>
        <w:t xml:space="preserve">Target: </w:t>
      </w:r>
      <w:r>
        <w:t>people</w:t>
      </w:r>
    </w:p>
    <w:p>
      <w:pPr>
        <w:spacing w:line="240" w:lineRule="auto" w:before="100" w:after="100"/>
        <w:jc w:val="center"/>
      </w:pPr>
      <w:r>
        <w:rPr>
          <w:b/>
        </w:rPr>
        <w:t>Entry 275</w:t>
      </w:r>
    </w:p>
    <w:p>
      <w:pPr>
        <w:spacing w:line="240" w:lineRule="auto" w:after="40"/>
        <w:jc w:val="both"/>
      </w:pPr>
      <w:r>
        <w:rPr>
          <w:b/>
        </w:rPr>
        <w:t xml:space="preserve">ID/s: </w:t>
      </w:r>
      <w:r>
        <w:t>372</w:t>
      </w:r>
    </w:p>
    <w:p>
      <w:pPr>
        <w:spacing w:line="240" w:lineRule="auto" w:after="40"/>
        <w:jc w:val="both"/>
      </w:pPr>
      <w:r>
        <w:rPr>
          <w:b/>
        </w:rPr>
        <w:t xml:space="preserve">Frequency: </w:t>
      </w:r>
      <w:r>
        <w:t>1</w:t>
      </w:r>
    </w:p>
    <w:p>
      <w:pPr>
        <w:spacing w:line="240" w:lineRule="auto" w:after="40"/>
        <w:jc w:val="both"/>
      </w:pPr>
      <w:r>
        <w:rPr>
          <w:b/>
        </w:rPr>
        <w:t xml:space="preserve">Proposed action: </w:t>
      </w:r>
      <w:r>
        <w:t>pick</w:t>
      </w:r>
    </w:p>
    <w:p>
      <w:pPr>
        <w:spacing w:line="240" w:lineRule="auto" w:after="40"/>
        <w:jc w:val="both"/>
      </w:pPr>
      <w:r>
        <w:rPr>
          <w:b/>
        </w:rPr>
        <w:t xml:space="preserve">Target: </w:t>
      </w:r>
      <w:r>
        <w:t>trashes</w:t>
      </w:r>
    </w:p>
    <w:p>
      <w:pPr>
        <w:spacing w:line="240" w:lineRule="auto" w:before="100" w:after="100"/>
        <w:jc w:val="center"/>
      </w:pPr>
      <w:r>
        <w:rPr>
          <w:b/>
        </w:rPr>
        <w:t>Entry 276</w:t>
      </w:r>
    </w:p>
    <w:p>
      <w:pPr>
        <w:spacing w:line="240" w:lineRule="auto" w:after="40"/>
        <w:jc w:val="both"/>
      </w:pPr>
      <w:r>
        <w:rPr>
          <w:b/>
        </w:rPr>
        <w:t xml:space="preserve">ID/s: </w:t>
      </w:r>
      <w:r>
        <w:t>378</w:t>
      </w:r>
    </w:p>
    <w:p>
      <w:pPr>
        <w:spacing w:line="240" w:lineRule="auto" w:after="40"/>
        <w:jc w:val="both"/>
      </w:pPr>
      <w:r>
        <w:rPr>
          <w:b/>
        </w:rPr>
        <w:t xml:space="preserve">Frequency: </w:t>
      </w:r>
      <w:r>
        <w:t>1</w:t>
      </w:r>
    </w:p>
    <w:p>
      <w:pPr>
        <w:spacing w:line="240" w:lineRule="auto" w:after="40"/>
        <w:jc w:val="both"/>
      </w:pPr>
      <w:r>
        <w:rPr>
          <w:b/>
        </w:rPr>
        <w:t xml:space="preserve">Proposed action: </w:t>
      </w:r>
      <w:r>
        <w:t>buy</w:t>
      </w:r>
    </w:p>
    <w:p>
      <w:pPr>
        <w:spacing w:line="240" w:lineRule="auto" w:after="40"/>
        <w:jc w:val="both"/>
      </w:pPr>
      <w:r>
        <w:rPr>
          <w:b/>
        </w:rPr>
        <w:t xml:space="preserve">Target: </w:t>
      </w:r>
      <w:r>
        <w:t>instructions</w:t>
      </w:r>
    </w:p>
    <w:p>
      <w:pPr>
        <w:spacing w:line="240" w:lineRule="auto" w:before="100" w:after="100"/>
        <w:jc w:val="center"/>
      </w:pPr>
      <w:r>
        <w:rPr>
          <w:b/>
        </w:rPr>
        <w:t>Entry 277</w:t>
      </w:r>
    </w:p>
    <w:p>
      <w:pPr>
        <w:spacing w:line="240" w:lineRule="auto" w:after="40"/>
        <w:jc w:val="both"/>
      </w:pPr>
      <w:r>
        <w:rPr>
          <w:b/>
        </w:rPr>
        <w:t xml:space="preserve">ID/s: </w:t>
      </w:r>
      <w:r>
        <w:t>379</w:t>
      </w:r>
    </w:p>
    <w:p>
      <w:pPr>
        <w:spacing w:line="240" w:lineRule="auto" w:after="40"/>
        <w:jc w:val="both"/>
      </w:pPr>
      <w:r>
        <w:rPr>
          <w:b/>
        </w:rPr>
        <w:t xml:space="preserve">Frequency: </w:t>
      </w:r>
      <w:r>
        <w:t>1</w:t>
      </w:r>
    </w:p>
    <w:p>
      <w:pPr>
        <w:spacing w:line="240" w:lineRule="auto" w:after="40"/>
        <w:jc w:val="both"/>
      </w:pPr>
      <w:r>
        <w:rPr>
          <w:b/>
        </w:rPr>
        <w:t xml:space="preserve">Proposed action: </w:t>
      </w:r>
      <w:r>
        <w:t>support</w:t>
      </w:r>
    </w:p>
    <w:p>
      <w:pPr>
        <w:spacing w:line="240" w:lineRule="auto" w:after="40"/>
        <w:jc w:val="both"/>
      </w:pPr>
      <w:r>
        <w:rPr>
          <w:b/>
        </w:rPr>
        <w:t xml:space="preserve">Target: </w:t>
      </w:r>
      <w:r>
        <w:t>goods</w:t>
      </w:r>
    </w:p>
    <w:p>
      <w:pPr>
        <w:spacing w:line="240" w:lineRule="auto" w:before="100" w:after="100"/>
        <w:jc w:val="center"/>
      </w:pPr>
      <w:r>
        <w:rPr>
          <w:b/>
        </w:rPr>
        <w:t>Entry 278</w:t>
      </w:r>
    </w:p>
    <w:p>
      <w:pPr>
        <w:spacing w:line="240" w:lineRule="auto" w:after="40"/>
        <w:jc w:val="both"/>
      </w:pPr>
      <w:r>
        <w:rPr>
          <w:b/>
        </w:rPr>
        <w:t xml:space="preserve">ID/s: </w:t>
      </w:r>
      <w:r>
        <w:t>383</w:t>
      </w:r>
    </w:p>
    <w:p>
      <w:pPr>
        <w:spacing w:line="240" w:lineRule="auto" w:after="40"/>
        <w:jc w:val="both"/>
      </w:pPr>
      <w:r>
        <w:rPr>
          <w:b/>
        </w:rPr>
        <w:t xml:space="preserve">Frequency: </w:t>
      </w:r>
      <w:r>
        <w:t>1</w:t>
      </w:r>
    </w:p>
    <w:p>
      <w:pPr>
        <w:spacing w:line="240" w:lineRule="auto" w:after="40"/>
        <w:jc w:val="both"/>
      </w:pPr>
      <w:r>
        <w:rPr>
          <w:b/>
        </w:rPr>
        <w:t xml:space="preserve">Proposed action: </w:t>
      </w:r>
      <w:r>
        <w:t>t</w:t>
      </w:r>
    </w:p>
    <w:p>
      <w:pPr>
        <w:spacing w:line="240" w:lineRule="auto" w:after="40"/>
        <w:jc w:val="both"/>
      </w:pPr>
      <w:r>
        <w:rPr>
          <w:b/>
        </w:rPr>
        <w:t xml:space="preserve">Target: </w:t>
      </w:r>
      <w:r>
        <w:t>incoming, disaster</w:t>
      </w:r>
    </w:p>
    <w:p>
      <w:pPr>
        <w:spacing w:line="240" w:lineRule="auto" w:before="100" w:after="100"/>
        <w:jc w:val="center"/>
      </w:pPr>
      <w:r>
        <w:rPr>
          <w:b/>
        </w:rPr>
        <w:t>Entry 279</w:t>
      </w:r>
    </w:p>
    <w:p>
      <w:pPr>
        <w:spacing w:line="240" w:lineRule="auto" w:after="40"/>
        <w:jc w:val="both"/>
      </w:pPr>
      <w:r>
        <w:rPr>
          <w:b/>
        </w:rPr>
        <w:t xml:space="preserve">ID/s: </w:t>
      </w:r>
      <w:r>
        <w:t>389</w:t>
      </w:r>
    </w:p>
    <w:p>
      <w:pPr>
        <w:spacing w:line="240" w:lineRule="auto" w:after="40"/>
        <w:jc w:val="both"/>
      </w:pPr>
      <w:r>
        <w:rPr>
          <w:b/>
        </w:rPr>
        <w:t xml:space="preserve">Frequency: </w:t>
      </w:r>
      <w:r>
        <w:t>1</w:t>
      </w:r>
    </w:p>
    <w:p>
      <w:pPr>
        <w:spacing w:line="240" w:lineRule="auto" w:after="40"/>
        <w:jc w:val="both"/>
      </w:pPr>
      <w:r>
        <w:rPr>
          <w:b/>
        </w:rPr>
        <w:t xml:space="preserve">Proposed action: </w:t>
      </w:r>
      <w:r>
        <w:t>pay</w:t>
      </w:r>
    </w:p>
    <w:p>
      <w:pPr>
        <w:spacing w:line="240" w:lineRule="auto" w:after="40"/>
        <w:jc w:val="both"/>
      </w:pPr>
      <w:r>
        <w:rPr>
          <w:b/>
        </w:rPr>
        <w:t xml:space="preserve">Target: </w:t>
      </w:r>
      <w:r>
        <w:t>visit, house</w:t>
      </w:r>
    </w:p>
    <w:p>
      <w:pPr>
        <w:spacing w:line="240" w:lineRule="auto" w:before="100" w:after="100"/>
        <w:jc w:val="center"/>
      </w:pPr>
      <w:r>
        <w:rPr>
          <w:b/>
        </w:rPr>
        <w:t>Entry 280</w:t>
      </w:r>
    </w:p>
    <w:p>
      <w:pPr>
        <w:spacing w:line="240" w:lineRule="auto" w:after="40"/>
        <w:jc w:val="both"/>
      </w:pPr>
      <w:r>
        <w:rPr>
          <w:b/>
        </w:rPr>
        <w:t xml:space="preserve">ID/s: </w:t>
      </w:r>
      <w:r>
        <w:t>392</w:t>
      </w:r>
    </w:p>
    <w:p>
      <w:pPr>
        <w:spacing w:line="240" w:lineRule="auto" w:after="40"/>
        <w:jc w:val="both"/>
      </w:pPr>
      <w:r>
        <w:rPr>
          <w:b/>
        </w:rPr>
        <w:t xml:space="preserve">Frequency: </w:t>
      </w:r>
      <w:r>
        <w:t>1</w:t>
      </w:r>
    </w:p>
    <w:p>
      <w:pPr>
        <w:spacing w:line="240" w:lineRule="auto" w:after="40"/>
        <w:jc w:val="both"/>
      </w:pPr>
      <w:r>
        <w:rPr>
          <w:b/>
        </w:rPr>
        <w:t xml:space="preserve">Proposed action: </w:t>
      </w:r>
      <w:r>
        <w:t>benefit</w:t>
      </w:r>
    </w:p>
    <w:p>
      <w:pPr>
        <w:spacing w:line="240" w:lineRule="auto" w:after="40"/>
        <w:jc w:val="both"/>
      </w:pPr>
      <w:r>
        <w:rPr>
          <w:b/>
        </w:rPr>
        <w:t xml:space="preserve">Target: </w:t>
      </w:r>
      <w:r>
        <w:t>baranggay</w:t>
      </w:r>
    </w:p>
    <w:p>
      <w:pPr>
        <w:spacing w:line="240" w:lineRule="auto" w:before="100" w:after="100"/>
        <w:jc w:val="center"/>
      </w:pPr>
      <w:r>
        <w:rPr>
          <w:b/>
        </w:rPr>
        <w:t>Entry 281</w:t>
      </w:r>
    </w:p>
    <w:p>
      <w:pPr>
        <w:spacing w:line="240" w:lineRule="auto" w:after="40"/>
        <w:jc w:val="both"/>
      </w:pPr>
      <w:r>
        <w:rPr>
          <w:b/>
        </w:rPr>
        <w:t xml:space="preserve">ID/s: </w:t>
      </w:r>
      <w:r>
        <w:t>394</w:t>
      </w:r>
    </w:p>
    <w:p>
      <w:pPr>
        <w:spacing w:line="240" w:lineRule="auto" w:after="40"/>
        <w:jc w:val="both"/>
      </w:pPr>
      <w:r>
        <w:rPr>
          <w:b/>
        </w:rPr>
        <w:t xml:space="preserve">Frequency: </w:t>
      </w:r>
      <w:r>
        <w:t>1</w:t>
      </w:r>
    </w:p>
    <w:p>
      <w:pPr>
        <w:spacing w:line="240" w:lineRule="auto" w:after="40"/>
        <w:jc w:val="both"/>
      </w:pPr>
      <w:r>
        <w:rPr>
          <w:b/>
        </w:rPr>
        <w:t xml:space="preserve">Proposed action: </w:t>
      </w:r>
      <w:r>
        <w:t>simulating</w:t>
      </w:r>
    </w:p>
    <w:p>
      <w:pPr>
        <w:spacing w:line="240" w:lineRule="auto" w:after="40"/>
        <w:jc w:val="both"/>
      </w:pPr>
      <w:r>
        <w:rPr>
          <w:b/>
        </w:rPr>
        <w:t xml:space="preserve">Target: </w:t>
      </w:r>
      <w:r>
        <w:t>disasters</w:t>
      </w:r>
    </w:p>
    <w:p>
      <w:pPr>
        <w:spacing w:line="240" w:lineRule="auto" w:before="100" w:after="100"/>
        <w:jc w:val="center"/>
      </w:pPr>
      <w:r>
        <w:rPr>
          <w:b/>
        </w:rPr>
        <w:t>Entry 282</w:t>
      </w:r>
    </w:p>
    <w:p>
      <w:pPr>
        <w:spacing w:line="240" w:lineRule="auto" w:after="40"/>
        <w:jc w:val="both"/>
      </w:pPr>
      <w:r>
        <w:rPr>
          <w:b/>
        </w:rPr>
        <w:t xml:space="preserve">ID/s: </w:t>
      </w:r>
      <w:r>
        <w:t>403</w:t>
      </w:r>
    </w:p>
    <w:p>
      <w:pPr>
        <w:spacing w:line="240" w:lineRule="auto" w:after="40"/>
        <w:jc w:val="both"/>
      </w:pPr>
      <w:r>
        <w:rPr>
          <w:b/>
        </w:rPr>
        <w:t xml:space="preserve">Frequency: </w:t>
      </w:r>
      <w:r>
        <w:t>1</w:t>
      </w:r>
    </w:p>
    <w:p>
      <w:pPr>
        <w:spacing w:line="240" w:lineRule="auto" w:after="40"/>
        <w:jc w:val="both"/>
      </w:pPr>
      <w:r>
        <w:rPr>
          <w:b/>
        </w:rPr>
        <w:t xml:space="preserve">Proposed action: </w:t>
      </w:r>
      <w:r>
        <w:t>survive</w:t>
      </w:r>
    </w:p>
    <w:p>
      <w:pPr>
        <w:spacing w:line="240" w:lineRule="auto" w:after="40"/>
        <w:jc w:val="both"/>
      </w:pPr>
      <w:r>
        <w:rPr>
          <w:b/>
        </w:rPr>
        <w:t xml:space="preserve">Target: </w:t>
      </w:r>
      <w:r>
        <w:t>disaster</w:t>
      </w:r>
    </w:p>
    <w:p>
      <w:pPr>
        <w:spacing w:line="240" w:lineRule="auto" w:before="100" w:after="100"/>
        <w:jc w:val="center"/>
      </w:pPr>
      <w:r>
        <w:rPr>
          <w:b/>
        </w:rPr>
        <w:t>Entry 283</w:t>
      </w:r>
    </w:p>
    <w:p>
      <w:pPr>
        <w:spacing w:line="240" w:lineRule="auto" w:after="40"/>
        <w:jc w:val="both"/>
      </w:pPr>
      <w:r>
        <w:rPr>
          <w:b/>
        </w:rPr>
        <w:t xml:space="preserve">ID/s: </w:t>
      </w:r>
      <w:r>
        <w:t>410</w:t>
      </w:r>
    </w:p>
    <w:p>
      <w:pPr>
        <w:spacing w:line="240" w:lineRule="auto" w:after="40"/>
        <w:jc w:val="both"/>
      </w:pPr>
      <w:r>
        <w:rPr>
          <w:b/>
        </w:rPr>
        <w:t xml:space="preserve">Frequency: </w:t>
      </w:r>
      <w:r>
        <w:t>1</w:t>
      </w:r>
    </w:p>
    <w:p>
      <w:pPr>
        <w:spacing w:line="240" w:lineRule="auto" w:after="40"/>
        <w:jc w:val="both"/>
      </w:pPr>
      <w:r>
        <w:rPr>
          <w:b/>
        </w:rPr>
        <w:t xml:space="preserve">Proposed action: </w:t>
      </w:r>
      <w:r>
        <w:t>pantay-pantay</w:t>
      </w:r>
    </w:p>
    <w:p>
      <w:pPr>
        <w:spacing w:line="240" w:lineRule="auto" w:after="40"/>
        <w:jc w:val="both"/>
      </w:pPr>
      <w:r>
        <w:rPr>
          <w:b/>
        </w:rPr>
        <w:t xml:space="preserve">Target: </w:t>
      </w:r>
      <w:r>
        <w:t>pamamahagi</w:t>
      </w:r>
    </w:p>
    <w:p>
      <w:pPr>
        <w:spacing w:line="240" w:lineRule="auto" w:before="100" w:after="100"/>
        <w:jc w:val="center"/>
      </w:pPr>
      <w:r>
        <w:rPr>
          <w:b/>
        </w:rPr>
        <w:t>Entry 284</w:t>
      </w:r>
    </w:p>
    <w:p>
      <w:pPr>
        <w:spacing w:line="240" w:lineRule="auto" w:after="40"/>
        <w:jc w:val="both"/>
      </w:pPr>
      <w:r>
        <w:rPr>
          <w:b/>
        </w:rPr>
        <w:t xml:space="preserve">ID/s: </w:t>
      </w:r>
      <w:r>
        <w:t>411</w:t>
      </w:r>
    </w:p>
    <w:p>
      <w:pPr>
        <w:spacing w:line="240" w:lineRule="auto" w:after="40"/>
        <w:jc w:val="both"/>
      </w:pPr>
      <w:r>
        <w:rPr>
          <w:b/>
        </w:rPr>
        <w:t xml:space="preserve">Frequency: </w:t>
      </w:r>
      <w:r>
        <w:t>1</w:t>
      </w:r>
    </w:p>
    <w:p>
      <w:pPr>
        <w:spacing w:line="240" w:lineRule="auto" w:after="40"/>
        <w:jc w:val="both"/>
      </w:pPr>
      <w:r>
        <w:rPr>
          <w:b/>
        </w:rPr>
        <w:t xml:space="preserve">Proposed action: </w:t>
      </w:r>
      <w:r>
        <w:t>magmalasakit</w:t>
      </w:r>
    </w:p>
    <w:p>
      <w:pPr>
        <w:spacing w:line="240" w:lineRule="auto" w:after="40"/>
        <w:jc w:val="both"/>
      </w:pPr>
      <w:r>
        <w:rPr>
          <w:b/>
        </w:rPr>
        <w:t xml:space="preserve">Target: </w:t>
      </w:r>
      <w:r>
        <w:t>kawpa</w:t>
      </w:r>
    </w:p>
    <w:p>
      <w:pPr>
        <w:spacing w:line="240" w:lineRule="auto" w:before="100" w:after="100"/>
        <w:jc w:val="center"/>
      </w:pPr>
      <w:r>
        <w:rPr>
          <w:b/>
        </w:rPr>
        <w:t>Entry 285</w:t>
      </w:r>
    </w:p>
    <w:p>
      <w:pPr>
        <w:spacing w:line="240" w:lineRule="auto" w:after="40"/>
        <w:jc w:val="both"/>
      </w:pPr>
      <w:r>
        <w:rPr>
          <w:b/>
        </w:rPr>
        <w:t xml:space="preserve">ID/s: </w:t>
      </w:r>
      <w:r>
        <w:t>412</w:t>
      </w:r>
    </w:p>
    <w:p>
      <w:pPr>
        <w:spacing w:line="240" w:lineRule="auto" w:after="40"/>
        <w:jc w:val="both"/>
      </w:pPr>
      <w:r>
        <w:rPr>
          <w:b/>
        </w:rPr>
        <w:t xml:space="preserve">Frequency: </w:t>
      </w:r>
      <w:r>
        <w:t>1</w:t>
      </w:r>
    </w:p>
    <w:p>
      <w:pPr>
        <w:spacing w:line="240" w:lineRule="auto" w:after="40"/>
        <w:jc w:val="both"/>
      </w:pPr>
      <w:r>
        <w:rPr>
          <w:b/>
        </w:rPr>
        <w:t xml:space="preserve">Proposed action: </w:t>
      </w:r>
      <w:r>
        <w:t>mali</w:t>
      </w:r>
    </w:p>
    <w:p>
      <w:pPr>
        <w:spacing w:line="240" w:lineRule="auto" w:after="40"/>
        <w:jc w:val="both"/>
      </w:pPr>
      <w:r>
        <w:rPr>
          <w:b/>
        </w:rPr>
        <w:t xml:space="preserve">Target: </w:t>
      </w:r>
      <w:r>
        <w:t>kelangan</w:t>
      </w:r>
    </w:p>
    <w:p>
      <w:pPr>
        <w:spacing w:line="240" w:lineRule="auto" w:before="100" w:after="100"/>
        <w:jc w:val="center"/>
      </w:pPr>
      <w:r>
        <w:rPr>
          <w:b/>
        </w:rPr>
        <w:t>Entry 286</w:t>
      </w:r>
    </w:p>
    <w:p>
      <w:pPr>
        <w:spacing w:line="240" w:lineRule="auto" w:after="40"/>
        <w:jc w:val="both"/>
      </w:pPr>
      <w:r>
        <w:rPr>
          <w:b/>
        </w:rPr>
        <w:t xml:space="preserve">ID/s: </w:t>
      </w:r>
      <w:r>
        <w:t>413</w:t>
      </w:r>
    </w:p>
    <w:p>
      <w:pPr>
        <w:spacing w:line="240" w:lineRule="auto" w:after="40"/>
        <w:jc w:val="both"/>
      </w:pPr>
      <w:r>
        <w:rPr>
          <w:b/>
        </w:rPr>
        <w:t xml:space="preserve">Frequency: </w:t>
      </w:r>
      <w:r>
        <w:t>1</w:t>
      </w:r>
    </w:p>
    <w:p>
      <w:pPr>
        <w:spacing w:line="240" w:lineRule="auto" w:after="40"/>
        <w:jc w:val="both"/>
      </w:pPr>
      <w:r>
        <w:rPr>
          <w:b/>
        </w:rPr>
        <w:t xml:space="preserve">Proposed action: </w:t>
      </w:r>
      <w:r>
        <w:t>kpag</w:t>
      </w:r>
    </w:p>
    <w:p>
      <w:pPr>
        <w:spacing w:line="240" w:lineRule="auto" w:after="40"/>
        <w:jc w:val="both"/>
      </w:pPr>
      <w:r>
        <w:rPr>
          <w:b/>
        </w:rPr>
        <w:t xml:space="preserve">Target: </w:t>
      </w:r>
      <w:r>
        <w:t>tubig</w:t>
      </w:r>
    </w:p>
    <w:p>
      <w:pPr>
        <w:spacing w:line="240" w:lineRule="auto" w:before="100" w:after="100"/>
        <w:jc w:val="center"/>
      </w:pPr>
      <w:r>
        <w:rPr>
          <w:b/>
        </w:rPr>
        <w:t>Entry 287</w:t>
      </w:r>
    </w:p>
    <w:p>
      <w:pPr>
        <w:spacing w:line="240" w:lineRule="auto" w:after="40"/>
        <w:jc w:val="both"/>
      </w:pPr>
      <w:r>
        <w:rPr>
          <w:b/>
        </w:rPr>
        <w:t xml:space="preserve">ID/s: </w:t>
      </w:r>
      <w:r>
        <w:t>413</w:t>
      </w:r>
    </w:p>
    <w:p>
      <w:pPr>
        <w:spacing w:line="240" w:lineRule="auto" w:after="40"/>
        <w:jc w:val="both"/>
      </w:pPr>
      <w:r>
        <w:rPr>
          <w:b/>
        </w:rPr>
        <w:t xml:space="preserve">Frequency: </w:t>
      </w:r>
      <w:r>
        <w:t>1</w:t>
      </w:r>
    </w:p>
    <w:p>
      <w:pPr>
        <w:spacing w:line="240" w:lineRule="auto" w:after="40"/>
        <w:jc w:val="both"/>
      </w:pPr>
      <w:r>
        <w:rPr>
          <w:b/>
        </w:rPr>
        <w:t xml:space="preserve">Proposed action: </w:t>
      </w:r>
      <w:r>
        <w:t>nagbbigay</w:t>
      </w:r>
    </w:p>
    <w:p>
      <w:pPr>
        <w:spacing w:line="240" w:lineRule="auto" w:after="40"/>
        <w:jc w:val="both"/>
      </w:pPr>
      <w:r>
        <w:rPr>
          <w:b/>
        </w:rPr>
        <w:t xml:space="preserve">Target: </w:t>
      </w:r>
      <w:r>
        <w:t>babala</w:t>
      </w:r>
    </w:p>
    <w:p>
      <w:pPr>
        <w:spacing w:line="240" w:lineRule="auto" w:before="100" w:after="100"/>
        <w:jc w:val="center"/>
      </w:pPr>
      <w:r>
        <w:rPr>
          <w:b/>
        </w:rPr>
        <w:t>Entry 288</w:t>
      </w:r>
    </w:p>
    <w:p>
      <w:pPr>
        <w:spacing w:line="240" w:lineRule="auto" w:after="40"/>
        <w:jc w:val="both"/>
      </w:pPr>
      <w:r>
        <w:rPr>
          <w:b/>
        </w:rPr>
        <w:t xml:space="preserve">ID/s: </w:t>
      </w:r>
      <w:r>
        <w:t>417</w:t>
      </w:r>
    </w:p>
    <w:p>
      <w:pPr>
        <w:spacing w:line="240" w:lineRule="auto" w:after="40"/>
        <w:jc w:val="both"/>
      </w:pPr>
      <w:r>
        <w:rPr>
          <w:b/>
        </w:rPr>
        <w:t xml:space="preserve">Frequency: </w:t>
      </w:r>
      <w:r>
        <w:t>1</w:t>
      </w:r>
    </w:p>
    <w:p>
      <w:pPr>
        <w:spacing w:line="240" w:lineRule="auto" w:after="40"/>
        <w:jc w:val="both"/>
      </w:pPr>
      <w:r>
        <w:rPr>
          <w:b/>
        </w:rPr>
        <w:t xml:space="preserve">Proposed action: </w:t>
      </w:r>
      <w:r>
        <w:t>makabii</w:t>
      </w:r>
    </w:p>
    <w:p>
      <w:pPr>
        <w:spacing w:line="240" w:lineRule="auto" w:after="40"/>
        <w:jc w:val="both"/>
      </w:pPr>
      <w:r>
        <w:rPr>
          <w:b/>
        </w:rPr>
        <w:t xml:space="preserve">Target: </w:t>
      </w:r>
      <w:r>
        <w:t>gamit, volunteer</w:t>
      </w:r>
    </w:p>
    <w:p>
      <w:pPr>
        <w:spacing w:line="240" w:lineRule="auto" w:before="100" w:after="100"/>
        <w:jc w:val="center"/>
      </w:pPr>
      <w:r>
        <w:rPr>
          <w:b/>
        </w:rPr>
        <w:t>Entry 289</w:t>
      </w:r>
    </w:p>
    <w:p>
      <w:pPr>
        <w:spacing w:line="240" w:lineRule="auto" w:after="40"/>
        <w:jc w:val="both"/>
      </w:pPr>
      <w:r>
        <w:rPr>
          <w:b/>
        </w:rPr>
        <w:t xml:space="preserve">ID/s: </w:t>
      </w:r>
      <w:r>
        <w:t>420</w:t>
      </w:r>
    </w:p>
    <w:p>
      <w:pPr>
        <w:spacing w:line="240" w:lineRule="auto" w:after="40"/>
        <w:jc w:val="both"/>
      </w:pPr>
      <w:r>
        <w:rPr>
          <w:b/>
        </w:rPr>
        <w:t xml:space="preserve">Frequency: </w:t>
      </w:r>
      <w:r>
        <w:t>1</w:t>
      </w:r>
    </w:p>
    <w:p>
      <w:pPr>
        <w:spacing w:line="240" w:lineRule="auto" w:after="40"/>
        <w:jc w:val="both"/>
      </w:pPr>
      <w:r>
        <w:rPr>
          <w:b/>
        </w:rPr>
        <w:t xml:space="preserve">Proposed action: </w:t>
      </w:r>
      <w:r>
        <w:t>tinamaan</w:t>
      </w:r>
    </w:p>
    <w:p>
      <w:pPr>
        <w:spacing w:line="240" w:lineRule="auto" w:after="40"/>
        <w:jc w:val="both"/>
      </w:pPr>
      <w:r>
        <w:rPr>
          <w:b/>
        </w:rPr>
        <w:t xml:space="preserve">Target: </w:t>
      </w:r>
      <w:r>
        <w:t>kalamidad</w:t>
      </w:r>
    </w:p>
    <w:p>
      <w:pPr>
        <w:spacing w:line="240" w:lineRule="auto" w:before="100" w:after="100"/>
        <w:jc w:val="center"/>
      </w:pPr>
      <w:r>
        <w:rPr>
          <w:b/>
        </w:rPr>
        <w:t>Entry 290</w:t>
      </w:r>
    </w:p>
    <w:p>
      <w:pPr>
        <w:spacing w:line="240" w:lineRule="auto" w:after="40"/>
        <w:jc w:val="both"/>
      </w:pPr>
      <w:r>
        <w:rPr>
          <w:b/>
        </w:rPr>
        <w:t xml:space="preserve">ID/s: </w:t>
      </w:r>
      <w:r>
        <w:t>425</w:t>
      </w:r>
    </w:p>
    <w:p>
      <w:pPr>
        <w:spacing w:line="240" w:lineRule="auto" w:after="40"/>
        <w:jc w:val="both"/>
      </w:pPr>
      <w:r>
        <w:rPr>
          <w:b/>
        </w:rPr>
        <w:t xml:space="preserve">Frequency: </w:t>
      </w:r>
      <w:r>
        <w:t>1</w:t>
      </w:r>
    </w:p>
    <w:p>
      <w:pPr>
        <w:spacing w:line="240" w:lineRule="auto" w:after="40"/>
        <w:jc w:val="both"/>
      </w:pPr>
      <w:r>
        <w:rPr>
          <w:b/>
        </w:rPr>
        <w:t xml:space="preserve">Proposed action: </w:t>
      </w:r>
      <w:r>
        <w:t>humingi</w:t>
      </w:r>
    </w:p>
    <w:p>
      <w:pPr>
        <w:spacing w:line="240" w:lineRule="auto" w:after="40"/>
        <w:jc w:val="both"/>
      </w:pPr>
      <w:r>
        <w:rPr>
          <w:b/>
        </w:rPr>
        <w:t xml:space="preserve">Target: </w:t>
      </w:r>
      <w:r>
        <w:t>tulung</w:t>
      </w:r>
    </w:p>
    <w:p>
      <w:pPr>
        <w:spacing w:line="240" w:lineRule="auto" w:before="100" w:after="100"/>
        <w:jc w:val="center"/>
      </w:pPr>
      <w:r>
        <w:rPr>
          <w:b/>
        </w:rPr>
        <w:t>Entry 291</w:t>
      </w:r>
    </w:p>
    <w:p>
      <w:pPr>
        <w:spacing w:line="240" w:lineRule="auto" w:after="40"/>
        <w:jc w:val="both"/>
      </w:pPr>
      <w:r>
        <w:rPr>
          <w:b/>
        </w:rPr>
        <w:t xml:space="preserve">ID/s: </w:t>
      </w:r>
      <w:r>
        <w:t>431</w:t>
      </w:r>
    </w:p>
    <w:p>
      <w:pPr>
        <w:spacing w:line="240" w:lineRule="auto" w:after="40"/>
        <w:jc w:val="both"/>
      </w:pPr>
      <w:r>
        <w:rPr>
          <w:b/>
        </w:rPr>
        <w:t xml:space="preserve">Frequency: </w:t>
      </w:r>
      <w:r>
        <w:t>1</w:t>
      </w:r>
    </w:p>
    <w:p>
      <w:pPr>
        <w:spacing w:line="240" w:lineRule="auto" w:after="40"/>
        <w:jc w:val="both"/>
      </w:pPr>
      <w:r>
        <w:rPr>
          <w:b/>
        </w:rPr>
        <w:t xml:space="preserve">Proposed action: </w:t>
      </w:r>
      <w:r>
        <w:t>ialarm</w:t>
      </w:r>
    </w:p>
    <w:p>
      <w:pPr>
        <w:spacing w:line="240" w:lineRule="auto" w:after="40"/>
        <w:jc w:val="both"/>
      </w:pPr>
      <w:r>
        <w:rPr>
          <w:b/>
        </w:rPr>
        <w:t xml:space="preserve">Target: </w:t>
      </w:r>
      <w:r>
        <w:t>barangay</w:t>
      </w:r>
    </w:p>
    <w:p>
      <w:pPr>
        <w:spacing w:line="240" w:lineRule="auto" w:before="100" w:after="100"/>
        <w:jc w:val="center"/>
      </w:pPr>
      <w:r>
        <w:rPr>
          <w:b/>
        </w:rPr>
        <w:t>Entry 292</w:t>
      </w:r>
    </w:p>
    <w:p>
      <w:pPr>
        <w:spacing w:line="240" w:lineRule="auto" w:after="40"/>
        <w:jc w:val="both"/>
      </w:pPr>
      <w:r>
        <w:rPr>
          <w:b/>
        </w:rPr>
        <w:t xml:space="preserve">ID/s: </w:t>
      </w:r>
      <w:r>
        <w:t>431</w:t>
      </w:r>
    </w:p>
    <w:p>
      <w:pPr>
        <w:spacing w:line="240" w:lineRule="auto" w:after="40"/>
        <w:jc w:val="both"/>
      </w:pPr>
      <w:r>
        <w:rPr>
          <w:b/>
        </w:rPr>
        <w:t xml:space="preserve">Frequency: </w:t>
      </w:r>
      <w:r>
        <w:t>1</w:t>
      </w:r>
    </w:p>
    <w:p>
      <w:pPr>
        <w:spacing w:line="240" w:lineRule="auto" w:after="40"/>
        <w:jc w:val="both"/>
      </w:pPr>
      <w:r>
        <w:rPr>
          <w:b/>
        </w:rPr>
        <w:t xml:space="preserve">Proposed action: </w:t>
      </w:r>
      <w:r>
        <w:t>namemegaphone</w:t>
      </w:r>
    </w:p>
    <w:p>
      <w:pPr>
        <w:spacing w:line="240" w:lineRule="auto" w:after="40"/>
        <w:jc w:val="both"/>
      </w:pPr>
      <w:r>
        <w:rPr>
          <w:b/>
        </w:rPr>
        <w:t xml:space="preserve">Target: </w:t>
      </w:r>
      <w:r>
        <w:t>ilog</w:t>
      </w:r>
    </w:p>
    <w:p>
      <w:pPr>
        <w:spacing w:line="240" w:lineRule="auto" w:before="100" w:after="100"/>
        <w:jc w:val="center"/>
      </w:pPr>
      <w:r>
        <w:rPr>
          <w:b/>
        </w:rPr>
        <w:t>Entry 293</w:t>
      </w:r>
    </w:p>
    <w:p>
      <w:pPr>
        <w:spacing w:line="240" w:lineRule="auto" w:after="40"/>
        <w:jc w:val="both"/>
      </w:pPr>
      <w:r>
        <w:rPr>
          <w:b/>
        </w:rPr>
        <w:t xml:space="preserve">ID/s: </w:t>
      </w:r>
      <w:r>
        <w:t>431</w:t>
      </w:r>
    </w:p>
    <w:p>
      <w:pPr>
        <w:spacing w:line="240" w:lineRule="auto" w:after="40"/>
        <w:jc w:val="both"/>
      </w:pPr>
      <w:r>
        <w:rPr>
          <w:b/>
        </w:rPr>
        <w:t xml:space="preserve">Frequency: </w:t>
      </w:r>
      <w:r>
        <w:t>1</w:t>
      </w:r>
    </w:p>
    <w:p>
      <w:pPr>
        <w:spacing w:line="240" w:lineRule="auto" w:after="40"/>
        <w:jc w:val="both"/>
      </w:pPr>
      <w:r>
        <w:rPr>
          <w:b/>
        </w:rPr>
        <w:t xml:space="preserve">Proposed action: </w:t>
      </w:r>
      <w:r>
        <w:t>ingat</w:t>
      </w:r>
    </w:p>
    <w:p>
      <w:pPr>
        <w:spacing w:line="240" w:lineRule="auto" w:after="40"/>
        <w:jc w:val="both"/>
      </w:pPr>
      <w:r>
        <w:rPr>
          <w:b/>
        </w:rPr>
        <w:t xml:space="preserve">Target: </w:t>
      </w:r>
      <w:r>
        <w:t>level</w:t>
      </w:r>
    </w:p>
    <w:p>
      <w:pPr>
        <w:spacing w:line="240" w:lineRule="auto" w:before="100" w:after="100"/>
        <w:jc w:val="center"/>
      </w:pPr>
      <w:r>
        <w:rPr>
          <w:b/>
        </w:rPr>
        <w:t>Entry 294</w:t>
      </w:r>
    </w:p>
    <w:p>
      <w:pPr>
        <w:spacing w:line="240" w:lineRule="auto" w:after="40"/>
        <w:jc w:val="both"/>
      </w:pPr>
      <w:r>
        <w:rPr>
          <w:b/>
        </w:rPr>
        <w:t xml:space="preserve">ID/s: </w:t>
      </w:r>
      <w:r>
        <w:t>434</w:t>
      </w:r>
    </w:p>
    <w:p>
      <w:pPr>
        <w:spacing w:line="240" w:lineRule="auto" w:after="40"/>
        <w:jc w:val="both"/>
      </w:pPr>
      <w:r>
        <w:rPr>
          <w:b/>
        </w:rPr>
        <w:t xml:space="preserve">Frequency: </w:t>
      </w:r>
      <w:r>
        <w:t>1</w:t>
      </w:r>
    </w:p>
    <w:p>
      <w:pPr>
        <w:spacing w:line="240" w:lineRule="auto" w:after="40"/>
        <w:jc w:val="both"/>
      </w:pPr>
      <w:r>
        <w:rPr>
          <w:b/>
        </w:rPr>
        <w:t xml:space="preserve">Proposed action: </w:t>
      </w:r>
      <w:r>
        <w:t>makasakay</w:t>
      </w:r>
    </w:p>
    <w:p>
      <w:pPr>
        <w:spacing w:line="240" w:lineRule="auto" w:after="40"/>
        <w:jc w:val="both"/>
      </w:pPr>
      <w:r>
        <w:rPr>
          <w:b/>
        </w:rPr>
        <w:t xml:space="preserve">Target: </w:t>
      </w:r>
      <w:r>
        <w:t>bangka, tao</w:t>
      </w:r>
    </w:p>
    <w:p>
      <w:pPr>
        <w:spacing w:line="240" w:lineRule="auto" w:before="100" w:after="100"/>
        <w:jc w:val="center"/>
      </w:pPr>
      <w:r>
        <w:rPr>
          <w:b/>
        </w:rPr>
        <w:t>Entry 295</w:t>
      </w:r>
    </w:p>
    <w:p>
      <w:pPr>
        <w:spacing w:line="240" w:lineRule="auto" w:after="40"/>
        <w:jc w:val="both"/>
      </w:pPr>
      <w:r>
        <w:rPr>
          <w:b/>
        </w:rPr>
        <w:t xml:space="preserve">ID/s: </w:t>
      </w:r>
      <w:r>
        <w:t>441</w:t>
      </w:r>
    </w:p>
    <w:p>
      <w:pPr>
        <w:spacing w:line="240" w:lineRule="auto" w:after="40"/>
        <w:jc w:val="both"/>
      </w:pPr>
      <w:r>
        <w:rPr>
          <w:b/>
        </w:rPr>
        <w:t xml:space="preserve">Frequency: </w:t>
      </w:r>
      <w:r>
        <w:t>1</w:t>
      </w:r>
    </w:p>
    <w:p>
      <w:pPr>
        <w:spacing w:line="240" w:lineRule="auto" w:after="40"/>
        <w:jc w:val="both"/>
      </w:pPr>
      <w:r>
        <w:rPr>
          <w:b/>
        </w:rPr>
        <w:t xml:space="preserve">Proposed action: </w:t>
      </w:r>
      <w:r>
        <w:t>puntahan</w:t>
      </w:r>
    </w:p>
    <w:p>
      <w:pPr>
        <w:spacing w:line="240" w:lineRule="auto" w:after="40"/>
        <w:jc w:val="both"/>
      </w:pPr>
      <w:r>
        <w:rPr>
          <w:b/>
        </w:rPr>
        <w:t xml:space="preserve">Target: </w:t>
      </w:r>
      <w:r>
        <w:t>opisyal</w:t>
      </w:r>
    </w:p>
    <w:p>
      <w:pPr>
        <w:spacing w:line="240" w:lineRule="auto" w:before="100" w:after="100"/>
        <w:jc w:val="center"/>
      </w:pPr>
      <w:r>
        <w:rPr>
          <w:b/>
        </w:rPr>
        <w:t>Entry 296</w:t>
      </w:r>
    </w:p>
    <w:p>
      <w:pPr>
        <w:spacing w:line="240" w:lineRule="auto" w:after="40"/>
        <w:jc w:val="both"/>
      </w:pPr>
      <w:r>
        <w:rPr>
          <w:b/>
        </w:rPr>
        <w:t xml:space="preserve">ID/s: </w:t>
      </w:r>
      <w:r>
        <w:t>443</w:t>
      </w:r>
    </w:p>
    <w:p>
      <w:pPr>
        <w:spacing w:line="240" w:lineRule="auto" w:after="40"/>
        <w:jc w:val="both"/>
      </w:pPr>
      <w:r>
        <w:rPr>
          <w:b/>
        </w:rPr>
        <w:t xml:space="preserve">Frequency: </w:t>
      </w:r>
      <w:r>
        <w:t>1</w:t>
      </w:r>
    </w:p>
    <w:p>
      <w:pPr>
        <w:spacing w:line="240" w:lineRule="auto" w:after="40"/>
        <w:jc w:val="both"/>
      </w:pPr>
      <w:r>
        <w:rPr>
          <w:b/>
        </w:rPr>
        <w:t xml:space="preserve">Proposed action: </w:t>
      </w:r>
      <w:r>
        <w:t>naperwisyo</w:t>
      </w:r>
    </w:p>
    <w:p>
      <w:pPr>
        <w:spacing w:line="240" w:lineRule="auto" w:after="40"/>
        <w:jc w:val="both"/>
      </w:pPr>
      <w:r>
        <w:rPr>
          <w:b/>
        </w:rPr>
        <w:t xml:space="preserve">Target: </w:t>
      </w:r>
      <w:r>
        <w:t>baha</w:t>
      </w:r>
    </w:p>
    <w:p>
      <w:pPr>
        <w:spacing w:line="240" w:lineRule="auto" w:before="100" w:after="100"/>
        <w:jc w:val="center"/>
      </w:pPr>
      <w:r>
        <w:rPr>
          <w:b/>
        </w:rPr>
        <w:t>Entry 297</w:t>
      </w:r>
    </w:p>
    <w:p>
      <w:pPr>
        <w:spacing w:line="240" w:lineRule="auto" w:after="40"/>
        <w:jc w:val="both"/>
      </w:pPr>
      <w:r>
        <w:rPr>
          <w:b/>
        </w:rPr>
        <w:t xml:space="preserve">ID/s: </w:t>
      </w:r>
      <w:r>
        <w:t>443</w:t>
      </w:r>
    </w:p>
    <w:p>
      <w:pPr>
        <w:spacing w:line="240" w:lineRule="auto" w:after="40"/>
        <w:jc w:val="both"/>
      </w:pPr>
      <w:r>
        <w:rPr>
          <w:b/>
        </w:rPr>
        <w:t xml:space="preserve">Frequency: </w:t>
      </w:r>
      <w:r>
        <w:t>1</w:t>
      </w:r>
    </w:p>
    <w:p>
      <w:pPr>
        <w:spacing w:line="240" w:lineRule="auto" w:after="40"/>
        <w:jc w:val="both"/>
      </w:pPr>
      <w:r>
        <w:rPr>
          <w:b/>
        </w:rPr>
        <w:t xml:space="preserve">Proposed action: </w:t>
      </w:r>
      <w:r>
        <w:t>umasa</w:t>
      </w:r>
    </w:p>
    <w:p>
      <w:pPr>
        <w:spacing w:line="240" w:lineRule="auto" w:after="40"/>
        <w:jc w:val="both"/>
      </w:pPr>
      <w:r>
        <w:rPr>
          <w:b/>
        </w:rPr>
        <w:t xml:space="preserve">Target: </w:t>
      </w:r>
      <w:r>
        <w:t>barangaymas</w:t>
      </w:r>
    </w:p>
    <w:p>
      <w:pPr>
        <w:spacing w:line="240" w:lineRule="auto" w:before="100" w:after="100"/>
        <w:jc w:val="center"/>
      </w:pPr>
      <w:r>
        <w:rPr>
          <w:b/>
        </w:rPr>
        <w:t>Entry 298</w:t>
      </w:r>
    </w:p>
    <w:p>
      <w:pPr>
        <w:spacing w:line="240" w:lineRule="auto" w:after="40"/>
        <w:jc w:val="both"/>
      </w:pPr>
      <w:r>
        <w:rPr>
          <w:b/>
        </w:rPr>
        <w:t xml:space="preserve">ID/s: </w:t>
      </w:r>
      <w:r>
        <w:t>445</w:t>
      </w:r>
    </w:p>
    <w:p>
      <w:pPr>
        <w:spacing w:line="240" w:lineRule="auto" w:after="40"/>
        <w:jc w:val="both"/>
      </w:pPr>
      <w:r>
        <w:rPr>
          <w:b/>
        </w:rPr>
        <w:t xml:space="preserve">Frequency: </w:t>
      </w:r>
      <w:r>
        <w:t>1</w:t>
      </w:r>
    </w:p>
    <w:p>
      <w:pPr>
        <w:spacing w:line="240" w:lineRule="auto" w:after="40"/>
        <w:jc w:val="both"/>
      </w:pPr>
      <w:r>
        <w:rPr>
          <w:b/>
        </w:rPr>
        <w:t xml:space="preserve">Proposed action: </w:t>
      </w:r>
      <w:r>
        <w:t>magalarm</w:t>
      </w:r>
    </w:p>
    <w:p>
      <w:pPr>
        <w:spacing w:line="240" w:lineRule="auto" w:after="40"/>
        <w:jc w:val="both"/>
      </w:pPr>
      <w:r>
        <w:rPr>
          <w:b/>
        </w:rPr>
        <w:t xml:space="preserve">Target: </w:t>
      </w:r>
      <w:r>
        <w:t>sirena</w:t>
      </w:r>
    </w:p>
    <w:p>
      <w:pPr>
        <w:spacing w:line="240" w:lineRule="auto" w:before="100" w:after="100"/>
        <w:jc w:val="center"/>
      </w:pPr>
      <w:r>
        <w:rPr>
          <w:b/>
        </w:rPr>
        <w:t>Entry 299</w:t>
      </w:r>
    </w:p>
    <w:p>
      <w:pPr>
        <w:spacing w:line="240" w:lineRule="auto" w:after="40"/>
        <w:jc w:val="both"/>
      </w:pPr>
      <w:r>
        <w:rPr>
          <w:b/>
        </w:rPr>
        <w:t xml:space="preserve">ID/s: </w:t>
      </w:r>
      <w:r>
        <w:t>446</w:t>
      </w:r>
    </w:p>
    <w:p>
      <w:pPr>
        <w:spacing w:line="240" w:lineRule="auto" w:after="40"/>
        <w:jc w:val="both"/>
      </w:pPr>
      <w:r>
        <w:rPr>
          <w:b/>
        </w:rPr>
        <w:t xml:space="preserve">Frequency: </w:t>
      </w:r>
      <w:r>
        <w:t>1</w:t>
      </w:r>
    </w:p>
    <w:p>
      <w:pPr>
        <w:spacing w:line="240" w:lineRule="auto" w:after="40"/>
        <w:jc w:val="both"/>
      </w:pPr>
      <w:r>
        <w:rPr>
          <w:b/>
        </w:rPr>
        <w:t xml:space="preserve">Proposed action: </w:t>
      </w:r>
      <w:r>
        <w:t>papadala</w:t>
      </w:r>
    </w:p>
    <w:p>
      <w:pPr>
        <w:spacing w:line="240" w:lineRule="auto" w:after="40"/>
        <w:jc w:val="both"/>
      </w:pPr>
      <w:r>
        <w:rPr>
          <w:b/>
        </w:rPr>
        <w:t xml:space="preserve">Target: </w:t>
      </w:r>
      <w:r>
        <w:t>kunting</w:t>
      </w:r>
    </w:p>
    <w:p>
      <w:pPr>
        <w:spacing w:line="240" w:lineRule="auto" w:before="100" w:after="100"/>
        <w:jc w:val="center"/>
      </w:pPr>
      <w:r>
        <w:rPr>
          <w:b/>
        </w:rPr>
        <w:t>Entry 300</w:t>
      </w:r>
    </w:p>
    <w:p>
      <w:pPr>
        <w:spacing w:line="240" w:lineRule="auto" w:after="40"/>
        <w:jc w:val="both"/>
      </w:pPr>
      <w:r>
        <w:rPr>
          <w:b/>
        </w:rPr>
        <w:t xml:space="preserve">ID/s: </w:t>
      </w:r>
      <w:r>
        <w:t>448</w:t>
      </w:r>
    </w:p>
    <w:p>
      <w:pPr>
        <w:spacing w:line="240" w:lineRule="auto" w:after="40"/>
        <w:jc w:val="both"/>
      </w:pPr>
      <w:r>
        <w:rPr>
          <w:b/>
        </w:rPr>
        <w:t xml:space="preserve">Frequency: </w:t>
      </w:r>
      <w:r>
        <w:t>1</w:t>
      </w:r>
    </w:p>
    <w:p>
      <w:pPr>
        <w:spacing w:line="240" w:lineRule="auto" w:after="40"/>
        <w:jc w:val="both"/>
      </w:pPr>
      <w:r>
        <w:rPr>
          <w:b/>
        </w:rPr>
        <w:t xml:space="preserve">Proposed action: </w:t>
      </w:r>
      <w:r>
        <w:t>magtawag</w:t>
      </w:r>
    </w:p>
    <w:p>
      <w:pPr>
        <w:spacing w:line="240" w:lineRule="auto" w:after="40"/>
        <w:jc w:val="both"/>
      </w:pPr>
      <w:r>
        <w:rPr>
          <w:b/>
        </w:rPr>
        <w:t xml:space="preserve">Target: </w:t>
      </w:r>
      <w:r>
        <w:t>baranggay</w:t>
      </w:r>
    </w:p>
    <w:p>
      <w:pPr>
        <w:spacing w:line="240" w:lineRule="auto" w:before="100" w:after="100"/>
        <w:jc w:val="center"/>
      </w:pPr>
      <w:r>
        <w:rPr>
          <w:b/>
        </w:rPr>
        <w:t>Entry 301</w:t>
      </w:r>
    </w:p>
    <w:p>
      <w:pPr>
        <w:spacing w:line="240" w:lineRule="auto" w:after="40"/>
        <w:jc w:val="both"/>
      </w:pPr>
      <w:r>
        <w:rPr>
          <w:b/>
        </w:rPr>
        <w:t xml:space="preserve">ID/s: </w:t>
      </w:r>
      <w:r>
        <w:t>452</w:t>
      </w:r>
    </w:p>
    <w:p>
      <w:pPr>
        <w:spacing w:line="240" w:lineRule="auto" w:after="40"/>
        <w:jc w:val="both"/>
      </w:pPr>
      <w:r>
        <w:rPr>
          <w:b/>
        </w:rPr>
        <w:t xml:space="preserve">Frequency: </w:t>
      </w:r>
      <w:r>
        <w:t>1</w:t>
      </w:r>
    </w:p>
    <w:p>
      <w:pPr>
        <w:spacing w:line="240" w:lineRule="auto" w:after="40"/>
        <w:jc w:val="both"/>
      </w:pPr>
      <w:r>
        <w:rPr>
          <w:b/>
        </w:rPr>
        <w:t xml:space="preserve">Proposed action: </w:t>
      </w:r>
      <w:r>
        <w:t>binabaha</w:t>
      </w:r>
    </w:p>
    <w:p>
      <w:pPr>
        <w:spacing w:line="240" w:lineRule="auto" w:after="40"/>
        <w:jc w:val="both"/>
      </w:pPr>
      <w:r>
        <w:rPr>
          <w:b/>
        </w:rPr>
        <w:t xml:space="preserve">Target: </w:t>
      </w:r>
      <w:r>
        <w:t>tao</w:t>
      </w:r>
    </w:p>
    <w:p>
      <w:pPr>
        <w:spacing w:line="240" w:lineRule="auto" w:before="100" w:after="100"/>
        <w:jc w:val="center"/>
      </w:pPr>
      <w:r>
        <w:rPr>
          <w:b/>
        </w:rPr>
        <w:t>Entry 302</w:t>
      </w:r>
    </w:p>
    <w:p>
      <w:pPr>
        <w:spacing w:line="240" w:lineRule="auto" w:after="40"/>
        <w:jc w:val="both"/>
      </w:pPr>
      <w:r>
        <w:rPr>
          <w:b/>
        </w:rPr>
        <w:t xml:space="preserve">ID/s: </w:t>
      </w:r>
      <w:r>
        <w:t>453</w:t>
      </w:r>
    </w:p>
    <w:p>
      <w:pPr>
        <w:spacing w:line="240" w:lineRule="auto" w:after="40"/>
        <w:jc w:val="both"/>
      </w:pPr>
      <w:r>
        <w:rPr>
          <w:b/>
        </w:rPr>
        <w:t xml:space="preserve">Frequency: </w:t>
      </w:r>
      <w:r>
        <w:t>1</w:t>
      </w:r>
    </w:p>
    <w:p>
      <w:pPr>
        <w:spacing w:line="240" w:lineRule="auto" w:after="40"/>
        <w:jc w:val="both"/>
      </w:pPr>
      <w:r>
        <w:rPr>
          <w:b/>
        </w:rPr>
        <w:t xml:space="preserve">Proposed action: </w:t>
      </w:r>
      <w:r>
        <w:t>mkikipgtololgan</w:t>
      </w:r>
    </w:p>
    <w:p>
      <w:pPr>
        <w:spacing w:line="240" w:lineRule="auto" w:after="40"/>
        <w:jc w:val="both"/>
      </w:pPr>
      <w:r>
        <w:rPr>
          <w:b/>
        </w:rPr>
        <w:t xml:space="preserve">Target: </w:t>
      </w:r>
      <w:r>
        <w:t>programa</w:t>
      </w:r>
    </w:p>
    <w:p>
      <w:pPr>
        <w:spacing w:line="240" w:lineRule="auto" w:before="100" w:after="100"/>
        <w:jc w:val="center"/>
      </w:pPr>
      <w:r>
        <w:rPr>
          <w:b/>
        </w:rPr>
        <w:t>Entry 303</w:t>
      </w:r>
    </w:p>
    <w:p>
      <w:pPr>
        <w:spacing w:line="240" w:lineRule="auto" w:after="40"/>
        <w:jc w:val="both"/>
      </w:pPr>
      <w:r>
        <w:rPr>
          <w:b/>
        </w:rPr>
        <w:t xml:space="preserve">ID/s: </w:t>
      </w:r>
      <w:r>
        <w:t>454</w:t>
      </w:r>
    </w:p>
    <w:p>
      <w:pPr>
        <w:spacing w:line="240" w:lineRule="auto" w:after="40"/>
        <w:jc w:val="both"/>
      </w:pPr>
      <w:r>
        <w:rPr>
          <w:b/>
        </w:rPr>
        <w:t xml:space="preserve">Frequency: </w:t>
      </w:r>
      <w:r>
        <w:t>1</w:t>
      </w:r>
    </w:p>
    <w:p>
      <w:pPr>
        <w:spacing w:line="240" w:lineRule="auto" w:after="40"/>
        <w:jc w:val="both"/>
      </w:pPr>
      <w:r>
        <w:rPr>
          <w:b/>
        </w:rPr>
        <w:t xml:space="preserve">Proposed action: </w:t>
      </w:r>
      <w:r>
        <w:t>ngbbgay</w:t>
      </w:r>
    </w:p>
    <w:p>
      <w:pPr>
        <w:spacing w:line="240" w:lineRule="auto" w:after="40"/>
        <w:jc w:val="both"/>
      </w:pPr>
      <w:r>
        <w:rPr>
          <w:b/>
        </w:rPr>
        <w:t xml:space="preserve">Target: </w:t>
      </w:r>
      <w:r>
        <w:t>dhlan</w:t>
      </w:r>
    </w:p>
    <w:p>
      <w:pPr>
        <w:spacing w:line="240" w:lineRule="auto" w:before="100" w:after="100"/>
        <w:jc w:val="center"/>
      </w:pPr>
      <w:r>
        <w:rPr>
          <w:b/>
        </w:rPr>
        <w:t>Entry 304</w:t>
      </w:r>
    </w:p>
    <w:p>
      <w:pPr>
        <w:spacing w:line="240" w:lineRule="auto" w:after="40"/>
        <w:jc w:val="both"/>
      </w:pPr>
      <w:r>
        <w:rPr>
          <w:b/>
        </w:rPr>
        <w:t xml:space="preserve">ID/s: </w:t>
      </w:r>
      <w:r>
        <w:t>455</w:t>
      </w:r>
    </w:p>
    <w:p>
      <w:pPr>
        <w:spacing w:line="240" w:lineRule="auto" w:after="40"/>
        <w:jc w:val="both"/>
      </w:pPr>
      <w:r>
        <w:rPr>
          <w:b/>
        </w:rPr>
        <w:t xml:space="preserve">Frequency: </w:t>
      </w:r>
      <w:r>
        <w:t>1</w:t>
      </w:r>
    </w:p>
    <w:p>
      <w:pPr>
        <w:spacing w:line="240" w:lineRule="auto" w:after="40"/>
        <w:jc w:val="both"/>
      </w:pPr>
      <w:r>
        <w:rPr>
          <w:b/>
        </w:rPr>
        <w:t xml:space="preserve">Proposed action: </w:t>
      </w:r>
      <w:r>
        <w:t>sumunodkapag</w:t>
      </w:r>
    </w:p>
    <w:p>
      <w:pPr>
        <w:spacing w:line="240" w:lineRule="auto" w:after="40"/>
        <w:jc w:val="both"/>
      </w:pPr>
      <w:r>
        <w:rPr>
          <w:b/>
        </w:rPr>
        <w:t xml:space="preserve">Target: </w:t>
      </w:r>
      <w:r>
        <w:t>warning, device</w:t>
      </w:r>
    </w:p>
    <w:p>
      <w:pPr>
        <w:spacing w:line="240" w:lineRule="auto" w:before="100" w:after="100"/>
        <w:jc w:val="center"/>
      </w:pPr>
      <w:r>
        <w:rPr>
          <w:b/>
        </w:rPr>
        <w:t>Entry 305</w:t>
      </w:r>
    </w:p>
    <w:p>
      <w:pPr>
        <w:spacing w:line="240" w:lineRule="auto" w:after="40"/>
        <w:jc w:val="both"/>
      </w:pPr>
      <w:r>
        <w:rPr>
          <w:b/>
        </w:rPr>
        <w:t xml:space="preserve">ID/s: </w:t>
      </w:r>
      <w:r>
        <w:t>458</w:t>
      </w:r>
    </w:p>
    <w:p>
      <w:pPr>
        <w:spacing w:line="240" w:lineRule="auto" w:after="40"/>
        <w:jc w:val="both"/>
      </w:pPr>
      <w:r>
        <w:rPr>
          <w:b/>
        </w:rPr>
        <w:t xml:space="preserve">Frequency: </w:t>
      </w:r>
      <w:r>
        <w:t>1</w:t>
      </w:r>
    </w:p>
    <w:p>
      <w:pPr>
        <w:spacing w:line="240" w:lineRule="auto" w:after="40"/>
        <w:jc w:val="both"/>
      </w:pPr>
      <w:r>
        <w:rPr>
          <w:b/>
        </w:rPr>
        <w:t xml:space="preserve">Proposed action: </w:t>
      </w:r>
      <w:r>
        <w:t>palitan</w:t>
      </w:r>
    </w:p>
    <w:p>
      <w:pPr>
        <w:spacing w:line="240" w:lineRule="auto" w:after="40"/>
        <w:jc w:val="both"/>
      </w:pPr>
      <w:r>
        <w:rPr>
          <w:b/>
        </w:rPr>
        <w:t xml:space="preserve">Target: </w:t>
      </w:r>
      <w:r>
        <w:t>bata</w:t>
      </w:r>
    </w:p>
    <w:p>
      <w:pPr>
        <w:spacing w:line="240" w:lineRule="auto" w:before="100" w:after="100"/>
        <w:jc w:val="center"/>
      </w:pPr>
      <w:r>
        <w:rPr>
          <w:b/>
        </w:rPr>
        <w:t>Entry 306</w:t>
      </w:r>
    </w:p>
    <w:p>
      <w:pPr>
        <w:spacing w:line="240" w:lineRule="auto" w:after="40"/>
        <w:jc w:val="both"/>
      </w:pPr>
      <w:r>
        <w:rPr>
          <w:b/>
        </w:rPr>
        <w:t xml:space="preserve">ID/s: </w:t>
      </w:r>
      <w:r>
        <w:t>458</w:t>
      </w:r>
    </w:p>
    <w:p>
      <w:pPr>
        <w:spacing w:line="240" w:lineRule="auto" w:after="40"/>
        <w:jc w:val="both"/>
      </w:pPr>
      <w:r>
        <w:rPr>
          <w:b/>
        </w:rPr>
        <w:t xml:space="preserve">Frequency: </w:t>
      </w:r>
      <w:r>
        <w:t>1</w:t>
      </w:r>
    </w:p>
    <w:p>
      <w:pPr>
        <w:spacing w:line="240" w:lineRule="auto" w:after="40"/>
        <w:jc w:val="both"/>
      </w:pPr>
      <w:r>
        <w:rPr>
          <w:b/>
        </w:rPr>
        <w:t xml:space="preserve">Proposed action: </w:t>
      </w:r>
      <w:r>
        <w:t>nagtatapon</w:t>
      </w:r>
    </w:p>
    <w:p>
      <w:pPr>
        <w:spacing w:line="240" w:lineRule="auto" w:after="40"/>
        <w:jc w:val="both"/>
      </w:pPr>
      <w:r>
        <w:rPr>
          <w:b/>
        </w:rPr>
        <w:t xml:space="preserve">Target: </w:t>
      </w:r>
      <w:r>
        <w:t>ngbasura, kanal</w:t>
      </w:r>
    </w:p>
    <w:p>
      <w:pPr>
        <w:spacing w:line="240" w:lineRule="auto" w:before="100" w:after="100"/>
        <w:jc w:val="center"/>
      </w:pPr>
      <w:r>
        <w:rPr>
          <w:b/>
        </w:rPr>
        <w:t>Entry 307</w:t>
      </w:r>
    </w:p>
    <w:p>
      <w:pPr>
        <w:spacing w:line="240" w:lineRule="auto" w:after="40"/>
        <w:jc w:val="both"/>
      </w:pPr>
      <w:r>
        <w:rPr>
          <w:b/>
        </w:rPr>
        <w:t xml:space="preserve">ID/s: </w:t>
      </w:r>
      <w:r>
        <w:t>458</w:t>
      </w:r>
    </w:p>
    <w:p>
      <w:pPr>
        <w:spacing w:line="240" w:lineRule="auto" w:after="40"/>
        <w:jc w:val="both"/>
      </w:pPr>
      <w:r>
        <w:rPr>
          <w:b/>
        </w:rPr>
        <w:t xml:space="preserve">Frequency: </w:t>
      </w:r>
      <w:r>
        <w:t>1</w:t>
      </w:r>
    </w:p>
    <w:p>
      <w:pPr>
        <w:spacing w:line="240" w:lineRule="auto" w:after="40"/>
        <w:jc w:val="both"/>
      </w:pPr>
      <w:r>
        <w:rPr>
          <w:b/>
        </w:rPr>
        <w:t xml:space="preserve">Proposed action: </w:t>
      </w:r>
      <w:r>
        <w:t>daming</w:t>
      </w:r>
    </w:p>
    <w:p>
      <w:pPr>
        <w:spacing w:line="240" w:lineRule="auto" w:after="40"/>
        <w:jc w:val="both"/>
      </w:pPr>
      <w:r>
        <w:rPr>
          <w:b/>
        </w:rPr>
        <w:t xml:space="preserve">Target: </w:t>
      </w:r>
      <w:r>
        <w:t>tindahan</w:t>
      </w:r>
    </w:p>
    <w:p>
      <w:pPr>
        <w:spacing w:line="240" w:lineRule="auto" w:before="100" w:after="100"/>
        <w:jc w:val="center"/>
      </w:pPr>
      <w:r>
        <w:rPr>
          <w:b/>
        </w:rPr>
        <w:t>Entry 308</w:t>
      </w:r>
    </w:p>
    <w:p>
      <w:pPr>
        <w:spacing w:line="240" w:lineRule="auto" w:after="40"/>
        <w:jc w:val="both"/>
      </w:pPr>
      <w:r>
        <w:rPr>
          <w:b/>
        </w:rPr>
        <w:t xml:space="preserve">ID/s: </w:t>
      </w:r>
      <w:r>
        <w:t>458</w:t>
      </w:r>
    </w:p>
    <w:p>
      <w:pPr>
        <w:spacing w:line="240" w:lineRule="auto" w:after="40"/>
        <w:jc w:val="both"/>
      </w:pPr>
      <w:r>
        <w:rPr>
          <w:b/>
        </w:rPr>
        <w:t xml:space="preserve">Frequency: </w:t>
      </w:r>
      <w:r>
        <w:t>1</w:t>
      </w:r>
    </w:p>
    <w:p>
      <w:pPr>
        <w:spacing w:line="240" w:lineRule="auto" w:after="40"/>
        <w:jc w:val="both"/>
      </w:pPr>
      <w:r>
        <w:rPr>
          <w:b/>
        </w:rPr>
        <w:t xml:space="preserve">Proposed action: </w:t>
      </w:r>
      <w:r>
        <w:t>gitna</w:t>
      </w:r>
    </w:p>
    <w:p>
      <w:pPr>
        <w:spacing w:line="240" w:lineRule="auto" w:after="40"/>
        <w:jc w:val="both"/>
      </w:pPr>
      <w:r>
        <w:rPr>
          <w:b/>
        </w:rPr>
        <w:t xml:space="preserve">Target: </w:t>
      </w:r>
      <w:r>
        <w:t>kalsada</w:t>
      </w:r>
    </w:p>
    <w:p>
      <w:pPr>
        <w:spacing w:line="240" w:lineRule="auto" w:before="100" w:after="100"/>
        <w:jc w:val="center"/>
      </w:pPr>
      <w:r>
        <w:rPr>
          <w:b/>
        </w:rPr>
        <w:t>Entry 309</w:t>
      </w:r>
    </w:p>
    <w:p>
      <w:pPr>
        <w:spacing w:line="240" w:lineRule="auto" w:after="40"/>
        <w:jc w:val="both"/>
      </w:pPr>
      <w:r>
        <w:rPr>
          <w:b/>
        </w:rPr>
        <w:t xml:space="preserve">ID/s: </w:t>
      </w:r>
      <w:r>
        <w:t>459</w:t>
      </w:r>
    </w:p>
    <w:p>
      <w:pPr>
        <w:spacing w:line="240" w:lineRule="auto" w:after="40"/>
        <w:jc w:val="both"/>
      </w:pPr>
      <w:r>
        <w:rPr>
          <w:b/>
        </w:rPr>
        <w:t xml:space="preserve">Frequency: </w:t>
      </w:r>
      <w:r>
        <w:t>1</w:t>
      </w:r>
    </w:p>
    <w:p>
      <w:pPr>
        <w:spacing w:line="240" w:lineRule="auto" w:after="40"/>
        <w:jc w:val="both"/>
      </w:pPr>
      <w:r>
        <w:rPr>
          <w:b/>
        </w:rPr>
        <w:t xml:space="preserve">Proposed action: </w:t>
      </w:r>
      <w:r>
        <w:t>magbuo</w:t>
      </w:r>
    </w:p>
    <w:p>
      <w:pPr>
        <w:spacing w:line="240" w:lineRule="auto" w:after="40"/>
        <w:jc w:val="both"/>
      </w:pPr>
      <w:r>
        <w:rPr>
          <w:b/>
        </w:rPr>
        <w:t xml:space="preserve">Target: </w:t>
      </w:r>
      <w:r>
        <w:t>samahan</w:t>
      </w:r>
    </w:p>
    <w:p>
      <w:pPr>
        <w:spacing w:line="240" w:lineRule="auto" w:before="100" w:after="100"/>
        <w:jc w:val="center"/>
      </w:pPr>
      <w:r>
        <w:rPr>
          <w:b/>
        </w:rPr>
        <w:t>Entry 310</w:t>
      </w:r>
    </w:p>
    <w:p>
      <w:pPr>
        <w:spacing w:line="240" w:lineRule="auto" w:after="40"/>
        <w:jc w:val="both"/>
      </w:pPr>
      <w:r>
        <w:rPr>
          <w:b/>
        </w:rPr>
        <w:t xml:space="preserve">ID/s: </w:t>
      </w:r>
      <w:r>
        <w:t>465</w:t>
      </w:r>
    </w:p>
    <w:p>
      <w:pPr>
        <w:spacing w:line="240" w:lineRule="auto" w:after="40"/>
        <w:jc w:val="both"/>
      </w:pPr>
      <w:r>
        <w:rPr>
          <w:b/>
        </w:rPr>
        <w:t xml:space="preserve">Frequency: </w:t>
      </w:r>
      <w:r>
        <w:t>1</w:t>
      </w:r>
    </w:p>
    <w:p>
      <w:pPr>
        <w:spacing w:line="240" w:lineRule="auto" w:after="40"/>
        <w:jc w:val="both"/>
      </w:pPr>
      <w:r>
        <w:rPr>
          <w:b/>
        </w:rPr>
        <w:t xml:space="preserve">Proposed action: </w:t>
      </w:r>
      <w:r>
        <w:t>maipon</w:t>
      </w:r>
    </w:p>
    <w:p>
      <w:pPr>
        <w:spacing w:line="240" w:lineRule="auto" w:after="40"/>
        <w:jc w:val="both"/>
      </w:pPr>
      <w:r>
        <w:rPr>
          <w:b/>
        </w:rPr>
        <w:t xml:space="preserve">Target: </w:t>
      </w:r>
      <w:r>
        <w:t>tubig</w:t>
      </w:r>
    </w:p>
    <w:p>
      <w:pPr>
        <w:spacing w:line="240" w:lineRule="auto" w:before="100" w:after="100"/>
        <w:jc w:val="center"/>
      </w:pPr>
      <w:r>
        <w:rPr>
          <w:b/>
        </w:rPr>
        <w:t>Entry 311</w:t>
      </w:r>
    </w:p>
    <w:p>
      <w:pPr>
        <w:spacing w:line="240" w:lineRule="auto" w:after="40"/>
        <w:jc w:val="both"/>
      </w:pPr>
      <w:r>
        <w:rPr>
          <w:b/>
        </w:rPr>
        <w:t xml:space="preserve">ID/s: </w:t>
      </w:r>
      <w:r>
        <w:t>469</w:t>
      </w:r>
    </w:p>
    <w:p>
      <w:pPr>
        <w:spacing w:line="240" w:lineRule="auto" w:after="40"/>
        <w:jc w:val="both"/>
      </w:pPr>
      <w:r>
        <w:rPr>
          <w:b/>
        </w:rPr>
        <w:t xml:space="preserve">Frequency: </w:t>
      </w:r>
      <w:r>
        <w:t>1</w:t>
      </w:r>
    </w:p>
    <w:p>
      <w:pPr>
        <w:spacing w:line="240" w:lineRule="auto" w:after="40"/>
        <w:jc w:val="both"/>
      </w:pPr>
      <w:r>
        <w:rPr>
          <w:b/>
        </w:rPr>
        <w:t xml:space="preserve">Proposed action: </w:t>
      </w:r>
      <w:r>
        <w:t>maiging</w:t>
      </w:r>
    </w:p>
    <w:p>
      <w:pPr>
        <w:spacing w:line="240" w:lineRule="auto" w:after="40"/>
        <w:jc w:val="both"/>
      </w:pPr>
      <w:r>
        <w:rPr>
          <w:b/>
        </w:rPr>
        <w:t xml:space="preserve">Target: </w:t>
      </w:r>
      <w:r>
        <w:t>barangay</w:t>
      </w:r>
    </w:p>
    <w:p>
      <w:pPr>
        <w:spacing w:line="240" w:lineRule="auto" w:before="100" w:after="100"/>
        <w:jc w:val="center"/>
      </w:pPr>
      <w:r>
        <w:rPr>
          <w:b/>
        </w:rPr>
        <w:t>Entry 312</w:t>
      </w:r>
    </w:p>
    <w:p>
      <w:pPr>
        <w:spacing w:line="240" w:lineRule="auto" w:after="40"/>
        <w:jc w:val="both"/>
      </w:pPr>
      <w:r>
        <w:rPr>
          <w:b/>
        </w:rPr>
        <w:t xml:space="preserve">ID/s: </w:t>
      </w:r>
      <w:r>
        <w:t>469</w:t>
      </w:r>
    </w:p>
    <w:p>
      <w:pPr>
        <w:spacing w:line="240" w:lineRule="auto" w:after="40"/>
        <w:jc w:val="both"/>
      </w:pPr>
      <w:r>
        <w:rPr>
          <w:b/>
        </w:rPr>
        <w:t xml:space="preserve">Frequency: </w:t>
      </w:r>
      <w:r>
        <w:t>1</w:t>
      </w:r>
    </w:p>
    <w:p>
      <w:pPr>
        <w:spacing w:line="240" w:lineRule="auto" w:after="40"/>
        <w:jc w:val="both"/>
      </w:pPr>
      <w:r>
        <w:rPr>
          <w:b/>
        </w:rPr>
        <w:t xml:space="preserve">Proposed action: </w:t>
      </w:r>
      <w:r>
        <w:t>dating</w:t>
      </w:r>
    </w:p>
    <w:p>
      <w:pPr>
        <w:spacing w:line="240" w:lineRule="auto" w:after="40"/>
        <w:jc w:val="both"/>
      </w:pPr>
      <w:r>
        <w:rPr>
          <w:b/>
        </w:rPr>
        <w:t xml:space="preserve">Target: </w:t>
      </w:r>
      <w:r>
        <w:t>kalamidad, drills, paraan</w:t>
      </w:r>
    </w:p>
    <w:p>
      <w:pPr>
        <w:spacing w:line="240" w:lineRule="auto" w:before="100" w:after="100"/>
        <w:jc w:val="center"/>
      </w:pPr>
      <w:r>
        <w:rPr>
          <w:b/>
        </w:rPr>
        <w:t>Entry 313</w:t>
      </w:r>
    </w:p>
    <w:p>
      <w:pPr>
        <w:spacing w:line="240" w:lineRule="auto" w:after="40"/>
        <w:jc w:val="both"/>
      </w:pPr>
      <w:r>
        <w:rPr>
          <w:b/>
        </w:rPr>
        <w:t xml:space="preserve">ID/s: </w:t>
      </w:r>
      <w:r>
        <w:t>469</w:t>
      </w:r>
    </w:p>
    <w:p>
      <w:pPr>
        <w:spacing w:line="240" w:lineRule="auto" w:after="40"/>
        <w:jc w:val="both"/>
      </w:pPr>
      <w:r>
        <w:rPr>
          <w:b/>
        </w:rPr>
        <w:t xml:space="preserve">Frequency: </w:t>
      </w:r>
      <w:r>
        <w:t>1</w:t>
      </w:r>
    </w:p>
    <w:p>
      <w:pPr>
        <w:spacing w:line="240" w:lineRule="auto" w:after="40"/>
        <w:jc w:val="both"/>
      </w:pPr>
      <w:r>
        <w:rPr>
          <w:b/>
        </w:rPr>
        <w:t xml:space="preserve">Proposed action: </w:t>
      </w:r>
      <w:r>
        <w:t>malalaman</w:t>
      </w:r>
    </w:p>
    <w:p>
      <w:pPr>
        <w:spacing w:line="240" w:lineRule="auto" w:after="40"/>
        <w:jc w:val="both"/>
      </w:pPr>
      <w:r>
        <w:rPr>
          <w:b/>
        </w:rPr>
        <w:t xml:space="preserve">Target: </w:t>
      </w:r>
      <w:r>
        <w:t>kabarangay</w:t>
      </w:r>
    </w:p>
    <w:p>
      <w:pPr>
        <w:spacing w:line="240" w:lineRule="auto" w:before="100" w:after="100"/>
        <w:jc w:val="center"/>
      </w:pPr>
      <w:r>
        <w:rPr>
          <w:b/>
        </w:rPr>
        <w:t>Entry 314</w:t>
      </w:r>
    </w:p>
    <w:p>
      <w:pPr>
        <w:spacing w:line="240" w:lineRule="auto" w:after="40"/>
        <w:jc w:val="both"/>
      </w:pPr>
      <w:r>
        <w:rPr>
          <w:b/>
        </w:rPr>
        <w:t xml:space="preserve">ID/s: </w:t>
      </w:r>
      <w:r>
        <w:t>469</w:t>
      </w:r>
    </w:p>
    <w:p>
      <w:pPr>
        <w:spacing w:line="240" w:lineRule="auto" w:after="40"/>
        <w:jc w:val="both"/>
      </w:pPr>
      <w:r>
        <w:rPr>
          <w:b/>
        </w:rPr>
        <w:t xml:space="preserve">Frequency: </w:t>
      </w:r>
      <w:r>
        <w:t>1</w:t>
      </w:r>
    </w:p>
    <w:p>
      <w:pPr>
        <w:spacing w:line="240" w:lineRule="auto" w:after="40"/>
        <w:jc w:val="both"/>
      </w:pPr>
      <w:r>
        <w:rPr>
          <w:b/>
        </w:rPr>
        <w:t xml:space="preserve">Proposed action: </w:t>
      </w:r>
      <w:r>
        <w:t>dadating</w:t>
      </w:r>
    </w:p>
    <w:p>
      <w:pPr>
        <w:spacing w:line="240" w:lineRule="auto" w:after="40"/>
        <w:jc w:val="both"/>
      </w:pPr>
      <w:r>
        <w:rPr>
          <w:b/>
        </w:rPr>
        <w:t xml:space="preserve">Target: </w:t>
      </w:r>
      <w:r>
        <w:t>kalamidad</w:t>
      </w:r>
    </w:p>
    <w:p>
      <w:pPr>
        <w:spacing w:line="240" w:lineRule="auto" w:before="100" w:after="100"/>
        <w:jc w:val="center"/>
      </w:pPr>
      <w:r>
        <w:rPr>
          <w:b/>
        </w:rPr>
        <w:t>Entry 315</w:t>
      </w:r>
    </w:p>
    <w:p>
      <w:pPr>
        <w:spacing w:line="240" w:lineRule="auto" w:after="40"/>
        <w:jc w:val="both"/>
      </w:pPr>
      <w:r>
        <w:rPr>
          <w:b/>
        </w:rPr>
        <w:t xml:space="preserve">ID/s: </w:t>
      </w:r>
      <w:r>
        <w:t>471</w:t>
      </w:r>
    </w:p>
    <w:p>
      <w:pPr>
        <w:spacing w:line="240" w:lineRule="auto" w:after="40"/>
        <w:jc w:val="both"/>
      </w:pPr>
      <w:r>
        <w:rPr>
          <w:b/>
        </w:rPr>
        <w:t xml:space="preserve">Frequency: </w:t>
      </w:r>
      <w:r>
        <w:t>1</w:t>
      </w:r>
    </w:p>
    <w:p>
      <w:pPr>
        <w:spacing w:line="240" w:lineRule="auto" w:after="40"/>
        <w:jc w:val="both"/>
      </w:pPr>
      <w:r>
        <w:rPr>
          <w:b/>
        </w:rPr>
        <w:t xml:space="preserve">Proposed action: </w:t>
      </w:r>
      <w:r>
        <w:t>paman</w:t>
      </w:r>
    </w:p>
    <w:p>
      <w:pPr>
        <w:spacing w:line="240" w:lineRule="auto" w:after="40"/>
        <w:jc w:val="both"/>
      </w:pPr>
      <w:r>
        <w:rPr>
          <w:b/>
        </w:rPr>
        <w:t xml:space="preserve">Target: </w:t>
      </w:r>
      <w:r>
        <w:t>tao</w:t>
      </w:r>
    </w:p>
    <w:p>
      <w:pPr>
        <w:spacing w:line="240" w:lineRule="auto" w:before="100" w:after="100"/>
        <w:jc w:val="center"/>
      </w:pPr>
      <w:r>
        <w:rPr>
          <w:b/>
        </w:rPr>
        <w:t>Entry 316</w:t>
      </w:r>
    </w:p>
    <w:p>
      <w:pPr>
        <w:spacing w:line="240" w:lineRule="auto" w:after="40"/>
        <w:jc w:val="both"/>
      </w:pPr>
      <w:r>
        <w:rPr>
          <w:b/>
        </w:rPr>
        <w:t xml:space="preserve">ID/s: </w:t>
      </w:r>
      <w:r>
        <w:t>471</w:t>
      </w:r>
    </w:p>
    <w:p>
      <w:pPr>
        <w:spacing w:line="240" w:lineRule="auto" w:after="40"/>
        <w:jc w:val="both"/>
      </w:pPr>
      <w:r>
        <w:rPr>
          <w:b/>
        </w:rPr>
        <w:t xml:space="preserve">Frequency: </w:t>
      </w:r>
      <w:r>
        <w:t>1</w:t>
      </w:r>
    </w:p>
    <w:p>
      <w:pPr>
        <w:spacing w:line="240" w:lineRule="auto" w:after="40"/>
        <w:jc w:val="both"/>
      </w:pPr>
      <w:r>
        <w:rPr>
          <w:b/>
        </w:rPr>
        <w:t xml:space="preserve">Proposed action: </w:t>
      </w:r>
      <w:r>
        <w:t>ligtas</w:t>
      </w:r>
    </w:p>
    <w:p>
      <w:pPr>
        <w:spacing w:line="240" w:lineRule="auto" w:after="40"/>
        <w:jc w:val="both"/>
      </w:pPr>
      <w:r>
        <w:rPr>
          <w:b/>
        </w:rPr>
        <w:t xml:space="preserve">Target: </w:t>
      </w:r>
      <w:r>
        <w:t>paraan</w:t>
      </w:r>
    </w:p>
    <w:p>
      <w:pPr>
        <w:spacing w:line="240" w:lineRule="auto" w:before="100" w:after="100"/>
        <w:jc w:val="center"/>
      </w:pPr>
      <w:r>
        <w:rPr>
          <w:b/>
        </w:rPr>
        <w:t>Entry 317</w:t>
      </w:r>
    </w:p>
    <w:p>
      <w:pPr>
        <w:spacing w:line="240" w:lineRule="auto" w:after="40"/>
        <w:jc w:val="both"/>
      </w:pPr>
      <w:r>
        <w:rPr>
          <w:b/>
        </w:rPr>
        <w:t xml:space="preserve">ID/s: </w:t>
      </w:r>
      <w:r>
        <w:t>472</w:t>
      </w:r>
    </w:p>
    <w:p>
      <w:pPr>
        <w:spacing w:line="240" w:lineRule="auto" w:after="40"/>
        <w:jc w:val="both"/>
      </w:pPr>
      <w:r>
        <w:rPr>
          <w:b/>
        </w:rPr>
        <w:t xml:space="preserve">Frequency: </w:t>
      </w:r>
      <w:r>
        <w:t>1</w:t>
      </w:r>
    </w:p>
    <w:p>
      <w:pPr>
        <w:spacing w:line="240" w:lineRule="auto" w:after="40"/>
        <w:jc w:val="both"/>
      </w:pPr>
      <w:r>
        <w:rPr>
          <w:b/>
        </w:rPr>
        <w:t xml:space="preserve">Proposed action: </w:t>
      </w:r>
      <w:r>
        <w:t>malapit</w:t>
      </w:r>
    </w:p>
    <w:p>
      <w:pPr>
        <w:spacing w:line="240" w:lineRule="auto" w:after="40"/>
        <w:jc w:val="both"/>
      </w:pPr>
      <w:r>
        <w:rPr>
          <w:b/>
        </w:rPr>
        <w:t xml:space="preserve">Target: </w:t>
      </w:r>
      <w:r>
        <w:t>tabing</w:t>
      </w:r>
    </w:p>
    <w:p>
      <w:pPr>
        <w:spacing w:line="240" w:lineRule="auto" w:before="100" w:after="100"/>
        <w:jc w:val="center"/>
      </w:pPr>
      <w:r>
        <w:rPr>
          <w:b/>
        </w:rPr>
        <w:t>Entry 318</w:t>
      </w:r>
    </w:p>
    <w:p>
      <w:pPr>
        <w:spacing w:line="240" w:lineRule="auto" w:after="40"/>
        <w:jc w:val="both"/>
      </w:pPr>
      <w:r>
        <w:rPr>
          <w:b/>
        </w:rPr>
        <w:t xml:space="preserve">ID/s: </w:t>
      </w:r>
      <w:r>
        <w:t>474</w:t>
      </w:r>
    </w:p>
    <w:p>
      <w:pPr>
        <w:spacing w:line="240" w:lineRule="auto" w:after="40"/>
        <w:jc w:val="both"/>
      </w:pPr>
      <w:r>
        <w:rPr>
          <w:b/>
        </w:rPr>
        <w:t xml:space="preserve">Frequency: </w:t>
      </w:r>
      <w:r>
        <w:t>1</w:t>
      </w:r>
    </w:p>
    <w:p>
      <w:pPr>
        <w:spacing w:line="240" w:lineRule="auto" w:after="40"/>
        <w:jc w:val="both"/>
      </w:pPr>
      <w:r>
        <w:rPr>
          <w:b/>
        </w:rPr>
        <w:t xml:space="preserve">Proposed action: </w:t>
      </w:r>
      <w:r>
        <w:t>maimprove</w:t>
      </w:r>
    </w:p>
    <w:p>
      <w:pPr>
        <w:spacing w:line="240" w:lineRule="auto" w:after="40"/>
        <w:jc w:val="both"/>
      </w:pPr>
      <w:r>
        <w:rPr>
          <w:b/>
        </w:rPr>
        <w:t xml:space="preserve">Target: </w:t>
      </w:r>
      <w:r>
        <w:t>drainage, system</w:t>
      </w:r>
    </w:p>
    <w:p>
      <w:pPr>
        <w:spacing w:line="240" w:lineRule="auto" w:before="100" w:after="100"/>
        <w:jc w:val="center"/>
      </w:pPr>
      <w:r>
        <w:rPr>
          <w:b/>
        </w:rPr>
        <w:t>Entry 319</w:t>
      </w:r>
    </w:p>
    <w:p>
      <w:pPr>
        <w:spacing w:line="240" w:lineRule="auto" w:after="40"/>
        <w:jc w:val="both"/>
      </w:pPr>
      <w:r>
        <w:rPr>
          <w:b/>
        </w:rPr>
        <w:t xml:space="preserve">ID/s: </w:t>
      </w:r>
      <w:r>
        <w:t>477</w:t>
      </w:r>
    </w:p>
    <w:p>
      <w:pPr>
        <w:spacing w:line="240" w:lineRule="auto" w:after="40"/>
        <w:jc w:val="both"/>
      </w:pPr>
      <w:r>
        <w:rPr>
          <w:b/>
        </w:rPr>
        <w:t xml:space="preserve">Frequency: </w:t>
      </w:r>
      <w:r>
        <w:t>1</w:t>
      </w:r>
    </w:p>
    <w:p>
      <w:pPr>
        <w:spacing w:line="240" w:lineRule="auto" w:after="40"/>
        <w:jc w:val="both"/>
      </w:pPr>
      <w:r>
        <w:rPr>
          <w:b/>
        </w:rPr>
        <w:t xml:space="preserve">Proposed action: </w:t>
      </w:r>
      <w:r>
        <w:t>andyan</w:t>
      </w:r>
    </w:p>
    <w:p>
      <w:pPr>
        <w:spacing w:line="240" w:lineRule="auto" w:after="40"/>
        <w:jc w:val="both"/>
      </w:pPr>
      <w:r>
        <w:rPr>
          <w:b/>
        </w:rPr>
        <w:t xml:space="preserve">Target: </w:t>
      </w:r>
      <w:r>
        <w:t>bagyo</w:t>
      </w:r>
    </w:p>
    <w:p>
      <w:pPr>
        <w:spacing w:line="240" w:lineRule="auto" w:before="100" w:after="100"/>
        <w:jc w:val="center"/>
      </w:pPr>
      <w:r>
        <w:rPr>
          <w:b/>
        </w:rPr>
        <w:t>Entry 320</w:t>
      </w:r>
    </w:p>
    <w:p>
      <w:pPr>
        <w:spacing w:line="240" w:lineRule="auto" w:after="40"/>
        <w:jc w:val="both"/>
      </w:pPr>
      <w:r>
        <w:rPr>
          <w:b/>
        </w:rPr>
        <w:t xml:space="preserve">ID/s: </w:t>
      </w:r>
      <w:r>
        <w:t>480</w:t>
      </w:r>
    </w:p>
    <w:p>
      <w:pPr>
        <w:spacing w:line="240" w:lineRule="auto" w:after="40"/>
        <w:jc w:val="both"/>
      </w:pPr>
      <w:r>
        <w:rPr>
          <w:b/>
        </w:rPr>
        <w:t xml:space="preserve">Frequency: </w:t>
      </w:r>
      <w:r>
        <w:t>1</w:t>
      </w:r>
    </w:p>
    <w:p>
      <w:pPr>
        <w:spacing w:line="240" w:lineRule="auto" w:after="40"/>
        <w:jc w:val="both"/>
      </w:pPr>
      <w:r>
        <w:rPr>
          <w:b/>
        </w:rPr>
        <w:t xml:space="preserve">Proposed action: </w:t>
      </w:r>
      <w:r>
        <w:t>magtanim</w:t>
      </w:r>
    </w:p>
    <w:p>
      <w:pPr>
        <w:spacing w:line="240" w:lineRule="auto" w:after="40"/>
        <w:jc w:val="both"/>
      </w:pPr>
      <w:r>
        <w:rPr>
          <w:b/>
        </w:rPr>
        <w:t xml:space="preserve">Target: </w:t>
      </w:r>
      <w:r>
        <w:t>puno, basura</w:t>
      </w:r>
    </w:p>
    <w:p>
      <w:pPr>
        <w:spacing w:line="240" w:lineRule="auto" w:before="100" w:after="100"/>
        <w:jc w:val="center"/>
      </w:pPr>
      <w:r>
        <w:rPr>
          <w:b/>
        </w:rPr>
        <w:t>Entry 321</w:t>
      </w:r>
    </w:p>
    <w:p>
      <w:pPr>
        <w:spacing w:line="240" w:lineRule="auto" w:after="40"/>
        <w:jc w:val="both"/>
      </w:pPr>
      <w:r>
        <w:rPr>
          <w:b/>
        </w:rPr>
        <w:t xml:space="preserve">ID/s: </w:t>
      </w:r>
      <w:r>
        <w:t>481</w:t>
      </w:r>
    </w:p>
    <w:p>
      <w:pPr>
        <w:spacing w:line="240" w:lineRule="auto" w:after="40"/>
        <w:jc w:val="both"/>
      </w:pPr>
      <w:r>
        <w:rPr>
          <w:b/>
        </w:rPr>
        <w:t xml:space="preserve">Frequency: </w:t>
      </w:r>
      <w:r>
        <w:t>1</w:t>
      </w:r>
    </w:p>
    <w:p>
      <w:pPr>
        <w:spacing w:line="240" w:lineRule="auto" w:after="40"/>
        <w:jc w:val="both"/>
      </w:pPr>
      <w:r>
        <w:rPr>
          <w:b/>
        </w:rPr>
        <w:t xml:space="preserve">Proposed action: </w:t>
      </w:r>
      <w:r>
        <w:t>kapit</w:t>
      </w:r>
    </w:p>
    <w:p>
      <w:pPr>
        <w:spacing w:line="240" w:lineRule="auto" w:after="40"/>
        <w:jc w:val="both"/>
      </w:pPr>
      <w:r>
        <w:rPr>
          <w:b/>
        </w:rPr>
        <w:t xml:space="preserve">Target: </w:t>
      </w:r>
      <w:r>
        <w:t>bahay</w:t>
      </w:r>
    </w:p>
    <w:p>
      <w:pPr>
        <w:spacing w:line="240" w:lineRule="auto" w:before="100" w:after="100"/>
        <w:jc w:val="center"/>
      </w:pPr>
      <w:r>
        <w:rPr>
          <w:b/>
        </w:rPr>
        <w:t>Entry 322</w:t>
      </w:r>
    </w:p>
    <w:p>
      <w:pPr>
        <w:spacing w:line="240" w:lineRule="auto" w:after="40"/>
        <w:jc w:val="both"/>
      </w:pPr>
      <w:r>
        <w:rPr>
          <w:b/>
        </w:rPr>
        <w:t xml:space="preserve">ID/s: </w:t>
      </w:r>
      <w:r>
        <w:t>482</w:t>
      </w:r>
    </w:p>
    <w:p>
      <w:pPr>
        <w:spacing w:line="240" w:lineRule="auto" w:after="40"/>
        <w:jc w:val="both"/>
      </w:pPr>
      <w:r>
        <w:rPr>
          <w:b/>
        </w:rPr>
        <w:t xml:space="preserve">Frequency: </w:t>
      </w:r>
      <w:r>
        <w:t>1</w:t>
      </w:r>
    </w:p>
    <w:p>
      <w:pPr>
        <w:spacing w:line="240" w:lineRule="auto" w:after="40"/>
        <w:jc w:val="both"/>
      </w:pPr>
      <w:r>
        <w:rPr>
          <w:b/>
        </w:rPr>
        <w:t xml:space="preserve">Proposed action: </w:t>
      </w:r>
      <w:r>
        <w:t>pasaway</w:t>
      </w:r>
    </w:p>
    <w:p>
      <w:pPr>
        <w:spacing w:line="240" w:lineRule="auto" w:after="40"/>
        <w:jc w:val="both"/>
      </w:pPr>
      <w:r>
        <w:rPr>
          <w:b/>
        </w:rPr>
        <w:t xml:space="preserve">Target: </w:t>
      </w:r>
      <w:r>
        <w:t>basura</w:t>
      </w:r>
    </w:p>
    <w:p>
      <w:pPr>
        <w:spacing w:line="240" w:lineRule="auto" w:before="100" w:after="100"/>
        <w:jc w:val="center"/>
      </w:pPr>
      <w:r>
        <w:rPr>
          <w:b/>
        </w:rPr>
        <w:t>Entry 323</w:t>
      </w:r>
    </w:p>
    <w:p>
      <w:pPr>
        <w:spacing w:line="240" w:lineRule="auto" w:after="40"/>
        <w:jc w:val="both"/>
      </w:pPr>
      <w:r>
        <w:rPr>
          <w:b/>
        </w:rPr>
        <w:t xml:space="preserve">ID/s: </w:t>
      </w:r>
      <w:r>
        <w:t>482</w:t>
      </w:r>
    </w:p>
    <w:p>
      <w:pPr>
        <w:spacing w:line="240" w:lineRule="auto" w:after="40"/>
        <w:jc w:val="both"/>
      </w:pPr>
      <w:r>
        <w:rPr>
          <w:b/>
        </w:rPr>
        <w:t xml:space="preserve">Frequency: </w:t>
      </w:r>
      <w:r>
        <w:t>1</w:t>
      </w:r>
    </w:p>
    <w:p>
      <w:pPr>
        <w:spacing w:line="240" w:lineRule="auto" w:after="40"/>
        <w:jc w:val="both"/>
      </w:pPr>
      <w:r>
        <w:rPr>
          <w:b/>
        </w:rPr>
        <w:t xml:space="preserve">Proposed action: </w:t>
      </w:r>
      <w:r>
        <w:t>makasagip</w:t>
      </w:r>
    </w:p>
    <w:p>
      <w:pPr>
        <w:spacing w:line="240" w:lineRule="auto" w:after="40"/>
        <w:jc w:val="both"/>
      </w:pPr>
      <w:r>
        <w:rPr>
          <w:b/>
        </w:rPr>
        <w:t xml:space="preserve">Target: </w:t>
      </w:r>
      <w:r>
        <w:t>bata</w:t>
      </w:r>
    </w:p>
    <w:p>
      <w:pPr>
        <w:spacing w:line="240" w:lineRule="auto" w:before="100" w:after="100"/>
        <w:jc w:val="center"/>
      </w:pPr>
      <w:r>
        <w:rPr>
          <w:b/>
        </w:rPr>
        <w:t>Entry 324</w:t>
      </w:r>
    </w:p>
    <w:p>
      <w:pPr>
        <w:spacing w:line="240" w:lineRule="auto" w:after="40"/>
        <w:jc w:val="both"/>
      </w:pPr>
      <w:r>
        <w:rPr>
          <w:b/>
        </w:rPr>
        <w:t xml:space="preserve">ID/s: </w:t>
      </w:r>
      <w:r>
        <w:t>483</w:t>
      </w:r>
    </w:p>
    <w:p>
      <w:pPr>
        <w:spacing w:line="240" w:lineRule="auto" w:after="40"/>
        <w:jc w:val="both"/>
      </w:pPr>
      <w:r>
        <w:rPr>
          <w:b/>
        </w:rPr>
        <w:t xml:space="preserve">Frequency: </w:t>
      </w:r>
      <w:r>
        <w:t>1</w:t>
      </w:r>
    </w:p>
    <w:p>
      <w:pPr>
        <w:spacing w:line="240" w:lineRule="auto" w:after="40"/>
        <w:jc w:val="both"/>
      </w:pPr>
      <w:r>
        <w:rPr>
          <w:b/>
        </w:rPr>
        <w:t xml:space="preserve">Proposed action: </w:t>
      </w:r>
      <w:r>
        <w:t>makatolong</w:t>
      </w:r>
    </w:p>
    <w:p>
      <w:pPr>
        <w:spacing w:line="240" w:lineRule="auto" w:after="40"/>
        <w:jc w:val="both"/>
      </w:pPr>
      <w:r>
        <w:rPr>
          <w:b/>
        </w:rPr>
        <w:t xml:space="preserve">Target: </w:t>
      </w:r>
      <w:r>
        <w:t>lugar</w:t>
      </w:r>
    </w:p>
    <w:p>
      <w:pPr>
        <w:spacing w:line="240" w:lineRule="auto" w:before="100" w:after="100"/>
        <w:jc w:val="center"/>
      </w:pPr>
      <w:r>
        <w:rPr>
          <w:b/>
        </w:rPr>
        <w:t>Entry 325</w:t>
      </w:r>
    </w:p>
    <w:p>
      <w:pPr>
        <w:spacing w:line="240" w:lineRule="auto" w:after="40"/>
        <w:jc w:val="both"/>
      </w:pPr>
      <w:r>
        <w:rPr>
          <w:b/>
        </w:rPr>
        <w:t xml:space="preserve">ID/s: </w:t>
      </w:r>
      <w:r>
        <w:t>490</w:t>
      </w:r>
    </w:p>
    <w:p>
      <w:pPr>
        <w:spacing w:line="240" w:lineRule="auto" w:after="40"/>
        <w:jc w:val="both"/>
      </w:pPr>
      <w:r>
        <w:rPr>
          <w:b/>
        </w:rPr>
        <w:t xml:space="preserve">Frequency: </w:t>
      </w:r>
      <w:r>
        <w:t>1</w:t>
      </w:r>
    </w:p>
    <w:p>
      <w:pPr>
        <w:spacing w:line="240" w:lineRule="auto" w:after="40"/>
        <w:jc w:val="both"/>
      </w:pPr>
      <w:r>
        <w:rPr>
          <w:b/>
        </w:rPr>
        <w:t xml:space="preserve">Proposed action: </w:t>
      </w:r>
      <w:r>
        <w:t>paqaabiso</w:t>
      </w:r>
    </w:p>
    <w:p>
      <w:pPr>
        <w:spacing w:line="240" w:lineRule="auto" w:after="40"/>
        <w:jc w:val="both"/>
      </w:pPr>
      <w:r>
        <w:rPr>
          <w:b/>
        </w:rPr>
        <w:t xml:space="preserve">Target: </w:t>
      </w:r>
      <w:r>
        <w:t>paqdating</w:t>
      </w:r>
    </w:p>
    <w:p>
      <w:pPr>
        <w:spacing w:line="240" w:lineRule="auto" w:before="100" w:after="100"/>
        <w:jc w:val="center"/>
      </w:pPr>
      <w:r>
        <w:rPr>
          <w:b/>
        </w:rPr>
        <w:t>Entry 326</w:t>
      </w:r>
    </w:p>
    <w:p>
      <w:pPr>
        <w:spacing w:line="240" w:lineRule="auto" w:after="40"/>
        <w:jc w:val="both"/>
      </w:pPr>
      <w:r>
        <w:rPr>
          <w:b/>
        </w:rPr>
        <w:t xml:space="preserve">ID/s: </w:t>
      </w:r>
      <w:r>
        <w:t>490</w:t>
      </w:r>
    </w:p>
    <w:p>
      <w:pPr>
        <w:spacing w:line="240" w:lineRule="auto" w:after="40"/>
        <w:jc w:val="both"/>
      </w:pPr>
      <w:r>
        <w:rPr>
          <w:b/>
        </w:rPr>
        <w:t xml:space="preserve">Frequency: </w:t>
      </w:r>
      <w:r>
        <w:t>1</w:t>
      </w:r>
    </w:p>
    <w:p>
      <w:pPr>
        <w:spacing w:line="240" w:lineRule="auto" w:after="40"/>
        <w:jc w:val="both"/>
      </w:pPr>
      <w:r>
        <w:rPr>
          <w:b/>
        </w:rPr>
        <w:t xml:space="preserve">Proposed action: </w:t>
      </w:r>
      <w:r>
        <w:t>lagi</w:t>
      </w:r>
    </w:p>
    <w:p>
      <w:pPr>
        <w:spacing w:line="240" w:lineRule="auto" w:after="40"/>
        <w:jc w:val="both"/>
      </w:pPr>
      <w:r>
        <w:rPr>
          <w:b/>
        </w:rPr>
        <w:t xml:space="preserve">Target: </w:t>
      </w:r>
      <w:r>
        <w:t>atpagbigay</w:t>
      </w:r>
    </w:p>
    <w:p>
      <w:pPr>
        <w:spacing w:line="240" w:lineRule="auto" w:before="100" w:after="100"/>
        <w:jc w:val="center"/>
      </w:pPr>
      <w:r>
        <w:rPr>
          <w:b/>
        </w:rPr>
        <w:t>Entry 327</w:t>
      </w:r>
    </w:p>
    <w:p>
      <w:pPr>
        <w:spacing w:line="240" w:lineRule="auto" w:after="40"/>
        <w:jc w:val="both"/>
      </w:pPr>
      <w:r>
        <w:rPr>
          <w:b/>
        </w:rPr>
        <w:t xml:space="preserve">ID/s: </w:t>
      </w:r>
      <w:r>
        <w:t>492</w:t>
      </w:r>
    </w:p>
    <w:p>
      <w:pPr>
        <w:spacing w:line="240" w:lineRule="auto" w:after="40"/>
        <w:jc w:val="both"/>
      </w:pPr>
      <w:r>
        <w:rPr>
          <w:b/>
        </w:rPr>
        <w:t xml:space="preserve">Frequency: </w:t>
      </w:r>
      <w:r>
        <w:t>1</w:t>
      </w:r>
    </w:p>
    <w:p>
      <w:pPr>
        <w:spacing w:line="240" w:lineRule="auto" w:after="40"/>
        <w:jc w:val="both"/>
      </w:pPr>
      <w:r>
        <w:rPr>
          <w:b/>
        </w:rPr>
        <w:t xml:space="preserve">Proposed action: </w:t>
      </w:r>
      <w:r>
        <w:t>kumplitohin</w:t>
      </w:r>
    </w:p>
    <w:p>
      <w:pPr>
        <w:spacing w:line="240" w:lineRule="auto" w:after="40"/>
        <w:jc w:val="both"/>
      </w:pPr>
      <w:r>
        <w:rPr>
          <w:b/>
        </w:rPr>
        <w:t xml:space="preserve">Target: </w:t>
      </w:r>
      <w:r>
        <w:t>gamit</w:t>
      </w:r>
    </w:p>
    <w:p>
      <w:pPr>
        <w:spacing w:line="240" w:lineRule="auto" w:before="100" w:after="100"/>
        <w:jc w:val="center"/>
      </w:pPr>
      <w:r>
        <w:rPr>
          <w:b/>
        </w:rPr>
        <w:t>Entry 328</w:t>
      </w:r>
    </w:p>
    <w:p>
      <w:pPr>
        <w:spacing w:line="240" w:lineRule="auto" w:after="40"/>
        <w:jc w:val="both"/>
      </w:pPr>
      <w:r>
        <w:rPr>
          <w:b/>
        </w:rPr>
        <w:t xml:space="preserve">ID/s: </w:t>
      </w:r>
      <w:r>
        <w:t>494</w:t>
      </w:r>
    </w:p>
    <w:p>
      <w:pPr>
        <w:spacing w:line="240" w:lineRule="auto" w:after="40"/>
        <w:jc w:val="both"/>
      </w:pPr>
      <w:r>
        <w:rPr>
          <w:b/>
        </w:rPr>
        <w:t xml:space="preserve">Frequency: </w:t>
      </w:r>
      <w:r>
        <w:t>1</w:t>
      </w:r>
    </w:p>
    <w:p>
      <w:pPr>
        <w:spacing w:line="240" w:lineRule="auto" w:after="40"/>
        <w:jc w:val="both"/>
      </w:pPr>
      <w:r>
        <w:rPr>
          <w:b/>
        </w:rPr>
        <w:t xml:space="preserve">Proposed action: </w:t>
      </w:r>
      <w:r>
        <w:t>palagiang</w:t>
      </w:r>
    </w:p>
    <w:p>
      <w:pPr>
        <w:spacing w:line="240" w:lineRule="auto" w:after="40"/>
        <w:jc w:val="both"/>
      </w:pPr>
      <w:r>
        <w:rPr>
          <w:b/>
        </w:rPr>
        <w:t xml:space="preserve">Target: </w:t>
      </w:r>
      <w:r>
        <w:t>barangay</w:t>
      </w:r>
    </w:p>
    <w:p>
      <w:pPr>
        <w:spacing w:line="240" w:lineRule="auto" w:before="100" w:after="100"/>
        <w:jc w:val="center"/>
      </w:pPr>
      <w:r>
        <w:rPr>
          <w:b/>
        </w:rPr>
        <w:t>Entry 329</w:t>
      </w:r>
    </w:p>
    <w:p>
      <w:pPr>
        <w:spacing w:line="240" w:lineRule="auto" w:after="40"/>
        <w:jc w:val="both"/>
      </w:pPr>
      <w:r>
        <w:rPr>
          <w:b/>
        </w:rPr>
        <w:t xml:space="preserve">ID/s: </w:t>
      </w:r>
      <w:r>
        <w:t>500</w:t>
      </w:r>
    </w:p>
    <w:p>
      <w:pPr>
        <w:spacing w:line="240" w:lineRule="auto" w:after="40"/>
        <w:jc w:val="both"/>
      </w:pPr>
      <w:r>
        <w:rPr>
          <w:b/>
        </w:rPr>
        <w:t xml:space="preserve">Frequency: </w:t>
      </w:r>
      <w:r>
        <w:t>1</w:t>
      </w:r>
    </w:p>
    <w:p>
      <w:pPr>
        <w:spacing w:line="240" w:lineRule="auto" w:after="40"/>
        <w:jc w:val="both"/>
      </w:pPr>
      <w:r>
        <w:rPr>
          <w:b/>
        </w:rPr>
        <w:t xml:space="preserve">Proposed action: </w:t>
      </w:r>
      <w:r>
        <w:t>iwasan</w:t>
      </w:r>
    </w:p>
    <w:p>
      <w:pPr>
        <w:spacing w:line="240" w:lineRule="auto" w:after="40"/>
        <w:jc w:val="both"/>
      </w:pPr>
      <w:r>
        <w:rPr>
          <w:b/>
        </w:rPr>
        <w:t xml:space="preserve">Target: </w:t>
      </w:r>
      <w:r>
        <w:t>pagtatapon</w:t>
      </w:r>
    </w:p>
    <w:p>
      <w:pPr>
        <w:spacing w:line="240" w:lineRule="auto" w:before="100" w:after="100"/>
        <w:jc w:val="center"/>
      </w:pPr>
      <w:r>
        <w:rPr>
          <w:b/>
        </w:rPr>
        <w:t>Entry 330</w:t>
      </w:r>
    </w:p>
    <w:p>
      <w:pPr>
        <w:spacing w:line="240" w:lineRule="auto" w:after="40"/>
        <w:jc w:val="both"/>
      </w:pPr>
      <w:r>
        <w:rPr>
          <w:b/>
        </w:rPr>
        <w:t xml:space="preserve">ID/s: </w:t>
      </w:r>
      <w:r>
        <w:t>506</w:t>
      </w:r>
    </w:p>
    <w:p>
      <w:pPr>
        <w:spacing w:line="240" w:lineRule="auto" w:after="40"/>
        <w:jc w:val="both"/>
      </w:pPr>
      <w:r>
        <w:rPr>
          <w:b/>
        </w:rPr>
        <w:t xml:space="preserve">Frequency: </w:t>
      </w:r>
      <w:r>
        <w:t>1</w:t>
      </w:r>
    </w:p>
    <w:p>
      <w:pPr>
        <w:spacing w:line="240" w:lineRule="auto" w:after="40"/>
        <w:jc w:val="both"/>
      </w:pPr>
      <w:r>
        <w:rPr>
          <w:b/>
        </w:rPr>
        <w:t xml:space="preserve">Proposed action: </w:t>
      </w:r>
      <w:r>
        <w:t>matugunan</w:t>
      </w:r>
    </w:p>
    <w:p>
      <w:pPr>
        <w:spacing w:line="240" w:lineRule="auto" w:after="40"/>
        <w:jc w:val="both"/>
      </w:pPr>
      <w:r>
        <w:rPr>
          <w:b/>
        </w:rPr>
        <w:t xml:space="preserve">Target: </w:t>
      </w:r>
      <w:r>
        <w:t>pangangailangan, kaligtasan</w:t>
      </w:r>
    </w:p>
    <w:p>
      <w:pPr>
        <w:spacing w:line="240" w:lineRule="auto" w:before="100" w:after="100"/>
        <w:jc w:val="center"/>
      </w:pPr>
      <w:r>
        <w:rPr>
          <w:b/>
        </w:rPr>
        <w:t>Entry 331</w:t>
      </w:r>
    </w:p>
    <w:p>
      <w:pPr>
        <w:spacing w:line="240" w:lineRule="auto" w:after="40"/>
        <w:jc w:val="both"/>
      </w:pPr>
      <w:r>
        <w:rPr>
          <w:b/>
        </w:rPr>
        <w:t xml:space="preserve">ID/s: </w:t>
      </w:r>
      <w:r>
        <w:t>518</w:t>
      </w:r>
    </w:p>
    <w:p>
      <w:pPr>
        <w:spacing w:line="240" w:lineRule="auto" w:after="40"/>
        <w:jc w:val="both"/>
      </w:pPr>
      <w:r>
        <w:rPr>
          <w:b/>
        </w:rPr>
        <w:t xml:space="preserve">Frequency: </w:t>
      </w:r>
      <w:r>
        <w:t>1</w:t>
      </w:r>
    </w:p>
    <w:p>
      <w:pPr>
        <w:spacing w:line="240" w:lineRule="auto" w:after="40"/>
        <w:jc w:val="both"/>
      </w:pPr>
      <w:r>
        <w:rPr>
          <w:b/>
        </w:rPr>
        <w:t xml:space="preserve">Proposed action: </w:t>
      </w:r>
      <w:r>
        <w:t>nangaylangan</w:t>
      </w:r>
    </w:p>
    <w:p>
      <w:pPr>
        <w:spacing w:line="240" w:lineRule="auto" w:after="40"/>
        <w:jc w:val="both"/>
      </w:pPr>
      <w:r>
        <w:rPr>
          <w:b/>
        </w:rPr>
        <w:t xml:space="preserve">Target: </w:t>
      </w:r>
      <w:r>
        <w:t>tulong</w:t>
      </w:r>
    </w:p>
    <w:p>
      <w:pPr>
        <w:spacing w:line="240" w:lineRule="auto" w:before="100" w:after="100"/>
        <w:jc w:val="center"/>
      </w:pPr>
      <w:r>
        <w:rPr>
          <w:b/>
        </w:rPr>
        <w:t>Entry 332</w:t>
      </w:r>
    </w:p>
    <w:p>
      <w:pPr>
        <w:spacing w:line="240" w:lineRule="auto" w:after="40"/>
        <w:jc w:val="both"/>
      </w:pPr>
      <w:r>
        <w:rPr>
          <w:b/>
        </w:rPr>
        <w:t xml:space="preserve">ID/s: </w:t>
      </w:r>
      <w:r>
        <w:t>521</w:t>
      </w:r>
    </w:p>
    <w:p>
      <w:pPr>
        <w:spacing w:line="240" w:lineRule="auto" w:after="40"/>
        <w:jc w:val="both"/>
      </w:pPr>
      <w:r>
        <w:rPr>
          <w:b/>
        </w:rPr>
        <w:t xml:space="preserve">Frequency: </w:t>
      </w:r>
      <w:r>
        <w:t>1</w:t>
      </w:r>
    </w:p>
    <w:p>
      <w:pPr>
        <w:spacing w:line="240" w:lineRule="auto" w:after="40"/>
        <w:jc w:val="both"/>
      </w:pPr>
      <w:r>
        <w:rPr>
          <w:b/>
        </w:rPr>
        <w:t xml:space="preserve">Proposed action: </w:t>
      </w:r>
      <w:r>
        <w:t>iboto</w:t>
      </w:r>
    </w:p>
    <w:p>
      <w:pPr>
        <w:spacing w:line="240" w:lineRule="auto" w:after="40"/>
        <w:jc w:val="both"/>
      </w:pPr>
      <w:r>
        <w:rPr>
          <w:b/>
        </w:rPr>
        <w:t xml:space="preserve">Target: </w:t>
      </w:r>
      <w:r>
        <w:t>eleksyon</w:t>
      </w:r>
    </w:p>
    <w:p>
      <w:pPr>
        <w:spacing w:line="240" w:lineRule="auto" w:before="100" w:after="100"/>
        <w:jc w:val="center"/>
      </w:pPr>
      <w:r>
        <w:rPr>
          <w:b/>
        </w:rPr>
        <w:t>Entry 333</w:t>
      </w:r>
    </w:p>
    <w:p>
      <w:pPr>
        <w:spacing w:line="240" w:lineRule="auto" w:after="40"/>
        <w:jc w:val="both"/>
      </w:pPr>
      <w:r>
        <w:rPr>
          <w:b/>
        </w:rPr>
        <w:t xml:space="preserve">ID/s: </w:t>
      </w:r>
      <w:r>
        <w:t>526</w:t>
      </w:r>
    </w:p>
    <w:p>
      <w:pPr>
        <w:spacing w:line="240" w:lineRule="auto" w:after="40"/>
        <w:jc w:val="both"/>
      </w:pPr>
      <w:r>
        <w:rPr>
          <w:b/>
        </w:rPr>
        <w:t xml:space="preserve">Frequency: </w:t>
      </w:r>
      <w:r>
        <w:t>1</w:t>
      </w:r>
    </w:p>
    <w:p>
      <w:pPr>
        <w:spacing w:line="240" w:lineRule="auto" w:after="40"/>
        <w:jc w:val="both"/>
      </w:pPr>
      <w:r>
        <w:rPr>
          <w:b/>
        </w:rPr>
        <w:t xml:space="preserve">Proposed action: </w:t>
      </w:r>
      <w:r>
        <w:t>ibakwisyon</w:t>
      </w:r>
    </w:p>
    <w:p>
      <w:pPr>
        <w:spacing w:line="240" w:lineRule="auto" w:after="40"/>
        <w:jc w:val="both"/>
      </w:pPr>
      <w:r>
        <w:rPr>
          <w:b/>
        </w:rPr>
        <w:t xml:space="preserve">Target: </w:t>
      </w:r>
      <w:r>
        <w:t>pagbbigay</w:t>
      </w:r>
    </w:p>
    <w:p>
      <w:pPr>
        <w:spacing w:line="240" w:lineRule="auto" w:before="100" w:after="100"/>
        <w:jc w:val="center"/>
      </w:pPr>
      <w:r>
        <w:rPr>
          <w:b/>
        </w:rPr>
        <w:t>Entry 334</w:t>
      </w:r>
    </w:p>
    <w:p>
      <w:pPr>
        <w:spacing w:line="240" w:lineRule="auto" w:after="40"/>
        <w:jc w:val="both"/>
      </w:pPr>
      <w:r>
        <w:rPr>
          <w:b/>
        </w:rPr>
        <w:t xml:space="preserve">ID/s: </w:t>
      </w:r>
      <w:r>
        <w:t>528</w:t>
      </w:r>
    </w:p>
    <w:p>
      <w:pPr>
        <w:spacing w:line="240" w:lineRule="auto" w:after="40"/>
        <w:jc w:val="both"/>
      </w:pPr>
      <w:r>
        <w:rPr>
          <w:b/>
        </w:rPr>
        <w:t xml:space="preserve">Frequency: </w:t>
      </w:r>
      <w:r>
        <w:t>1</w:t>
      </w:r>
    </w:p>
    <w:p>
      <w:pPr>
        <w:spacing w:line="240" w:lineRule="auto" w:after="40"/>
        <w:jc w:val="both"/>
      </w:pPr>
      <w:r>
        <w:rPr>
          <w:b/>
        </w:rPr>
        <w:t xml:space="preserve">Proposed action: </w:t>
      </w:r>
      <w:r>
        <w:t>pagdating</w:t>
      </w:r>
    </w:p>
    <w:p>
      <w:pPr>
        <w:spacing w:line="240" w:lineRule="auto" w:after="40"/>
        <w:jc w:val="both"/>
      </w:pPr>
      <w:r>
        <w:rPr>
          <w:b/>
        </w:rPr>
        <w:t xml:space="preserve">Target: </w:t>
      </w:r>
      <w:r>
        <w:t>kalamidad</w:t>
      </w:r>
    </w:p>
    <w:p>
      <w:pPr>
        <w:spacing w:line="240" w:lineRule="auto" w:before="100" w:after="100"/>
        <w:jc w:val="center"/>
      </w:pPr>
      <w:r>
        <w:rPr>
          <w:b/>
        </w:rPr>
        <w:t>Entry 335</w:t>
      </w:r>
    </w:p>
    <w:p>
      <w:pPr>
        <w:spacing w:line="240" w:lineRule="auto" w:after="40"/>
        <w:jc w:val="both"/>
      </w:pPr>
      <w:r>
        <w:rPr>
          <w:b/>
        </w:rPr>
        <w:t xml:space="preserve">ID/s: </w:t>
      </w:r>
      <w:r>
        <w:t>529</w:t>
      </w:r>
    </w:p>
    <w:p>
      <w:pPr>
        <w:spacing w:line="240" w:lineRule="auto" w:after="40"/>
        <w:jc w:val="both"/>
      </w:pPr>
      <w:r>
        <w:rPr>
          <w:b/>
        </w:rPr>
        <w:t xml:space="preserve">Frequency: </w:t>
      </w:r>
      <w:r>
        <w:t>1</w:t>
      </w:r>
    </w:p>
    <w:p>
      <w:pPr>
        <w:spacing w:line="240" w:lineRule="auto" w:after="40"/>
        <w:jc w:val="both"/>
      </w:pPr>
      <w:r>
        <w:rPr>
          <w:b/>
        </w:rPr>
        <w:t xml:space="preserve">Proposed action: </w:t>
      </w:r>
      <w:r>
        <w:t>makausap</w:t>
      </w:r>
    </w:p>
    <w:p>
      <w:pPr>
        <w:spacing w:line="240" w:lineRule="auto" w:after="40"/>
        <w:jc w:val="both"/>
      </w:pPr>
      <w:r>
        <w:rPr>
          <w:b/>
        </w:rPr>
        <w:t xml:space="preserve">Target: </w:t>
      </w:r>
      <w:r>
        <w:t>tulong</w:t>
      </w:r>
    </w:p>
    <w:p>
      <w:pPr>
        <w:spacing w:line="240" w:lineRule="auto" w:before="100" w:after="100"/>
        <w:jc w:val="center"/>
      </w:pPr>
      <w:r>
        <w:rPr>
          <w:b/>
        </w:rPr>
        <w:t>Entry 336</w:t>
      </w:r>
    </w:p>
    <w:p>
      <w:pPr>
        <w:spacing w:line="240" w:lineRule="auto" w:after="40"/>
        <w:jc w:val="both"/>
      </w:pPr>
      <w:r>
        <w:rPr>
          <w:b/>
        </w:rPr>
        <w:t xml:space="preserve">ID/s: </w:t>
      </w:r>
      <w:r>
        <w:t>531</w:t>
      </w:r>
    </w:p>
    <w:p>
      <w:pPr>
        <w:spacing w:line="240" w:lineRule="auto" w:after="40"/>
        <w:jc w:val="both"/>
      </w:pPr>
      <w:r>
        <w:rPr>
          <w:b/>
        </w:rPr>
        <w:t xml:space="preserve">Frequency: </w:t>
      </w:r>
      <w:r>
        <w:t>1</w:t>
      </w:r>
    </w:p>
    <w:p>
      <w:pPr>
        <w:spacing w:line="240" w:lineRule="auto" w:after="40"/>
        <w:jc w:val="both"/>
      </w:pPr>
      <w:r>
        <w:rPr>
          <w:b/>
        </w:rPr>
        <w:t xml:space="preserve">Proposed action: </w:t>
      </w:r>
      <w:r>
        <w:t>tulongan</w:t>
      </w:r>
    </w:p>
    <w:p>
      <w:pPr>
        <w:spacing w:line="240" w:lineRule="auto" w:after="40"/>
        <w:jc w:val="both"/>
      </w:pPr>
      <w:r>
        <w:rPr>
          <w:b/>
        </w:rPr>
        <w:t xml:space="preserve">Target: </w:t>
      </w:r>
      <w:r>
        <w:t>esatesa</w:t>
      </w:r>
    </w:p>
    <w:p>
      <w:pPr>
        <w:spacing w:line="240" w:lineRule="auto" w:before="100" w:after="100"/>
        <w:jc w:val="center"/>
      </w:pPr>
      <w:r>
        <w:rPr>
          <w:b/>
        </w:rPr>
        <w:t>Entry 337</w:t>
      </w:r>
    </w:p>
    <w:p>
      <w:pPr>
        <w:spacing w:line="240" w:lineRule="auto" w:after="40"/>
        <w:jc w:val="both"/>
      </w:pPr>
      <w:r>
        <w:rPr>
          <w:b/>
        </w:rPr>
        <w:t xml:space="preserve">ID/s: </w:t>
      </w:r>
      <w:r>
        <w:t>532</w:t>
      </w:r>
    </w:p>
    <w:p>
      <w:pPr>
        <w:spacing w:line="240" w:lineRule="auto" w:after="40"/>
        <w:jc w:val="both"/>
      </w:pPr>
      <w:r>
        <w:rPr>
          <w:b/>
        </w:rPr>
        <w:t xml:space="preserve">Frequency: </w:t>
      </w:r>
      <w:r>
        <w:t>1</w:t>
      </w:r>
    </w:p>
    <w:p>
      <w:pPr>
        <w:spacing w:line="240" w:lineRule="auto" w:after="40"/>
        <w:jc w:val="both"/>
      </w:pPr>
      <w:r>
        <w:rPr>
          <w:b/>
        </w:rPr>
        <w:t xml:space="preserve">Proposed action: </w:t>
      </w:r>
      <w:r>
        <w:t>pagkilos</w:t>
      </w:r>
    </w:p>
    <w:p>
      <w:pPr>
        <w:spacing w:line="240" w:lineRule="auto" w:after="40"/>
        <w:jc w:val="both"/>
      </w:pPr>
      <w:r>
        <w:rPr>
          <w:b/>
        </w:rPr>
        <w:t xml:space="preserve">Target: </w:t>
      </w:r>
      <w:r>
        <w:t>kalamidad</w:t>
      </w:r>
    </w:p>
    <w:p>
      <w:pPr>
        <w:spacing w:line="240" w:lineRule="auto" w:before="100" w:after="100"/>
        <w:jc w:val="center"/>
      </w:pPr>
      <w:r>
        <w:rPr>
          <w:b/>
        </w:rPr>
        <w:t>Entry 338</w:t>
      </w:r>
    </w:p>
    <w:p>
      <w:pPr>
        <w:spacing w:line="240" w:lineRule="auto" w:after="40"/>
        <w:jc w:val="both"/>
      </w:pPr>
      <w:r>
        <w:rPr>
          <w:b/>
        </w:rPr>
        <w:t xml:space="preserve">ID/s: </w:t>
      </w:r>
      <w:r>
        <w:t>535</w:t>
      </w:r>
    </w:p>
    <w:p>
      <w:pPr>
        <w:spacing w:line="240" w:lineRule="auto" w:after="40"/>
        <w:jc w:val="both"/>
      </w:pPr>
      <w:r>
        <w:rPr>
          <w:b/>
        </w:rPr>
        <w:t xml:space="preserve">Frequency: </w:t>
      </w:r>
      <w:r>
        <w:t>1</w:t>
      </w:r>
    </w:p>
    <w:p>
      <w:pPr>
        <w:spacing w:line="240" w:lineRule="auto" w:after="40"/>
        <w:jc w:val="both"/>
      </w:pPr>
      <w:r>
        <w:rPr>
          <w:b/>
        </w:rPr>
        <w:t xml:space="preserve">Proposed action: </w:t>
      </w:r>
      <w:r>
        <w:t>sabihin</w:t>
      </w:r>
    </w:p>
    <w:p>
      <w:pPr>
        <w:spacing w:line="240" w:lineRule="auto" w:after="40"/>
        <w:jc w:val="both"/>
      </w:pPr>
      <w:r>
        <w:rPr>
          <w:b/>
        </w:rPr>
        <w:t xml:space="preserve">Target: </w:t>
      </w:r>
      <w:r>
        <w:t>bagyong</w:t>
      </w:r>
    </w:p>
    <w:p>
      <w:pPr>
        <w:spacing w:line="240" w:lineRule="auto" w:before="100" w:after="100"/>
        <w:jc w:val="center"/>
      </w:pPr>
      <w:r>
        <w:rPr>
          <w:b/>
        </w:rPr>
        <w:t>Entry 339</w:t>
      </w:r>
    </w:p>
    <w:p>
      <w:pPr>
        <w:spacing w:line="240" w:lineRule="auto" w:after="40"/>
        <w:jc w:val="both"/>
      </w:pPr>
      <w:r>
        <w:rPr>
          <w:b/>
        </w:rPr>
        <w:t xml:space="preserve">ID/s: </w:t>
      </w:r>
      <w:r>
        <w:t>538</w:t>
      </w:r>
    </w:p>
    <w:p>
      <w:pPr>
        <w:spacing w:line="240" w:lineRule="auto" w:after="40"/>
        <w:jc w:val="both"/>
      </w:pPr>
      <w:r>
        <w:rPr>
          <w:b/>
        </w:rPr>
        <w:t xml:space="preserve">Frequency: </w:t>
      </w:r>
      <w:r>
        <w:t>1</w:t>
      </w:r>
    </w:p>
    <w:p>
      <w:pPr>
        <w:spacing w:line="240" w:lineRule="auto" w:after="40"/>
        <w:jc w:val="both"/>
      </w:pPr>
      <w:r>
        <w:rPr>
          <w:b/>
        </w:rPr>
        <w:t xml:space="preserve">Proposed action: </w:t>
      </w:r>
      <w:r>
        <w:t>nakarating</w:t>
      </w:r>
    </w:p>
    <w:p>
      <w:pPr>
        <w:spacing w:line="240" w:lineRule="auto" w:after="40"/>
        <w:jc w:val="both"/>
      </w:pPr>
      <w:r>
        <w:rPr>
          <w:b/>
        </w:rPr>
        <w:t xml:space="preserve">Target: </w:t>
      </w:r>
      <w:r>
        <w:t>kalamidad</w:t>
      </w:r>
    </w:p>
    <w:p>
      <w:pPr>
        <w:spacing w:line="240" w:lineRule="auto" w:before="100" w:after="100"/>
        <w:jc w:val="center"/>
      </w:pPr>
      <w:r>
        <w:rPr>
          <w:b/>
        </w:rPr>
        <w:t>Entry 340</w:t>
      </w:r>
    </w:p>
    <w:p>
      <w:pPr>
        <w:spacing w:line="240" w:lineRule="auto" w:after="40"/>
        <w:jc w:val="both"/>
      </w:pPr>
      <w:r>
        <w:rPr>
          <w:b/>
        </w:rPr>
        <w:t xml:space="preserve">ID/s: </w:t>
      </w:r>
      <w:r>
        <w:t>539</w:t>
      </w:r>
    </w:p>
    <w:p>
      <w:pPr>
        <w:spacing w:line="240" w:lineRule="auto" w:after="40"/>
        <w:jc w:val="both"/>
      </w:pPr>
      <w:r>
        <w:rPr>
          <w:b/>
        </w:rPr>
        <w:t xml:space="preserve">Frequency: </w:t>
      </w:r>
      <w:r>
        <w:t>1</w:t>
      </w:r>
    </w:p>
    <w:p>
      <w:pPr>
        <w:spacing w:line="240" w:lineRule="auto" w:after="40"/>
        <w:jc w:val="both"/>
      </w:pPr>
      <w:r>
        <w:rPr>
          <w:b/>
        </w:rPr>
        <w:t xml:space="preserve">Proposed action: </w:t>
      </w:r>
      <w:r>
        <w:t>manghingi</w:t>
      </w:r>
    </w:p>
    <w:p>
      <w:pPr>
        <w:spacing w:line="240" w:lineRule="auto" w:after="40"/>
        <w:jc w:val="both"/>
      </w:pPr>
      <w:r>
        <w:rPr>
          <w:b/>
        </w:rPr>
        <w:t xml:space="preserve">Target: </w:t>
      </w:r>
      <w:r>
        <w:t>tulong</w:t>
      </w:r>
    </w:p>
    <w:p>
      <w:pPr>
        <w:spacing w:line="240" w:lineRule="auto" w:before="100" w:after="100"/>
        <w:jc w:val="center"/>
      </w:pPr>
      <w:r>
        <w:rPr>
          <w:b/>
        </w:rPr>
        <w:t>Entry 341</w:t>
      </w:r>
    </w:p>
    <w:p>
      <w:pPr>
        <w:spacing w:line="240" w:lineRule="auto" w:after="40"/>
        <w:jc w:val="both"/>
      </w:pPr>
      <w:r>
        <w:rPr>
          <w:b/>
        </w:rPr>
        <w:t xml:space="preserve">ID/s: </w:t>
      </w:r>
      <w:r>
        <w:t>545</w:t>
      </w:r>
    </w:p>
    <w:p>
      <w:pPr>
        <w:spacing w:line="240" w:lineRule="auto" w:after="40"/>
        <w:jc w:val="both"/>
      </w:pPr>
      <w:r>
        <w:rPr>
          <w:b/>
        </w:rPr>
        <w:t xml:space="preserve">Frequency: </w:t>
      </w:r>
      <w:r>
        <w:t>1</w:t>
      </w:r>
    </w:p>
    <w:p>
      <w:pPr>
        <w:spacing w:line="240" w:lineRule="auto" w:after="40"/>
        <w:jc w:val="both"/>
      </w:pPr>
      <w:r>
        <w:rPr>
          <w:b/>
        </w:rPr>
        <w:t xml:space="preserve">Proposed action: </w:t>
      </w:r>
      <w:r>
        <w:t>pagsasaayos</w:t>
      </w:r>
    </w:p>
    <w:p>
      <w:pPr>
        <w:spacing w:line="240" w:lineRule="auto" w:after="40"/>
        <w:jc w:val="both"/>
      </w:pPr>
      <w:r>
        <w:rPr>
          <w:b/>
        </w:rPr>
        <w:t xml:space="preserve">Target: </w:t>
      </w:r>
      <w:r>
        <w:t>qng, anu</w:t>
      </w:r>
    </w:p>
    <w:p>
      <w:pPr>
        <w:spacing w:line="240" w:lineRule="auto" w:before="100" w:after="100"/>
        <w:jc w:val="center"/>
      </w:pPr>
      <w:r>
        <w:rPr>
          <w:b/>
        </w:rPr>
        <w:t>Entry 342</w:t>
      </w:r>
    </w:p>
    <w:p>
      <w:pPr>
        <w:spacing w:line="240" w:lineRule="auto" w:after="40"/>
        <w:jc w:val="both"/>
      </w:pPr>
      <w:r>
        <w:rPr>
          <w:b/>
        </w:rPr>
        <w:t xml:space="preserve">ID/s: </w:t>
      </w:r>
      <w:r>
        <w:t>551</w:t>
      </w:r>
    </w:p>
    <w:p>
      <w:pPr>
        <w:spacing w:line="240" w:lineRule="auto" w:after="40"/>
        <w:jc w:val="both"/>
      </w:pPr>
      <w:r>
        <w:rPr>
          <w:b/>
        </w:rPr>
        <w:t xml:space="preserve">Frequency: </w:t>
      </w:r>
      <w:r>
        <w:t>1</w:t>
      </w:r>
    </w:p>
    <w:p>
      <w:pPr>
        <w:spacing w:line="240" w:lineRule="auto" w:after="40"/>
        <w:jc w:val="both"/>
      </w:pPr>
      <w:r>
        <w:rPr>
          <w:b/>
        </w:rPr>
        <w:t xml:space="preserve">Proposed action: </w:t>
      </w:r>
      <w:r>
        <w:t>hikayatin</w:t>
      </w:r>
    </w:p>
    <w:p>
      <w:pPr>
        <w:spacing w:line="240" w:lineRule="auto" w:after="40"/>
        <w:jc w:val="both"/>
      </w:pPr>
      <w:r>
        <w:rPr>
          <w:b/>
        </w:rPr>
        <w:t xml:space="preserve">Target: </w:t>
      </w:r>
      <w:r>
        <w:t>kapit, bahay, n</w:t>
      </w:r>
    </w:p>
    <w:p>
      <w:pPr>
        <w:spacing w:line="240" w:lineRule="auto" w:before="100" w:after="100"/>
        <w:jc w:val="center"/>
      </w:pPr>
      <w:r>
        <w:rPr>
          <w:b/>
        </w:rPr>
        <w:t>Entry 343</w:t>
      </w:r>
    </w:p>
    <w:p>
      <w:pPr>
        <w:spacing w:line="240" w:lineRule="auto" w:after="40"/>
        <w:jc w:val="both"/>
      </w:pPr>
      <w:r>
        <w:rPr>
          <w:b/>
        </w:rPr>
        <w:t xml:space="preserve">ID/s: </w:t>
      </w:r>
      <w:r>
        <w:t>569</w:t>
      </w:r>
    </w:p>
    <w:p>
      <w:pPr>
        <w:spacing w:line="240" w:lineRule="auto" w:after="40"/>
        <w:jc w:val="both"/>
      </w:pPr>
      <w:r>
        <w:rPr>
          <w:b/>
        </w:rPr>
        <w:t xml:space="preserve">Frequency: </w:t>
      </w:r>
      <w:r>
        <w:t>1</w:t>
      </w:r>
    </w:p>
    <w:p>
      <w:pPr>
        <w:spacing w:line="240" w:lineRule="auto" w:after="40"/>
        <w:jc w:val="both"/>
      </w:pPr>
      <w:r>
        <w:rPr>
          <w:b/>
        </w:rPr>
        <w:t xml:space="preserve">Proposed action: </w:t>
      </w:r>
      <w:r>
        <w:t>maintain</w:t>
      </w:r>
    </w:p>
    <w:p>
      <w:pPr>
        <w:spacing w:line="240" w:lineRule="auto" w:after="40"/>
        <w:jc w:val="both"/>
      </w:pPr>
      <w:r>
        <w:rPr>
          <w:b/>
        </w:rPr>
        <w:t xml:space="preserve">Target: </w:t>
      </w:r>
      <w:r>
        <w:t>kalinisan</w:t>
      </w:r>
    </w:p>
    <w:p>
      <w:pPr>
        <w:spacing w:line="240" w:lineRule="auto" w:before="100" w:after="100"/>
        <w:jc w:val="center"/>
      </w:pPr>
      <w:r>
        <w:rPr>
          <w:b/>
        </w:rPr>
        <w:t>Entry 344</w:t>
      </w:r>
    </w:p>
    <w:p>
      <w:pPr>
        <w:spacing w:line="240" w:lineRule="auto" w:after="40"/>
        <w:jc w:val="both"/>
      </w:pPr>
      <w:r>
        <w:rPr>
          <w:b/>
        </w:rPr>
        <w:t xml:space="preserve">ID/s: </w:t>
      </w:r>
      <w:r>
        <w:t>571</w:t>
      </w:r>
    </w:p>
    <w:p>
      <w:pPr>
        <w:spacing w:line="240" w:lineRule="auto" w:after="40"/>
        <w:jc w:val="both"/>
      </w:pPr>
      <w:r>
        <w:rPr>
          <w:b/>
        </w:rPr>
        <w:t xml:space="preserve">Frequency: </w:t>
      </w:r>
      <w:r>
        <w:t>1</w:t>
      </w:r>
    </w:p>
    <w:p>
      <w:pPr>
        <w:spacing w:line="240" w:lineRule="auto" w:after="40"/>
        <w:jc w:val="both"/>
      </w:pPr>
      <w:r>
        <w:rPr>
          <w:b/>
        </w:rPr>
        <w:t xml:space="preserve">Proposed action: </w:t>
      </w:r>
      <w:r>
        <w:t>facebook</w:t>
      </w:r>
    </w:p>
    <w:p>
      <w:pPr>
        <w:spacing w:line="240" w:lineRule="auto" w:after="40"/>
        <w:jc w:val="both"/>
      </w:pPr>
      <w:r>
        <w:rPr>
          <w:b/>
        </w:rPr>
        <w:t xml:space="preserve">Target: </w:t>
      </w:r>
      <w:r>
        <w:t>twitter</w:t>
      </w:r>
    </w:p>
    <w:p>
      <w:pPr>
        <w:spacing w:line="240" w:lineRule="auto" w:before="100" w:after="100"/>
        <w:jc w:val="center"/>
      </w:pPr>
      <w:r>
        <w:rPr>
          <w:b/>
        </w:rPr>
        <w:t>Entry 345</w:t>
      </w:r>
    </w:p>
    <w:p>
      <w:pPr>
        <w:spacing w:line="240" w:lineRule="auto" w:after="40"/>
        <w:jc w:val="both"/>
      </w:pPr>
      <w:r>
        <w:rPr>
          <w:b/>
        </w:rPr>
        <w:t xml:space="preserve">ID/s: </w:t>
      </w:r>
      <w:r>
        <w:t>577</w:t>
      </w:r>
    </w:p>
    <w:p>
      <w:pPr>
        <w:spacing w:line="240" w:lineRule="auto" w:after="40"/>
        <w:jc w:val="both"/>
      </w:pPr>
      <w:r>
        <w:rPr>
          <w:b/>
        </w:rPr>
        <w:t xml:space="preserve">Frequency: </w:t>
      </w:r>
      <w:r>
        <w:t>1</w:t>
      </w:r>
    </w:p>
    <w:p>
      <w:pPr>
        <w:spacing w:line="240" w:lineRule="auto" w:after="40"/>
        <w:jc w:val="both"/>
      </w:pPr>
      <w:r>
        <w:rPr>
          <w:b/>
        </w:rPr>
        <w:t xml:space="preserve">Proposed action: </w:t>
      </w:r>
      <w:r>
        <w:t>facilitate</w:t>
      </w:r>
    </w:p>
    <w:p>
      <w:pPr>
        <w:spacing w:line="240" w:lineRule="auto" w:after="40"/>
        <w:jc w:val="both"/>
      </w:pPr>
      <w:r>
        <w:rPr>
          <w:b/>
        </w:rPr>
        <w:t xml:space="preserve">Target: </w:t>
      </w:r>
      <w:r>
        <w:t>disaster, response</w:t>
      </w:r>
    </w:p>
    <w:p>
      <w:pPr>
        <w:spacing w:line="240" w:lineRule="auto" w:before="100" w:after="100"/>
        <w:jc w:val="center"/>
      </w:pPr>
      <w:r>
        <w:rPr>
          <w:b/>
        </w:rPr>
        <w:t>Entry 346</w:t>
      </w:r>
    </w:p>
    <w:p>
      <w:pPr>
        <w:spacing w:line="240" w:lineRule="auto" w:after="40"/>
        <w:jc w:val="both"/>
      </w:pPr>
      <w:r>
        <w:rPr>
          <w:b/>
        </w:rPr>
        <w:t xml:space="preserve">ID/s: </w:t>
      </w:r>
      <w:r>
        <w:t>578</w:t>
      </w:r>
    </w:p>
    <w:p>
      <w:pPr>
        <w:spacing w:line="240" w:lineRule="auto" w:after="40"/>
        <w:jc w:val="both"/>
      </w:pPr>
      <w:r>
        <w:rPr>
          <w:b/>
        </w:rPr>
        <w:t xml:space="preserve">Frequency: </w:t>
      </w:r>
      <w:r>
        <w:t>1</w:t>
      </w:r>
    </w:p>
    <w:p>
      <w:pPr>
        <w:spacing w:line="240" w:lineRule="auto" w:after="40"/>
        <w:jc w:val="both"/>
      </w:pPr>
      <w:r>
        <w:rPr>
          <w:b/>
        </w:rPr>
        <w:t xml:space="preserve">Proposed action: </w:t>
      </w:r>
      <w:r>
        <w:t>linawin</w:t>
      </w:r>
    </w:p>
    <w:p>
      <w:pPr>
        <w:spacing w:line="240" w:lineRule="auto" w:after="40"/>
        <w:jc w:val="both"/>
      </w:pPr>
      <w:r>
        <w:rPr>
          <w:b/>
        </w:rPr>
        <w:t xml:space="preserve">Target: </w:t>
      </w:r>
      <w:r>
        <w:t>terminolohiyang</w:t>
      </w:r>
    </w:p>
    <w:p>
      <w:pPr>
        <w:spacing w:line="240" w:lineRule="auto" w:before="100" w:after="100"/>
        <w:jc w:val="center"/>
      </w:pPr>
      <w:r>
        <w:rPr>
          <w:b/>
        </w:rPr>
        <w:t>Entry 347</w:t>
      </w:r>
    </w:p>
    <w:p>
      <w:pPr>
        <w:spacing w:line="240" w:lineRule="auto" w:after="40"/>
        <w:jc w:val="both"/>
      </w:pPr>
      <w:r>
        <w:rPr>
          <w:b/>
        </w:rPr>
        <w:t xml:space="preserve">ID/s: </w:t>
      </w:r>
      <w:r>
        <w:t>578</w:t>
      </w:r>
    </w:p>
    <w:p>
      <w:pPr>
        <w:spacing w:line="240" w:lineRule="auto" w:after="40"/>
        <w:jc w:val="both"/>
      </w:pPr>
      <w:r>
        <w:rPr>
          <w:b/>
        </w:rPr>
        <w:t xml:space="preserve">Frequency: </w:t>
      </w:r>
      <w:r>
        <w:t>1</w:t>
      </w:r>
    </w:p>
    <w:p>
      <w:pPr>
        <w:spacing w:line="240" w:lineRule="auto" w:after="40"/>
        <w:jc w:val="both"/>
      </w:pPr>
      <w:r>
        <w:rPr>
          <w:b/>
        </w:rPr>
        <w:t xml:space="preserve">Proposed action: </w:t>
      </w:r>
      <w:r>
        <w:t>ginagamit</w:t>
      </w:r>
    </w:p>
    <w:p>
      <w:pPr>
        <w:spacing w:line="240" w:lineRule="auto" w:after="40"/>
        <w:jc w:val="both"/>
      </w:pPr>
      <w:r>
        <w:rPr>
          <w:b/>
        </w:rPr>
        <w:t xml:space="preserve">Target: </w:t>
      </w:r>
      <w:r>
        <w:t>babala</w:t>
      </w:r>
    </w:p>
    <w:p>
      <w:pPr>
        <w:spacing w:line="240" w:lineRule="auto" w:before="100" w:after="100"/>
        <w:jc w:val="center"/>
      </w:pPr>
      <w:r>
        <w:rPr>
          <w:b/>
        </w:rPr>
        <w:t>Entry 348</w:t>
      </w:r>
    </w:p>
    <w:p>
      <w:pPr>
        <w:spacing w:line="240" w:lineRule="auto" w:after="40"/>
        <w:jc w:val="both"/>
      </w:pPr>
      <w:r>
        <w:rPr>
          <w:b/>
        </w:rPr>
        <w:t xml:space="preserve">ID/s: </w:t>
      </w:r>
      <w:r>
        <w:t>583</w:t>
      </w:r>
    </w:p>
    <w:p>
      <w:pPr>
        <w:spacing w:line="240" w:lineRule="auto" w:after="40"/>
        <w:jc w:val="both"/>
      </w:pPr>
      <w:r>
        <w:rPr>
          <w:b/>
        </w:rPr>
        <w:t xml:space="preserve">Frequency: </w:t>
      </w:r>
      <w:r>
        <w:t>1</w:t>
      </w:r>
    </w:p>
    <w:p>
      <w:pPr>
        <w:spacing w:line="240" w:lineRule="auto" w:after="40"/>
        <w:jc w:val="both"/>
      </w:pPr>
      <w:r>
        <w:rPr>
          <w:b/>
        </w:rPr>
        <w:t xml:space="preserve">Proposed action: </w:t>
      </w:r>
      <w:r>
        <w:t>learn</w:t>
      </w:r>
    </w:p>
    <w:p>
      <w:pPr>
        <w:spacing w:line="240" w:lineRule="auto" w:after="40"/>
        <w:jc w:val="both"/>
      </w:pPr>
      <w:r>
        <w:rPr>
          <w:b/>
        </w:rPr>
        <w:t xml:space="preserve">Target: </w:t>
      </w:r>
      <w:r>
        <w:t>things</w:t>
      </w:r>
    </w:p>
    <w:p>
      <w:pPr>
        <w:spacing w:line="240" w:lineRule="auto" w:before="100" w:after="100"/>
        <w:jc w:val="center"/>
      </w:pPr>
      <w:r>
        <w:rPr>
          <w:b/>
        </w:rPr>
        <w:t>Entry 349</w:t>
      </w:r>
    </w:p>
    <w:p>
      <w:pPr>
        <w:spacing w:line="240" w:lineRule="auto" w:after="40"/>
        <w:jc w:val="both"/>
      </w:pPr>
      <w:r>
        <w:rPr>
          <w:b/>
        </w:rPr>
        <w:t xml:space="preserve">ID/s: </w:t>
      </w:r>
      <w:r>
        <w:t>589</w:t>
      </w:r>
    </w:p>
    <w:p>
      <w:pPr>
        <w:spacing w:line="240" w:lineRule="auto" w:after="40"/>
        <w:jc w:val="both"/>
      </w:pPr>
      <w:r>
        <w:rPr>
          <w:b/>
        </w:rPr>
        <w:t xml:space="preserve">Frequency: </w:t>
      </w:r>
      <w:r>
        <w:t>1</w:t>
      </w:r>
    </w:p>
    <w:p>
      <w:pPr>
        <w:spacing w:line="240" w:lineRule="auto" w:after="40"/>
        <w:jc w:val="both"/>
      </w:pPr>
      <w:r>
        <w:rPr>
          <w:b/>
        </w:rPr>
        <w:t xml:space="preserve">Proposed action: </w:t>
      </w:r>
      <w:r>
        <w:t>pagtulungan</w:t>
      </w:r>
    </w:p>
    <w:p>
      <w:pPr>
        <w:spacing w:line="240" w:lineRule="auto" w:after="40"/>
        <w:jc w:val="both"/>
      </w:pPr>
      <w:r>
        <w:rPr>
          <w:b/>
        </w:rPr>
        <w:t xml:space="preserve">Target: </w:t>
      </w:r>
      <w:r>
        <w:t>lugar</w:t>
      </w:r>
    </w:p>
    <w:p>
      <w:pPr>
        <w:spacing w:line="240" w:lineRule="auto" w:before="100" w:after="100"/>
        <w:jc w:val="center"/>
      </w:pPr>
      <w:r>
        <w:rPr>
          <w:b/>
        </w:rPr>
        <w:t>Entry 350</w:t>
      </w:r>
    </w:p>
    <w:p>
      <w:pPr>
        <w:spacing w:line="240" w:lineRule="auto" w:after="40"/>
        <w:jc w:val="both"/>
      </w:pPr>
      <w:r>
        <w:rPr>
          <w:b/>
        </w:rPr>
        <w:t xml:space="preserve">ID/s: </w:t>
      </w:r>
      <w:r>
        <w:t>589</w:t>
      </w:r>
    </w:p>
    <w:p>
      <w:pPr>
        <w:spacing w:line="240" w:lineRule="auto" w:after="40"/>
        <w:jc w:val="both"/>
      </w:pPr>
      <w:r>
        <w:rPr>
          <w:b/>
        </w:rPr>
        <w:t xml:space="preserve">Frequency: </w:t>
      </w:r>
      <w:r>
        <w:t>1</w:t>
      </w:r>
    </w:p>
    <w:p>
      <w:pPr>
        <w:spacing w:line="240" w:lineRule="auto" w:after="40"/>
        <w:jc w:val="both"/>
      </w:pPr>
      <w:r>
        <w:rPr>
          <w:b/>
        </w:rPr>
        <w:t xml:space="preserve">Proposed action: </w:t>
      </w:r>
      <w:r>
        <w:t>ikakabuti</w:t>
      </w:r>
    </w:p>
    <w:p>
      <w:pPr>
        <w:spacing w:line="240" w:lineRule="auto" w:after="40"/>
        <w:jc w:val="both"/>
      </w:pPr>
      <w:r>
        <w:rPr>
          <w:b/>
        </w:rPr>
        <w:t xml:space="preserve">Target: </w:t>
      </w:r>
      <w:r>
        <w:t>kanal</w:t>
      </w:r>
    </w:p>
    <w:p>
      <w:pPr>
        <w:spacing w:line="240" w:lineRule="auto" w:before="100" w:after="100"/>
        <w:jc w:val="center"/>
      </w:pPr>
      <w:r>
        <w:rPr>
          <w:b/>
        </w:rPr>
        <w:t>Entry 351</w:t>
      </w:r>
    </w:p>
    <w:p>
      <w:pPr>
        <w:spacing w:line="240" w:lineRule="auto" w:after="40"/>
        <w:jc w:val="both"/>
      </w:pPr>
      <w:r>
        <w:rPr>
          <w:b/>
        </w:rPr>
        <w:t xml:space="preserve">ID/s: </w:t>
      </w:r>
      <w:r>
        <w:t>599</w:t>
      </w:r>
    </w:p>
    <w:p>
      <w:pPr>
        <w:spacing w:line="240" w:lineRule="auto" w:after="40"/>
        <w:jc w:val="both"/>
      </w:pPr>
      <w:r>
        <w:rPr>
          <w:b/>
        </w:rPr>
        <w:t xml:space="preserve">Frequency: </w:t>
      </w:r>
      <w:r>
        <w:t>1</w:t>
      </w:r>
    </w:p>
    <w:p>
      <w:pPr>
        <w:spacing w:line="240" w:lineRule="auto" w:after="40"/>
        <w:jc w:val="both"/>
      </w:pPr>
      <w:r>
        <w:rPr>
          <w:b/>
        </w:rPr>
        <w:t xml:space="preserve">Proposed action: </w:t>
      </w:r>
      <w:r>
        <w:t>naigawa</w:t>
      </w:r>
    </w:p>
    <w:p>
      <w:pPr>
        <w:spacing w:line="240" w:lineRule="auto" w:after="40"/>
        <w:jc w:val="both"/>
      </w:pPr>
      <w:r>
        <w:rPr>
          <w:b/>
        </w:rPr>
        <w:t xml:space="preserve">Target: </w:t>
      </w:r>
      <w:r>
        <w:t>barangay</w:t>
      </w:r>
    </w:p>
    <w:p>
      <w:pPr>
        <w:spacing w:line="240" w:lineRule="auto" w:before="100" w:after="100"/>
        <w:jc w:val="center"/>
      </w:pPr>
      <w:r>
        <w:rPr>
          <w:b/>
        </w:rPr>
        <w:t>Entry 352</w:t>
      </w:r>
    </w:p>
    <w:p>
      <w:pPr>
        <w:spacing w:line="240" w:lineRule="auto" w:after="40"/>
        <w:jc w:val="both"/>
      </w:pPr>
      <w:r>
        <w:rPr>
          <w:b/>
        </w:rPr>
        <w:t xml:space="preserve">ID/s: </w:t>
      </w:r>
      <w:r>
        <w:t>600</w:t>
      </w:r>
    </w:p>
    <w:p>
      <w:pPr>
        <w:spacing w:line="240" w:lineRule="auto" w:after="40"/>
        <w:jc w:val="both"/>
      </w:pPr>
      <w:r>
        <w:rPr>
          <w:b/>
        </w:rPr>
        <w:t xml:space="preserve">Frequency: </w:t>
      </w:r>
      <w:r>
        <w:t>1</w:t>
      </w:r>
    </w:p>
    <w:p>
      <w:pPr>
        <w:spacing w:line="240" w:lineRule="auto" w:after="40"/>
        <w:jc w:val="both"/>
      </w:pPr>
      <w:r>
        <w:rPr>
          <w:b/>
        </w:rPr>
        <w:t xml:space="preserve">Proposed action: </w:t>
      </w:r>
      <w:r>
        <w:t>tuwingat</w:t>
      </w:r>
    </w:p>
    <w:p>
      <w:pPr>
        <w:spacing w:line="240" w:lineRule="auto" w:after="40"/>
        <w:jc w:val="both"/>
      </w:pPr>
      <w:r>
        <w:rPr>
          <w:b/>
        </w:rPr>
        <w:t xml:space="preserve">Target: </w:t>
      </w:r>
      <w:r>
        <w:t>delubyo</w:t>
      </w:r>
    </w:p>
    <w:p>
      <w:pPr>
        <w:spacing w:line="240" w:lineRule="auto" w:before="100" w:after="100"/>
        <w:jc w:val="center"/>
      </w:pPr>
      <w:r>
        <w:rPr>
          <w:b/>
        </w:rPr>
        <w:t>Entry 353</w:t>
      </w:r>
    </w:p>
    <w:p>
      <w:pPr>
        <w:spacing w:line="240" w:lineRule="auto" w:after="40"/>
        <w:jc w:val="both"/>
      </w:pPr>
      <w:r>
        <w:rPr>
          <w:b/>
        </w:rPr>
        <w:t xml:space="preserve">ID/s: </w:t>
      </w:r>
      <w:r>
        <w:t>603</w:t>
      </w:r>
    </w:p>
    <w:p>
      <w:pPr>
        <w:spacing w:line="240" w:lineRule="auto" w:after="40"/>
        <w:jc w:val="both"/>
      </w:pPr>
      <w:r>
        <w:rPr>
          <w:b/>
        </w:rPr>
        <w:t xml:space="preserve">Frequency: </w:t>
      </w:r>
      <w:r>
        <w:t>1</w:t>
      </w:r>
    </w:p>
    <w:p>
      <w:pPr>
        <w:spacing w:line="240" w:lineRule="auto" w:after="40"/>
        <w:jc w:val="both"/>
      </w:pPr>
      <w:r>
        <w:rPr>
          <w:b/>
        </w:rPr>
        <w:t xml:space="preserve">Proposed action: </w:t>
      </w:r>
      <w:r>
        <w:t>laging</w:t>
      </w:r>
    </w:p>
    <w:p>
      <w:pPr>
        <w:spacing w:line="240" w:lineRule="auto" w:after="40"/>
        <w:jc w:val="both"/>
      </w:pPr>
      <w:r>
        <w:rPr>
          <w:b/>
        </w:rPr>
        <w:t xml:space="preserve">Target: </w:t>
      </w:r>
      <w:r>
        <w:t>paalala</w:t>
      </w:r>
    </w:p>
    <w:p>
      <w:pPr>
        <w:spacing w:line="240" w:lineRule="auto" w:before="100" w:after="100"/>
        <w:jc w:val="center"/>
      </w:pPr>
      <w:r>
        <w:rPr>
          <w:b/>
        </w:rPr>
        <w:t>Entry 354</w:t>
      </w:r>
    </w:p>
    <w:p>
      <w:pPr>
        <w:spacing w:line="240" w:lineRule="auto" w:after="40"/>
        <w:jc w:val="both"/>
      </w:pPr>
      <w:r>
        <w:rPr>
          <w:b/>
        </w:rPr>
        <w:t xml:space="preserve">ID/s: </w:t>
      </w:r>
      <w:r>
        <w:t>616</w:t>
      </w:r>
    </w:p>
    <w:p>
      <w:pPr>
        <w:spacing w:line="240" w:lineRule="auto" w:after="40"/>
        <w:jc w:val="both"/>
      </w:pPr>
      <w:r>
        <w:rPr>
          <w:b/>
        </w:rPr>
        <w:t xml:space="preserve">Frequency: </w:t>
      </w:r>
      <w:r>
        <w:t>1</w:t>
      </w:r>
    </w:p>
    <w:p>
      <w:pPr>
        <w:spacing w:line="240" w:lineRule="auto" w:after="40"/>
        <w:jc w:val="both"/>
      </w:pPr>
      <w:r>
        <w:rPr>
          <w:b/>
        </w:rPr>
        <w:t xml:space="preserve">Proposed action: </w:t>
      </w:r>
      <w:r>
        <w:t>iimbak</w:t>
      </w:r>
    </w:p>
    <w:p>
      <w:pPr>
        <w:spacing w:line="240" w:lineRule="auto" w:after="40"/>
        <w:jc w:val="both"/>
      </w:pPr>
      <w:r>
        <w:rPr>
          <w:b/>
        </w:rPr>
        <w:t xml:space="preserve">Target: </w:t>
      </w:r>
      <w:r>
        <w:t>pagkain</w:t>
      </w:r>
    </w:p>
    <w:p>
      <w:pPr>
        <w:spacing w:line="240" w:lineRule="auto" w:before="100" w:after="100"/>
        <w:jc w:val="center"/>
      </w:pPr>
      <w:r>
        <w:rPr>
          <w:b/>
        </w:rPr>
        <w:t>Entry 355</w:t>
      </w:r>
    </w:p>
    <w:p>
      <w:pPr>
        <w:spacing w:line="240" w:lineRule="auto" w:after="40"/>
        <w:jc w:val="both"/>
      </w:pPr>
      <w:r>
        <w:rPr>
          <w:b/>
        </w:rPr>
        <w:t xml:space="preserve">ID/s: </w:t>
      </w:r>
      <w:r>
        <w:t>619</w:t>
      </w:r>
    </w:p>
    <w:p>
      <w:pPr>
        <w:spacing w:line="240" w:lineRule="auto" w:after="40"/>
        <w:jc w:val="both"/>
      </w:pPr>
      <w:r>
        <w:rPr>
          <w:b/>
        </w:rPr>
        <w:t xml:space="preserve">Frequency: </w:t>
      </w:r>
      <w:r>
        <w:t>1</w:t>
      </w:r>
    </w:p>
    <w:p>
      <w:pPr>
        <w:spacing w:line="240" w:lineRule="auto" w:after="40"/>
        <w:jc w:val="both"/>
      </w:pPr>
      <w:r>
        <w:rPr>
          <w:b/>
        </w:rPr>
        <w:t xml:space="preserve">Proposed action: </w:t>
      </w:r>
      <w:r>
        <w:t>evacuate</w:t>
      </w:r>
    </w:p>
    <w:p>
      <w:pPr>
        <w:spacing w:line="240" w:lineRule="auto" w:after="40"/>
        <w:jc w:val="both"/>
      </w:pPr>
      <w:r>
        <w:rPr>
          <w:b/>
        </w:rPr>
        <w:t xml:space="preserve">Target: </w:t>
      </w:r>
      <w:r>
        <w:t>area</w:t>
      </w:r>
    </w:p>
    <w:p>
      <w:pPr>
        <w:spacing w:line="240" w:lineRule="auto" w:before="100" w:after="100"/>
        <w:jc w:val="center"/>
      </w:pPr>
      <w:r>
        <w:rPr>
          <w:b/>
        </w:rPr>
        <w:t>Entry 356</w:t>
      </w:r>
    </w:p>
    <w:p>
      <w:pPr>
        <w:spacing w:line="240" w:lineRule="auto" w:after="40"/>
        <w:jc w:val="both"/>
      </w:pPr>
      <w:r>
        <w:rPr>
          <w:b/>
        </w:rPr>
        <w:t xml:space="preserve">ID/s: </w:t>
      </w:r>
      <w:r>
        <w:t>626</w:t>
      </w:r>
    </w:p>
    <w:p>
      <w:pPr>
        <w:spacing w:line="240" w:lineRule="auto" w:after="40"/>
        <w:jc w:val="both"/>
      </w:pPr>
      <w:r>
        <w:rPr>
          <w:b/>
        </w:rPr>
        <w:t xml:space="preserve">Frequency: </w:t>
      </w:r>
      <w:r>
        <w:t>1</w:t>
      </w:r>
    </w:p>
    <w:p>
      <w:pPr>
        <w:spacing w:line="240" w:lineRule="auto" w:after="40"/>
        <w:jc w:val="both"/>
      </w:pPr>
      <w:r>
        <w:rPr>
          <w:b/>
        </w:rPr>
        <w:t xml:space="preserve">Proposed action: </w:t>
      </w:r>
      <w:r>
        <w:t>mapagbigay-alam</w:t>
      </w:r>
    </w:p>
    <w:p>
      <w:pPr>
        <w:spacing w:line="240" w:lineRule="auto" w:after="40"/>
        <w:jc w:val="both"/>
      </w:pPr>
      <w:r>
        <w:rPr>
          <w:b/>
        </w:rPr>
        <w:t xml:space="preserve">Target: </w:t>
      </w:r>
      <w:r>
        <w:t>kapit-bahay</w:t>
      </w:r>
    </w:p>
    <w:p>
      <w:pPr>
        <w:spacing w:line="240" w:lineRule="auto" w:before="100" w:after="100"/>
        <w:jc w:val="center"/>
      </w:pPr>
      <w:r>
        <w:rPr>
          <w:b/>
        </w:rPr>
        <w:t>Entry 357</w:t>
      </w:r>
    </w:p>
    <w:p>
      <w:pPr>
        <w:spacing w:line="240" w:lineRule="auto" w:after="40"/>
        <w:jc w:val="both"/>
      </w:pPr>
      <w:r>
        <w:rPr>
          <w:b/>
        </w:rPr>
        <w:t xml:space="preserve">ID/s: </w:t>
      </w:r>
      <w:r>
        <w:t>628</w:t>
      </w:r>
    </w:p>
    <w:p>
      <w:pPr>
        <w:spacing w:line="240" w:lineRule="auto" w:after="40"/>
        <w:jc w:val="both"/>
      </w:pPr>
      <w:r>
        <w:rPr>
          <w:b/>
        </w:rPr>
        <w:t xml:space="preserve">Frequency: </w:t>
      </w:r>
      <w:r>
        <w:t>1</w:t>
      </w:r>
    </w:p>
    <w:p>
      <w:pPr>
        <w:spacing w:line="240" w:lineRule="auto" w:after="40"/>
        <w:jc w:val="both"/>
      </w:pPr>
      <w:r>
        <w:rPr>
          <w:b/>
        </w:rPr>
        <w:t xml:space="preserve">Proposed action: </w:t>
      </w:r>
      <w:r>
        <w:t>papaalam</w:t>
      </w:r>
    </w:p>
    <w:p>
      <w:pPr>
        <w:spacing w:line="240" w:lineRule="auto" w:after="40"/>
        <w:jc w:val="both"/>
      </w:pPr>
      <w:r>
        <w:rPr>
          <w:b/>
        </w:rPr>
        <w:t xml:space="preserve">Target: </w:t>
      </w:r>
      <w:r>
        <w:t>tao</w:t>
      </w:r>
    </w:p>
    <w:p>
      <w:pPr>
        <w:spacing w:line="240" w:lineRule="auto" w:before="100" w:after="100"/>
        <w:jc w:val="center"/>
      </w:pPr>
      <w:r>
        <w:rPr>
          <w:b/>
        </w:rPr>
        <w:t>Entry 358</w:t>
      </w:r>
    </w:p>
    <w:p>
      <w:pPr>
        <w:spacing w:line="240" w:lineRule="auto" w:after="40"/>
        <w:jc w:val="both"/>
      </w:pPr>
      <w:r>
        <w:rPr>
          <w:b/>
        </w:rPr>
        <w:t xml:space="preserve">ID/s: </w:t>
      </w:r>
      <w:r>
        <w:t>635</w:t>
      </w:r>
    </w:p>
    <w:p>
      <w:pPr>
        <w:spacing w:line="240" w:lineRule="auto" w:after="40"/>
        <w:jc w:val="both"/>
      </w:pPr>
      <w:r>
        <w:rPr>
          <w:b/>
        </w:rPr>
        <w:t xml:space="preserve">Frequency: </w:t>
      </w:r>
      <w:r>
        <w:t>1</w:t>
      </w:r>
    </w:p>
    <w:p>
      <w:pPr>
        <w:spacing w:line="240" w:lineRule="auto" w:after="40"/>
        <w:jc w:val="both"/>
      </w:pPr>
      <w:r>
        <w:rPr>
          <w:b/>
        </w:rPr>
        <w:t xml:space="preserve">Proposed action: </w:t>
      </w:r>
      <w:r>
        <w:t>flooding</w:t>
      </w:r>
    </w:p>
    <w:p>
      <w:pPr>
        <w:spacing w:line="240" w:lineRule="auto" w:after="40"/>
        <w:jc w:val="both"/>
      </w:pPr>
      <w:r>
        <w:rPr>
          <w:b/>
        </w:rPr>
        <w:t xml:space="preserve">Target: </w:t>
      </w:r>
      <w:r>
        <w:t>rains</w:t>
      </w:r>
    </w:p>
    <w:p>
      <w:pPr>
        <w:spacing w:line="240" w:lineRule="auto" w:before="100" w:after="100"/>
        <w:jc w:val="center"/>
      </w:pPr>
      <w:r>
        <w:rPr>
          <w:b/>
        </w:rPr>
        <w:t>Entry 359</w:t>
      </w:r>
    </w:p>
    <w:p>
      <w:pPr>
        <w:spacing w:line="240" w:lineRule="auto" w:after="40"/>
        <w:jc w:val="both"/>
      </w:pPr>
      <w:r>
        <w:rPr>
          <w:b/>
        </w:rPr>
        <w:t xml:space="preserve">ID/s: </w:t>
      </w:r>
      <w:r>
        <w:t>641</w:t>
      </w:r>
    </w:p>
    <w:p>
      <w:pPr>
        <w:spacing w:line="240" w:lineRule="auto" w:after="40"/>
        <w:jc w:val="both"/>
      </w:pPr>
      <w:r>
        <w:rPr>
          <w:b/>
        </w:rPr>
        <w:t xml:space="preserve">Frequency: </w:t>
      </w:r>
      <w:r>
        <w:t>1</w:t>
      </w:r>
    </w:p>
    <w:p>
      <w:pPr>
        <w:spacing w:line="240" w:lineRule="auto" w:after="40"/>
        <w:jc w:val="both"/>
      </w:pPr>
      <w:r>
        <w:rPr>
          <w:b/>
        </w:rPr>
        <w:t xml:space="preserve">Proposed action: </w:t>
      </w:r>
      <w:r>
        <w:t>nasiraan</w:t>
      </w:r>
    </w:p>
    <w:p>
      <w:pPr>
        <w:spacing w:line="240" w:lineRule="auto" w:after="40"/>
        <w:jc w:val="both"/>
      </w:pPr>
      <w:r>
        <w:rPr>
          <w:b/>
        </w:rPr>
        <w:t xml:space="preserve">Target: </w:t>
      </w:r>
      <w:r>
        <w:t>bahay</w:t>
      </w:r>
    </w:p>
    <w:p>
      <w:pPr>
        <w:spacing w:line="240" w:lineRule="auto" w:before="100" w:after="100"/>
        <w:jc w:val="center"/>
      </w:pPr>
      <w:r>
        <w:rPr>
          <w:b/>
        </w:rPr>
        <w:t>Entry 360</w:t>
      </w:r>
    </w:p>
    <w:p>
      <w:pPr>
        <w:spacing w:line="240" w:lineRule="auto" w:after="40"/>
        <w:jc w:val="both"/>
      </w:pPr>
      <w:r>
        <w:rPr>
          <w:b/>
        </w:rPr>
        <w:t xml:space="preserve">ID/s: </w:t>
      </w:r>
      <w:r>
        <w:t>644</w:t>
      </w:r>
    </w:p>
    <w:p>
      <w:pPr>
        <w:spacing w:line="240" w:lineRule="auto" w:after="40"/>
        <w:jc w:val="both"/>
      </w:pPr>
      <w:r>
        <w:rPr>
          <w:b/>
        </w:rPr>
        <w:t xml:space="preserve">Frequency: </w:t>
      </w:r>
      <w:r>
        <w:t>1</w:t>
      </w:r>
    </w:p>
    <w:p>
      <w:pPr>
        <w:spacing w:line="240" w:lineRule="auto" w:after="40"/>
        <w:jc w:val="both"/>
      </w:pPr>
      <w:r>
        <w:rPr>
          <w:b/>
        </w:rPr>
        <w:t xml:space="preserve">Proposed action: </w:t>
      </w:r>
      <w:r>
        <w:t>undergo</w:t>
      </w:r>
    </w:p>
    <w:p>
      <w:pPr>
        <w:spacing w:line="240" w:lineRule="auto" w:after="40"/>
        <w:jc w:val="both"/>
      </w:pPr>
      <w:r>
        <w:rPr>
          <w:b/>
        </w:rPr>
        <w:t xml:space="preserve">Target: </w:t>
      </w:r>
      <w:r>
        <w:t>series</w:t>
      </w:r>
    </w:p>
    <w:p>
      <w:pPr>
        <w:spacing w:line="240" w:lineRule="auto" w:before="100" w:after="100"/>
        <w:jc w:val="center"/>
      </w:pPr>
      <w:r>
        <w:rPr>
          <w:b/>
        </w:rPr>
        <w:t>Entry 361</w:t>
      </w:r>
    </w:p>
    <w:p>
      <w:pPr>
        <w:spacing w:line="240" w:lineRule="auto" w:after="40"/>
        <w:jc w:val="both"/>
      </w:pPr>
      <w:r>
        <w:rPr>
          <w:b/>
        </w:rPr>
        <w:t xml:space="preserve">ID/s: </w:t>
      </w:r>
      <w:r>
        <w:t>649</w:t>
      </w:r>
    </w:p>
    <w:p>
      <w:pPr>
        <w:spacing w:line="240" w:lineRule="auto" w:after="40"/>
        <w:jc w:val="both"/>
      </w:pPr>
      <w:r>
        <w:rPr>
          <w:b/>
        </w:rPr>
        <w:t xml:space="preserve">Frequency: </w:t>
      </w:r>
      <w:r>
        <w:t>1</w:t>
      </w:r>
    </w:p>
    <w:p>
      <w:pPr>
        <w:spacing w:line="240" w:lineRule="auto" w:after="40"/>
        <w:jc w:val="both"/>
      </w:pPr>
      <w:r>
        <w:rPr>
          <w:b/>
        </w:rPr>
        <w:t xml:space="preserve">Proposed action: </w:t>
      </w:r>
      <w:r>
        <w:t>mabigay</w:t>
      </w:r>
    </w:p>
    <w:p>
      <w:pPr>
        <w:spacing w:line="240" w:lineRule="auto" w:after="40"/>
        <w:jc w:val="both"/>
      </w:pPr>
      <w:r>
        <w:rPr>
          <w:b/>
        </w:rPr>
        <w:t xml:space="preserve">Target: </w:t>
      </w:r>
      <w:r>
        <w:t>information</w:t>
      </w:r>
    </w:p>
    <w:p>
      <w:pPr>
        <w:spacing w:line="240" w:lineRule="auto" w:before="100" w:after="100"/>
        <w:jc w:val="center"/>
      </w:pPr>
      <w:r>
        <w:rPr>
          <w:b/>
        </w:rPr>
        <w:t>Entry 362</w:t>
      </w:r>
    </w:p>
    <w:p>
      <w:pPr>
        <w:spacing w:line="240" w:lineRule="auto" w:after="40"/>
        <w:jc w:val="both"/>
      </w:pPr>
      <w:r>
        <w:rPr>
          <w:b/>
        </w:rPr>
        <w:t xml:space="preserve">ID/s: </w:t>
      </w:r>
      <w:r>
        <w:t>651</w:t>
      </w:r>
    </w:p>
    <w:p>
      <w:pPr>
        <w:spacing w:line="240" w:lineRule="auto" w:after="40"/>
        <w:jc w:val="both"/>
      </w:pPr>
      <w:r>
        <w:rPr>
          <w:b/>
        </w:rPr>
        <w:t xml:space="preserve">Frequency: </w:t>
      </w:r>
      <w:r>
        <w:t>1</w:t>
      </w:r>
    </w:p>
    <w:p>
      <w:pPr>
        <w:spacing w:line="240" w:lineRule="auto" w:after="40"/>
        <w:jc w:val="both"/>
      </w:pPr>
      <w:r>
        <w:rPr>
          <w:b/>
        </w:rPr>
        <w:t xml:space="preserve">Proposed action: </w:t>
      </w:r>
      <w:r>
        <w:t>magpasimuno</w:t>
      </w:r>
    </w:p>
    <w:p>
      <w:pPr>
        <w:spacing w:line="240" w:lineRule="auto" w:after="40"/>
        <w:jc w:val="both"/>
      </w:pPr>
      <w:r>
        <w:rPr>
          <w:b/>
        </w:rPr>
        <w:t xml:space="preserve">Target: </w:t>
      </w:r>
      <w:r>
        <w:t>drill</w:t>
      </w:r>
    </w:p>
    <w:p>
      <w:pPr>
        <w:spacing w:line="240" w:lineRule="auto" w:before="100" w:after="100"/>
        <w:jc w:val="center"/>
      </w:pPr>
      <w:r>
        <w:rPr>
          <w:b/>
        </w:rPr>
        <w:t>Entry 363</w:t>
      </w:r>
    </w:p>
    <w:p>
      <w:pPr>
        <w:spacing w:line="240" w:lineRule="auto" w:after="40"/>
        <w:jc w:val="both"/>
      </w:pPr>
      <w:r>
        <w:rPr>
          <w:b/>
        </w:rPr>
        <w:t xml:space="preserve">ID/s: </w:t>
      </w:r>
      <w:r>
        <w:t>666</w:t>
      </w:r>
    </w:p>
    <w:p>
      <w:pPr>
        <w:spacing w:line="240" w:lineRule="auto" w:after="40"/>
        <w:jc w:val="both"/>
      </w:pPr>
      <w:r>
        <w:rPr>
          <w:b/>
        </w:rPr>
        <w:t xml:space="preserve">Frequency: </w:t>
      </w:r>
      <w:r>
        <w:t>1</w:t>
      </w:r>
    </w:p>
    <w:p>
      <w:pPr>
        <w:spacing w:line="240" w:lineRule="auto" w:after="40"/>
        <w:jc w:val="both"/>
      </w:pPr>
      <w:r>
        <w:rPr>
          <w:b/>
        </w:rPr>
        <w:t xml:space="preserve">Proposed action: </w:t>
      </w:r>
      <w:r>
        <w:t>karatig</w:t>
      </w:r>
    </w:p>
    <w:p>
      <w:pPr>
        <w:spacing w:line="240" w:lineRule="auto" w:after="40"/>
        <w:jc w:val="both"/>
      </w:pPr>
      <w:r>
        <w:rPr>
          <w:b/>
        </w:rPr>
        <w:t xml:space="preserve">Target: </w:t>
      </w:r>
      <w:r>
        <w:t>bayan</w:t>
      </w:r>
    </w:p>
    <w:p>
      <w:pPr>
        <w:spacing w:line="240" w:lineRule="auto" w:before="100" w:after="100"/>
        <w:jc w:val="center"/>
      </w:pPr>
      <w:r>
        <w:rPr>
          <w:b/>
        </w:rPr>
        <w:t>Entry 364</w:t>
      </w:r>
    </w:p>
    <w:p>
      <w:pPr>
        <w:spacing w:line="240" w:lineRule="auto" w:after="40"/>
        <w:jc w:val="both"/>
      </w:pPr>
      <w:r>
        <w:rPr>
          <w:b/>
        </w:rPr>
        <w:t xml:space="preserve">ID/s: </w:t>
      </w:r>
      <w:r>
        <w:t>667</w:t>
      </w:r>
    </w:p>
    <w:p>
      <w:pPr>
        <w:spacing w:line="240" w:lineRule="auto" w:after="40"/>
        <w:jc w:val="both"/>
      </w:pPr>
      <w:r>
        <w:rPr>
          <w:b/>
        </w:rPr>
        <w:t xml:space="preserve">Frequency: </w:t>
      </w:r>
      <w:r>
        <w:t>1</w:t>
      </w:r>
    </w:p>
    <w:p>
      <w:pPr>
        <w:spacing w:line="240" w:lineRule="auto" w:after="40"/>
        <w:jc w:val="both"/>
      </w:pPr>
      <w:r>
        <w:rPr>
          <w:b/>
        </w:rPr>
        <w:t xml:space="preserve">Proposed action: </w:t>
      </w:r>
      <w:r>
        <w:t>leaflets</w:t>
      </w:r>
    </w:p>
    <w:p>
      <w:pPr>
        <w:spacing w:line="240" w:lineRule="auto" w:after="40"/>
        <w:jc w:val="both"/>
      </w:pPr>
      <w:r>
        <w:rPr>
          <w:b/>
        </w:rPr>
        <w:t xml:space="preserve">Target: </w:t>
      </w:r>
      <w:r>
        <w:t>safety, tips</w:t>
      </w:r>
    </w:p>
    <w:p>
      <w:pPr>
        <w:spacing w:line="240" w:lineRule="auto" w:before="100" w:after="100"/>
        <w:jc w:val="center"/>
      </w:pPr>
      <w:r>
        <w:rPr>
          <w:b/>
        </w:rPr>
        <w:t>Entry 365</w:t>
      </w:r>
    </w:p>
    <w:p>
      <w:pPr>
        <w:spacing w:line="240" w:lineRule="auto" w:after="40"/>
        <w:jc w:val="both"/>
      </w:pPr>
      <w:r>
        <w:rPr>
          <w:b/>
        </w:rPr>
        <w:t xml:space="preserve">ID/s: </w:t>
      </w:r>
      <w:r>
        <w:t>676</w:t>
      </w:r>
    </w:p>
    <w:p>
      <w:pPr>
        <w:spacing w:line="240" w:lineRule="auto" w:after="40"/>
        <w:jc w:val="both"/>
      </w:pPr>
      <w:r>
        <w:rPr>
          <w:b/>
        </w:rPr>
        <w:t xml:space="preserve">Frequency: </w:t>
      </w:r>
      <w:r>
        <w:t>1</w:t>
      </w:r>
    </w:p>
    <w:p>
      <w:pPr>
        <w:spacing w:line="240" w:lineRule="auto" w:after="40"/>
        <w:jc w:val="both"/>
      </w:pPr>
      <w:r>
        <w:rPr>
          <w:b/>
        </w:rPr>
        <w:t xml:space="preserve">Proposed action: </w:t>
      </w:r>
      <w:r>
        <w:t>magtayo</w:t>
      </w:r>
    </w:p>
    <w:p>
      <w:pPr>
        <w:spacing w:line="240" w:lineRule="auto" w:after="40"/>
        <w:jc w:val="both"/>
      </w:pPr>
      <w:r>
        <w:rPr>
          <w:b/>
        </w:rPr>
        <w:t xml:space="preserve">Target: </w:t>
      </w:r>
      <w:r>
        <w:t>programa</w:t>
      </w:r>
    </w:p>
    <w:p>
      <w:pPr>
        <w:spacing w:line="240" w:lineRule="auto" w:before="100" w:after="100"/>
        <w:jc w:val="center"/>
      </w:pPr>
      <w:r>
        <w:rPr>
          <w:b/>
        </w:rPr>
        <w:t>Entry 366</w:t>
      </w:r>
    </w:p>
    <w:p>
      <w:pPr>
        <w:spacing w:line="240" w:lineRule="auto" w:after="40"/>
        <w:jc w:val="both"/>
      </w:pPr>
      <w:r>
        <w:rPr>
          <w:b/>
        </w:rPr>
        <w:t xml:space="preserve">ID/s: </w:t>
      </w:r>
      <w:r>
        <w:t>676</w:t>
      </w:r>
    </w:p>
    <w:p>
      <w:pPr>
        <w:spacing w:line="240" w:lineRule="auto" w:after="40"/>
        <w:jc w:val="both"/>
      </w:pPr>
      <w:r>
        <w:rPr>
          <w:b/>
        </w:rPr>
        <w:t xml:space="preserve">Frequency: </w:t>
      </w:r>
      <w:r>
        <w:t>1</w:t>
      </w:r>
    </w:p>
    <w:p>
      <w:pPr>
        <w:spacing w:line="240" w:lineRule="auto" w:after="40"/>
        <w:jc w:val="both"/>
      </w:pPr>
      <w:r>
        <w:rPr>
          <w:b/>
        </w:rPr>
        <w:t xml:space="preserve">Proposed action: </w:t>
      </w:r>
      <w:r>
        <w:t>talakayin</w:t>
      </w:r>
    </w:p>
    <w:p>
      <w:pPr>
        <w:spacing w:line="240" w:lineRule="auto" w:after="40"/>
        <w:jc w:val="both"/>
      </w:pPr>
      <w:r>
        <w:rPr>
          <w:b/>
        </w:rPr>
        <w:t xml:space="preserve">Target: </w:t>
      </w:r>
      <w:r>
        <w:t>bagyo, epekto</w:t>
      </w:r>
    </w:p>
    <w:p>
      <w:pPr>
        <w:spacing w:line="240" w:lineRule="auto" w:before="100" w:after="100"/>
        <w:jc w:val="center"/>
      </w:pPr>
      <w:r>
        <w:rPr>
          <w:b/>
        </w:rPr>
        <w:t>Entry 367</w:t>
      </w:r>
    </w:p>
    <w:p>
      <w:pPr>
        <w:spacing w:line="240" w:lineRule="auto" w:after="40"/>
        <w:jc w:val="both"/>
      </w:pPr>
      <w:r>
        <w:rPr>
          <w:b/>
        </w:rPr>
        <w:t xml:space="preserve">ID/s: </w:t>
      </w:r>
      <w:r>
        <w:t>677</w:t>
      </w:r>
    </w:p>
    <w:p>
      <w:pPr>
        <w:spacing w:line="240" w:lineRule="auto" w:after="40"/>
        <w:jc w:val="both"/>
      </w:pPr>
      <w:r>
        <w:rPr>
          <w:b/>
        </w:rPr>
        <w:t xml:space="preserve">Frequency: </w:t>
      </w:r>
      <w:r>
        <w:t>1</w:t>
      </w:r>
    </w:p>
    <w:p>
      <w:pPr>
        <w:spacing w:line="240" w:lineRule="auto" w:after="40"/>
        <w:jc w:val="both"/>
      </w:pPr>
      <w:r>
        <w:rPr>
          <w:b/>
        </w:rPr>
        <w:t xml:space="preserve">Proposed action: </w:t>
      </w:r>
      <w:r>
        <w:t>making</w:t>
      </w:r>
    </w:p>
    <w:p>
      <w:pPr>
        <w:spacing w:line="240" w:lineRule="auto" w:after="40"/>
        <w:jc w:val="both"/>
      </w:pPr>
      <w:r>
        <w:rPr>
          <w:b/>
        </w:rPr>
        <w:t xml:space="preserve">Target: </w:t>
      </w:r>
      <w:r>
        <w:t>household</w:t>
      </w:r>
    </w:p>
    <w:p>
      <w:pPr>
        <w:spacing w:line="240" w:lineRule="auto" w:before="100" w:after="100"/>
        <w:jc w:val="center"/>
      </w:pPr>
      <w:r>
        <w:rPr>
          <w:b/>
        </w:rPr>
        <w:t>Entry 368</w:t>
      </w:r>
    </w:p>
    <w:p>
      <w:pPr>
        <w:spacing w:line="240" w:lineRule="auto" w:after="40"/>
        <w:jc w:val="both"/>
      </w:pPr>
      <w:r>
        <w:rPr>
          <w:b/>
        </w:rPr>
        <w:t xml:space="preserve">ID/s: </w:t>
      </w:r>
      <w:r>
        <w:t>685</w:t>
      </w:r>
    </w:p>
    <w:p>
      <w:pPr>
        <w:spacing w:line="240" w:lineRule="auto" w:after="40"/>
        <w:jc w:val="both"/>
      </w:pPr>
      <w:r>
        <w:rPr>
          <w:b/>
        </w:rPr>
        <w:t xml:space="preserve">Frequency: </w:t>
      </w:r>
      <w:r>
        <w:t>1</w:t>
      </w:r>
    </w:p>
    <w:p>
      <w:pPr>
        <w:spacing w:line="240" w:lineRule="auto" w:after="40"/>
        <w:jc w:val="both"/>
      </w:pPr>
      <w:r>
        <w:rPr>
          <w:b/>
        </w:rPr>
        <w:t xml:space="preserve">Proposed action: </w:t>
      </w:r>
      <w:r>
        <w:t>aga</w:t>
      </w:r>
    </w:p>
    <w:p>
      <w:pPr>
        <w:spacing w:line="240" w:lineRule="auto" w:after="40"/>
        <w:jc w:val="both"/>
      </w:pPr>
      <w:r>
        <w:rPr>
          <w:b/>
        </w:rPr>
        <w:t xml:space="preserve">Target: </w:t>
      </w:r>
      <w:r>
        <w:t>respondihan</w:t>
      </w:r>
    </w:p>
    <w:p>
      <w:pPr>
        <w:spacing w:line="240" w:lineRule="auto" w:before="100" w:after="100"/>
        <w:jc w:val="center"/>
      </w:pPr>
      <w:r>
        <w:rPr>
          <w:b/>
        </w:rPr>
        <w:t>Entry 369</w:t>
      </w:r>
    </w:p>
    <w:p>
      <w:pPr>
        <w:spacing w:line="240" w:lineRule="auto" w:after="40"/>
        <w:jc w:val="both"/>
      </w:pPr>
      <w:r>
        <w:rPr>
          <w:b/>
        </w:rPr>
        <w:t xml:space="preserve">ID/s: </w:t>
      </w:r>
      <w:r>
        <w:t>691</w:t>
      </w:r>
    </w:p>
    <w:p>
      <w:pPr>
        <w:spacing w:line="240" w:lineRule="auto" w:after="40"/>
        <w:jc w:val="both"/>
      </w:pPr>
      <w:r>
        <w:rPr>
          <w:b/>
        </w:rPr>
        <w:t xml:space="preserve">Frequency: </w:t>
      </w:r>
      <w:r>
        <w:t>1</w:t>
      </w:r>
    </w:p>
    <w:p>
      <w:pPr>
        <w:spacing w:line="240" w:lineRule="auto" w:after="40"/>
        <w:jc w:val="both"/>
      </w:pPr>
      <w:r>
        <w:rPr>
          <w:b/>
        </w:rPr>
        <w:t xml:space="preserve">Proposed action: </w:t>
      </w:r>
      <w:r>
        <w:t>maitayo</w:t>
      </w:r>
    </w:p>
    <w:p>
      <w:pPr>
        <w:spacing w:line="240" w:lineRule="auto" w:after="40"/>
        <w:jc w:val="both"/>
      </w:pPr>
      <w:r>
        <w:rPr>
          <w:b/>
        </w:rPr>
        <w:t xml:space="preserve">Target: </w:t>
      </w:r>
      <w:r>
        <w:t>kagamitan</w:t>
      </w:r>
    </w:p>
    <w:p>
      <w:pPr>
        <w:spacing w:line="240" w:lineRule="auto" w:before="100" w:after="100"/>
        <w:jc w:val="center"/>
      </w:pPr>
      <w:r>
        <w:rPr>
          <w:b/>
        </w:rPr>
        <w:t>Entry 370</w:t>
      </w:r>
    </w:p>
    <w:p>
      <w:pPr>
        <w:spacing w:line="240" w:lineRule="auto" w:after="40"/>
        <w:jc w:val="both"/>
      </w:pPr>
      <w:r>
        <w:rPr>
          <w:b/>
        </w:rPr>
        <w:t xml:space="preserve">ID/s: </w:t>
      </w:r>
      <w:r>
        <w:t>698</w:t>
      </w:r>
    </w:p>
    <w:p>
      <w:pPr>
        <w:spacing w:line="240" w:lineRule="auto" w:after="40"/>
        <w:jc w:val="both"/>
      </w:pPr>
      <w:r>
        <w:rPr>
          <w:b/>
        </w:rPr>
        <w:t xml:space="preserve">Frequency: </w:t>
      </w:r>
      <w:r>
        <w:t>1</w:t>
      </w:r>
    </w:p>
    <w:p>
      <w:pPr>
        <w:spacing w:line="240" w:lineRule="auto" w:after="40"/>
        <w:jc w:val="both"/>
      </w:pPr>
      <w:r>
        <w:rPr>
          <w:b/>
        </w:rPr>
        <w:t xml:space="preserve">Proposed action: </w:t>
      </w:r>
      <w:r>
        <w:t>pagpapa-alala</w:t>
      </w:r>
    </w:p>
    <w:p>
      <w:pPr>
        <w:spacing w:line="240" w:lineRule="auto" w:after="40"/>
        <w:jc w:val="both"/>
      </w:pPr>
      <w:r>
        <w:rPr>
          <w:b/>
        </w:rPr>
        <w:t xml:space="preserve">Target: </w:t>
      </w:r>
      <w:r>
        <w:t>sakuna</w:t>
      </w:r>
    </w:p>
    <w:p>
      <w:pPr>
        <w:spacing w:line="240" w:lineRule="auto" w:before="100" w:after="100"/>
        <w:jc w:val="center"/>
      </w:pPr>
      <w:r>
        <w:rPr>
          <w:b/>
        </w:rPr>
        <w:t>Entry 371</w:t>
      </w:r>
    </w:p>
    <w:p>
      <w:pPr>
        <w:spacing w:line="240" w:lineRule="auto" w:after="40"/>
        <w:jc w:val="both"/>
      </w:pPr>
      <w:r>
        <w:rPr>
          <w:b/>
        </w:rPr>
        <w:t xml:space="preserve">ID/s: </w:t>
      </w:r>
      <w:r>
        <w:t>699</w:t>
      </w:r>
    </w:p>
    <w:p>
      <w:pPr>
        <w:spacing w:line="240" w:lineRule="auto" w:after="40"/>
        <w:jc w:val="both"/>
      </w:pPr>
      <w:r>
        <w:rPr>
          <w:b/>
        </w:rPr>
        <w:t xml:space="preserve">Frequency: </w:t>
      </w:r>
      <w:r>
        <w:t>1</w:t>
      </w:r>
    </w:p>
    <w:p>
      <w:pPr>
        <w:spacing w:line="240" w:lineRule="auto" w:after="40"/>
        <w:jc w:val="both"/>
      </w:pPr>
      <w:r>
        <w:rPr>
          <w:b/>
        </w:rPr>
        <w:t xml:space="preserve">Proposed action: </w:t>
      </w:r>
      <w:r>
        <w:t>pwersahan</w:t>
      </w:r>
    </w:p>
    <w:p>
      <w:pPr>
        <w:spacing w:line="240" w:lineRule="auto" w:after="40"/>
        <w:jc w:val="both"/>
      </w:pPr>
      <w:r>
        <w:rPr>
          <w:b/>
        </w:rPr>
        <w:t xml:space="preserve">Target: </w:t>
      </w:r>
      <w:r>
        <w:t>tao</w:t>
      </w:r>
    </w:p>
    <w:p>
      <w:pPr>
        <w:spacing w:line="240" w:lineRule="auto" w:before="100" w:after="100"/>
        <w:jc w:val="center"/>
      </w:pPr>
      <w:r>
        <w:rPr>
          <w:b/>
        </w:rPr>
        <w:t>Entry 372</w:t>
      </w:r>
    </w:p>
    <w:p>
      <w:pPr>
        <w:spacing w:line="240" w:lineRule="auto" w:after="40"/>
        <w:jc w:val="both"/>
      </w:pPr>
      <w:r>
        <w:rPr>
          <w:b/>
        </w:rPr>
        <w:t xml:space="preserve">ID/s: </w:t>
      </w:r>
      <w:r>
        <w:t>708</w:t>
      </w:r>
    </w:p>
    <w:p>
      <w:pPr>
        <w:spacing w:line="240" w:lineRule="auto" w:after="40"/>
        <w:jc w:val="both"/>
      </w:pPr>
      <w:r>
        <w:rPr>
          <w:b/>
        </w:rPr>
        <w:t xml:space="preserve">Frequency: </w:t>
      </w:r>
      <w:r>
        <w:t>1</w:t>
      </w:r>
    </w:p>
    <w:p>
      <w:pPr>
        <w:spacing w:line="240" w:lineRule="auto" w:after="40"/>
        <w:jc w:val="both"/>
      </w:pPr>
      <w:r>
        <w:rPr>
          <w:b/>
        </w:rPr>
        <w:t xml:space="preserve">Proposed action: </w:t>
      </w:r>
      <w:r>
        <w:t>said</w:t>
      </w:r>
    </w:p>
    <w:p>
      <w:pPr>
        <w:spacing w:line="240" w:lineRule="auto" w:after="40"/>
        <w:jc w:val="both"/>
      </w:pPr>
      <w:r>
        <w:rPr>
          <w:b/>
        </w:rPr>
        <w:t xml:space="preserve">Target: </w:t>
      </w:r>
      <w:r>
        <w:t>disaster</w:t>
      </w:r>
    </w:p>
    <w:p>
      <w:pPr>
        <w:spacing w:line="240" w:lineRule="auto" w:before="100" w:after="100"/>
        <w:jc w:val="center"/>
      </w:pPr>
      <w:r>
        <w:rPr>
          <w:b/>
        </w:rPr>
        <w:t>Entry 373</w:t>
      </w:r>
    </w:p>
    <w:p>
      <w:pPr>
        <w:spacing w:line="240" w:lineRule="auto" w:after="40"/>
        <w:jc w:val="both"/>
      </w:pPr>
      <w:r>
        <w:rPr>
          <w:b/>
        </w:rPr>
        <w:t xml:space="preserve">ID/s: </w:t>
      </w:r>
      <w:r>
        <w:t>712</w:t>
      </w:r>
    </w:p>
    <w:p>
      <w:pPr>
        <w:spacing w:line="240" w:lineRule="auto" w:after="40"/>
        <w:jc w:val="both"/>
      </w:pPr>
      <w:r>
        <w:rPr>
          <w:b/>
        </w:rPr>
        <w:t xml:space="preserve">Frequency: </w:t>
      </w:r>
      <w:r>
        <w:t>1</w:t>
      </w:r>
    </w:p>
    <w:p>
      <w:pPr>
        <w:spacing w:line="240" w:lineRule="auto" w:after="40"/>
        <w:jc w:val="both"/>
      </w:pPr>
      <w:r>
        <w:rPr>
          <w:b/>
        </w:rPr>
        <w:t xml:space="preserve">Proposed action: </w:t>
      </w:r>
      <w:r>
        <w:t>matigas</w:t>
      </w:r>
    </w:p>
    <w:p>
      <w:pPr>
        <w:spacing w:line="240" w:lineRule="auto" w:after="40"/>
        <w:jc w:val="both"/>
      </w:pPr>
      <w:r>
        <w:rPr>
          <w:b/>
        </w:rPr>
        <w:t xml:space="preserve">Target: </w:t>
      </w:r>
      <w:r>
        <w:t>ulo</w:t>
      </w:r>
    </w:p>
    <w:p>
      <w:pPr>
        <w:spacing w:line="240" w:lineRule="auto" w:before="100" w:after="100"/>
        <w:jc w:val="center"/>
      </w:pPr>
      <w:r>
        <w:rPr>
          <w:b/>
        </w:rPr>
        <w:t>Entry 374</w:t>
      </w:r>
    </w:p>
    <w:p>
      <w:pPr>
        <w:spacing w:line="240" w:lineRule="auto" w:after="40"/>
        <w:jc w:val="both"/>
      </w:pPr>
      <w:r>
        <w:rPr>
          <w:b/>
        </w:rPr>
        <w:t xml:space="preserve">ID/s: </w:t>
      </w:r>
      <w:r>
        <w:t>717</w:t>
      </w:r>
    </w:p>
    <w:p>
      <w:pPr>
        <w:spacing w:line="240" w:lineRule="auto" w:after="40"/>
        <w:jc w:val="both"/>
      </w:pPr>
      <w:r>
        <w:rPr>
          <w:b/>
        </w:rPr>
        <w:t xml:space="preserve">Frequency: </w:t>
      </w:r>
      <w:r>
        <w:t>1</w:t>
      </w:r>
    </w:p>
    <w:p>
      <w:pPr>
        <w:spacing w:line="240" w:lineRule="auto" w:after="40"/>
        <w:jc w:val="both"/>
      </w:pPr>
      <w:r>
        <w:rPr>
          <w:b/>
        </w:rPr>
        <w:t xml:space="preserve">Proposed action: </w:t>
      </w:r>
      <w:r>
        <w:t>maaari</w:t>
      </w:r>
    </w:p>
    <w:p>
      <w:pPr>
        <w:spacing w:line="240" w:lineRule="auto" w:after="40"/>
        <w:jc w:val="both"/>
      </w:pPr>
      <w:r>
        <w:rPr>
          <w:b/>
        </w:rPr>
        <w:t xml:space="preserve">Target: </w:t>
      </w:r>
      <w:r>
        <w:t>pamamagitan</w:t>
      </w:r>
    </w:p>
    <w:p>
      <w:pPr>
        <w:spacing w:line="240" w:lineRule="auto" w:before="100" w:after="100"/>
        <w:jc w:val="center"/>
      </w:pPr>
      <w:r>
        <w:rPr>
          <w:b/>
        </w:rPr>
        <w:t>Entry 375</w:t>
      </w:r>
    </w:p>
    <w:p>
      <w:pPr>
        <w:spacing w:line="240" w:lineRule="auto" w:after="40"/>
        <w:jc w:val="both"/>
      </w:pPr>
      <w:r>
        <w:rPr>
          <w:b/>
        </w:rPr>
        <w:t xml:space="preserve">ID/s: </w:t>
      </w:r>
      <w:r>
        <w:t>719</w:t>
      </w:r>
    </w:p>
    <w:p>
      <w:pPr>
        <w:spacing w:line="240" w:lineRule="auto" w:after="40"/>
        <w:jc w:val="both"/>
      </w:pPr>
      <w:r>
        <w:rPr>
          <w:b/>
        </w:rPr>
        <w:t xml:space="preserve">Frequency: </w:t>
      </w:r>
      <w:r>
        <w:t>1</w:t>
      </w:r>
    </w:p>
    <w:p>
      <w:pPr>
        <w:spacing w:line="240" w:lineRule="auto" w:after="40"/>
        <w:jc w:val="both"/>
      </w:pPr>
      <w:r>
        <w:rPr>
          <w:b/>
        </w:rPr>
        <w:t xml:space="preserve">Proposed action: </w:t>
      </w:r>
      <w:r>
        <w:t>iabot</w:t>
      </w:r>
    </w:p>
    <w:p>
      <w:pPr>
        <w:spacing w:line="240" w:lineRule="auto" w:after="40"/>
        <w:jc w:val="both"/>
      </w:pPr>
      <w:r>
        <w:rPr>
          <w:b/>
        </w:rPr>
        <w:t xml:space="preserve">Target: </w:t>
      </w:r>
      <w:r>
        <w:t>barangay</w:t>
      </w:r>
    </w:p>
    <w:p>
      <w:pPr>
        <w:spacing w:line="240" w:lineRule="auto" w:before="100" w:after="100"/>
        <w:jc w:val="center"/>
      </w:pPr>
      <w:r>
        <w:rPr>
          <w:b/>
        </w:rPr>
        <w:t>Entry 376</w:t>
      </w:r>
    </w:p>
    <w:p>
      <w:pPr>
        <w:spacing w:line="240" w:lineRule="auto" w:after="40"/>
        <w:jc w:val="both"/>
      </w:pPr>
      <w:r>
        <w:rPr>
          <w:b/>
        </w:rPr>
        <w:t xml:space="preserve">ID/s: </w:t>
      </w:r>
      <w:r>
        <w:t>720</w:t>
      </w:r>
    </w:p>
    <w:p>
      <w:pPr>
        <w:spacing w:line="240" w:lineRule="auto" w:after="40"/>
        <w:jc w:val="both"/>
      </w:pPr>
      <w:r>
        <w:rPr>
          <w:b/>
        </w:rPr>
        <w:t xml:space="preserve">Frequency: </w:t>
      </w:r>
      <w:r>
        <w:t>1</w:t>
      </w:r>
    </w:p>
    <w:p>
      <w:pPr>
        <w:spacing w:line="240" w:lineRule="auto" w:after="40"/>
        <w:jc w:val="both"/>
      </w:pPr>
      <w:r>
        <w:rPr>
          <w:b/>
        </w:rPr>
        <w:t xml:space="preserve">Proposed action: </w:t>
      </w:r>
      <w:r>
        <w:t>magsama</w:t>
      </w:r>
    </w:p>
    <w:p>
      <w:pPr>
        <w:spacing w:line="240" w:lineRule="auto" w:after="40"/>
        <w:jc w:val="both"/>
      </w:pPr>
      <w:r>
        <w:rPr>
          <w:b/>
        </w:rPr>
        <w:t xml:space="preserve">Target: </w:t>
      </w:r>
      <w:r>
        <w:t>sama</w:t>
      </w:r>
    </w:p>
    <w:p>
      <w:pPr>
        <w:spacing w:line="240" w:lineRule="auto" w:before="100" w:after="100"/>
        <w:jc w:val="center"/>
      </w:pPr>
      <w:r>
        <w:rPr>
          <w:b/>
        </w:rPr>
        <w:t>Entry 377</w:t>
      </w:r>
    </w:p>
    <w:p>
      <w:pPr>
        <w:spacing w:line="240" w:lineRule="auto" w:after="40"/>
        <w:jc w:val="both"/>
      </w:pPr>
      <w:r>
        <w:rPr>
          <w:b/>
        </w:rPr>
        <w:t xml:space="preserve">ID/s: </w:t>
      </w:r>
      <w:r>
        <w:t>724</w:t>
      </w:r>
    </w:p>
    <w:p>
      <w:pPr>
        <w:spacing w:line="240" w:lineRule="auto" w:after="40"/>
        <w:jc w:val="both"/>
      </w:pPr>
      <w:r>
        <w:rPr>
          <w:b/>
        </w:rPr>
        <w:t xml:space="preserve">Frequency: </w:t>
      </w:r>
      <w:r>
        <w:t>1</w:t>
      </w:r>
    </w:p>
    <w:p>
      <w:pPr>
        <w:spacing w:line="240" w:lineRule="auto" w:after="40"/>
        <w:jc w:val="both"/>
      </w:pPr>
      <w:r>
        <w:rPr>
          <w:b/>
        </w:rPr>
        <w:t xml:space="preserve">Proposed action: </w:t>
      </w:r>
      <w:r>
        <w:t>umiikot</w:t>
      </w:r>
    </w:p>
    <w:p>
      <w:pPr>
        <w:spacing w:line="240" w:lineRule="auto" w:after="40"/>
        <w:jc w:val="both"/>
      </w:pPr>
      <w:r>
        <w:rPr>
          <w:b/>
        </w:rPr>
        <w:t xml:space="preserve">Target: </w:t>
      </w:r>
      <w:r>
        <w:t>tao</w:t>
      </w:r>
    </w:p>
    <w:p>
      <w:pPr>
        <w:spacing w:line="240" w:lineRule="auto" w:before="100" w:after="100"/>
        <w:jc w:val="center"/>
      </w:pPr>
      <w:r>
        <w:rPr>
          <w:b/>
        </w:rPr>
        <w:t>Entry 378</w:t>
      </w:r>
    </w:p>
    <w:p>
      <w:pPr>
        <w:spacing w:line="240" w:lineRule="auto" w:after="40"/>
        <w:jc w:val="both"/>
      </w:pPr>
      <w:r>
        <w:rPr>
          <w:b/>
        </w:rPr>
        <w:t xml:space="preserve">ID/s: </w:t>
      </w:r>
      <w:r>
        <w:t>724</w:t>
      </w:r>
    </w:p>
    <w:p>
      <w:pPr>
        <w:spacing w:line="240" w:lineRule="auto" w:after="40"/>
        <w:jc w:val="both"/>
      </w:pPr>
      <w:r>
        <w:rPr>
          <w:b/>
        </w:rPr>
        <w:t xml:space="preserve">Frequency: </w:t>
      </w:r>
      <w:r>
        <w:t>1</w:t>
      </w:r>
    </w:p>
    <w:p>
      <w:pPr>
        <w:spacing w:line="240" w:lineRule="auto" w:after="40"/>
        <w:jc w:val="both"/>
      </w:pPr>
      <w:r>
        <w:rPr>
          <w:b/>
        </w:rPr>
        <w:t xml:space="preserve">Proposed action: </w:t>
      </w:r>
      <w:r>
        <w:t>mababang</w:t>
      </w:r>
    </w:p>
    <w:p>
      <w:pPr>
        <w:spacing w:line="240" w:lineRule="auto" w:after="40"/>
        <w:jc w:val="both"/>
      </w:pPr>
      <w:r>
        <w:rPr>
          <w:b/>
        </w:rPr>
        <w:t xml:space="preserve">Target: </w:t>
      </w:r>
      <w:r>
        <w:t>lugar</w:t>
      </w:r>
    </w:p>
    <w:p>
      <w:pPr>
        <w:spacing w:line="240" w:lineRule="auto" w:before="100" w:after="100"/>
        <w:jc w:val="center"/>
      </w:pPr>
      <w:r>
        <w:rPr>
          <w:b/>
        </w:rPr>
        <w:t>Entry 379</w:t>
      </w:r>
    </w:p>
    <w:p>
      <w:pPr>
        <w:spacing w:line="240" w:lineRule="auto" w:after="40"/>
        <w:jc w:val="both"/>
      </w:pPr>
      <w:r>
        <w:rPr>
          <w:b/>
        </w:rPr>
        <w:t xml:space="preserve">ID/s: </w:t>
      </w:r>
      <w:r>
        <w:t>724</w:t>
      </w:r>
    </w:p>
    <w:p>
      <w:pPr>
        <w:spacing w:line="240" w:lineRule="auto" w:after="40"/>
        <w:jc w:val="both"/>
      </w:pPr>
      <w:r>
        <w:rPr>
          <w:b/>
        </w:rPr>
        <w:t xml:space="preserve">Frequency: </w:t>
      </w:r>
      <w:r>
        <w:t>1</w:t>
      </w:r>
    </w:p>
    <w:p>
      <w:pPr>
        <w:spacing w:line="240" w:lineRule="auto" w:after="40"/>
        <w:jc w:val="both"/>
      </w:pPr>
      <w:r>
        <w:rPr>
          <w:b/>
        </w:rPr>
        <w:t xml:space="preserve">Proposed action: </w:t>
      </w:r>
      <w:r>
        <w:t>masabihan</w:t>
      </w:r>
    </w:p>
    <w:p>
      <w:pPr>
        <w:spacing w:line="240" w:lineRule="auto" w:after="40"/>
        <w:jc w:val="both"/>
      </w:pPr>
      <w:r>
        <w:rPr>
          <w:b/>
        </w:rPr>
        <w:t xml:space="preserve">Target: </w:t>
      </w:r>
      <w:r>
        <w:t>tao, n</w:t>
      </w:r>
    </w:p>
    <w:p>
      <w:pPr>
        <w:spacing w:line="240" w:lineRule="auto" w:before="100" w:after="100"/>
        <w:jc w:val="center"/>
      </w:pPr>
      <w:r>
        <w:rPr>
          <w:b/>
        </w:rPr>
        <w:t>Entry 380</w:t>
      </w:r>
    </w:p>
    <w:p>
      <w:pPr>
        <w:spacing w:line="240" w:lineRule="auto" w:after="40"/>
        <w:jc w:val="both"/>
      </w:pPr>
      <w:r>
        <w:rPr>
          <w:b/>
        </w:rPr>
        <w:t xml:space="preserve">ID/s: </w:t>
      </w:r>
      <w:r>
        <w:t>724</w:t>
      </w:r>
    </w:p>
    <w:p>
      <w:pPr>
        <w:spacing w:line="240" w:lineRule="auto" w:after="40"/>
        <w:jc w:val="both"/>
      </w:pPr>
      <w:r>
        <w:rPr>
          <w:b/>
        </w:rPr>
        <w:t xml:space="preserve">Frequency: </w:t>
      </w:r>
      <w:r>
        <w:t>1</w:t>
      </w:r>
    </w:p>
    <w:p>
      <w:pPr>
        <w:spacing w:line="240" w:lineRule="auto" w:after="40"/>
        <w:jc w:val="both"/>
      </w:pPr>
      <w:r>
        <w:rPr>
          <w:b/>
        </w:rPr>
        <w:t xml:space="preserve">Proposed action: </w:t>
      </w:r>
      <w:r>
        <w:t>tumira</w:t>
      </w:r>
    </w:p>
    <w:p>
      <w:pPr>
        <w:spacing w:line="240" w:lineRule="auto" w:after="40"/>
        <w:jc w:val="both"/>
      </w:pPr>
      <w:r>
        <w:rPr>
          <w:b/>
        </w:rPr>
        <w:t xml:space="preserve">Target: </w:t>
      </w:r>
      <w:r>
        <w:t>evacuoation, center</w:t>
      </w:r>
    </w:p>
    <w:p>
      <w:pPr>
        <w:spacing w:line="240" w:lineRule="auto" w:before="100" w:after="100"/>
        <w:jc w:val="center"/>
      </w:pPr>
      <w:r>
        <w:rPr>
          <w:b/>
        </w:rPr>
        <w:t>Entry 381</w:t>
      </w:r>
    </w:p>
    <w:p>
      <w:pPr>
        <w:spacing w:line="240" w:lineRule="auto" w:after="40"/>
        <w:jc w:val="both"/>
      </w:pPr>
      <w:r>
        <w:rPr>
          <w:b/>
        </w:rPr>
        <w:t xml:space="preserve">ID/s: </w:t>
      </w:r>
      <w:r>
        <w:t>727</w:t>
      </w:r>
    </w:p>
    <w:p>
      <w:pPr>
        <w:spacing w:line="240" w:lineRule="auto" w:after="40"/>
        <w:jc w:val="both"/>
      </w:pPr>
      <w:r>
        <w:rPr>
          <w:b/>
        </w:rPr>
        <w:t xml:space="preserve">Frequency: </w:t>
      </w:r>
      <w:r>
        <w:t>1</w:t>
      </w:r>
    </w:p>
    <w:p>
      <w:pPr>
        <w:spacing w:line="240" w:lineRule="auto" w:after="40"/>
        <w:jc w:val="both"/>
      </w:pPr>
      <w:r>
        <w:rPr>
          <w:b/>
        </w:rPr>
        <w:t xml:space="preserve">Proposed action: </w:t>
      </w:r>
      <w:r>
        <w:t>malakas</w:t>
      </w:r>
    </w:p>
    <w:p>
      <w:pPr>
        <w:spacing w:line="240" w:lineRule="auto" w:after="40"/>
        <w:jc w:val="both"/>
      </w:pPr>
      <w:r>
        <w:rPr>
          <w:b/>
        </w:rPr>
        <w:t xml:space="preserve">Target: </w:t>
      </w:r>
      <w:r>
        <w:t>n, bagyo</w:t>
      </w:r>
    </w:p>
    <w:p>
      <w:pPr>
        <w:spacing w:line="240" w:lineRule="auto" w:before="100" w:after="100"/>
        <w:jc w:val="center"/>
      </w:pPr>
      <w:r>
        <w:rPr>
          <w:b/>
        </w:rPr>
        <w:t>Entry 382</w:t>
      </w:r>
    </w:p>
    <w:p>
      <w:pPr>
        <w:spacing w:line="240" w:lineRule="auto" w:after="40"/>
        <w:jc w:val="both"/>
      </w:pPr>
      <w:r>
        <w:rPr>
          <w:b/>
        </w:rPr>
        <w:t xml:space="preserve">ID/s: </w:t>
      </w:r>
      <w:r>
        <w:t>731</w:t>
      </w:r>
    </w:p>
    <w:p>
      <w:pPr>
        <w:spacing w:line="240" w:lineRule="auto" w:after="40"/>
        <w:jc w:val="both"/>
      </w:pPr>
      <w:r>
        <w:rPr>
          <w:b/>
        </w:rPr>
        <w:t xml:space="preserve">Frequency: </w:t>
      </w:r>
      <w:r>
        <w:t>1</w:t>
      </w:r>
    </w:p>
    <w:p>
      <w:pPr>
        <w:spacing w:line="240" w:lineRule="auto" w:after="40"/>
        <w:jc w:val="both"/>
      </w:pPr>
      <w:r>
        <w:rPr>
          <w:b/>
        </w:rPr>
        <w:t xml:space="preserve">Proposed action: </w:t>
      </w:r>
      <w:r>
        <w:t>ibalita</w:t>
      </w:r>
    </w:p>
    <w:p>
      <w:pPr>
        <w:spacing w:line="240" w:lineRule="auto" w:after="40"/>
        <w:jc w:val="both"/>
      </w:pPr>
      <w:r>
        <w:rPr>
          <w:b/>
        </w:rPr>
        <w:t xml:space="preserve">Target: </w:t>
      </w:r>
      <w:r>
        <w:t>s</w:t>
      </w:r>
    </w:p>
    <w:p>
      <w:pPr>
        <w:spacing w:line="240" w:lineRule="auto" w:before="100" w:after="100"/>
        <w:jc w:val="center"/>
      </w:pPr>
      <w:r>
        <w:rPr>
          <w:b/>
        </w:rPr>
        <w:t>Entry 383</w:t>
      </w:r>
    </w:p>
    <w:p>
      <w:pPr>
        <w:spacing w:line="240" w:lineRule="auto" w:after="40"/>
        <w:jc w:val="both"/>
      </w:pPr>
      <w:r>
        <w:rPr>
          <w:b/>
        </w:rPr>
        <w:t xml:space="preserve">ID/s: </w:t>
      </w:r>
      <w:r>
        <w:t>739</w:t>
      </w:r>
    </w:p>
    <w:p>
      <w:pPr>
        <w:spacing w:line="240" w:lineRule="auto" w:after="40"/>
        <w:jc w:val="both"/>
      </w:pPr>
      <w:r>
        <w:rPr>
          <w:b/>
        </w:rPr>
        <w:t xml:space="preserve">Frequency: </w:t>
      </w:r>
      <w:r>
        <w:t>1</w:t>
      </w:r>
    </w:p>
    <w:p>
      <w:pPr>
        <w:spacing w:line="240" w:lineRule="auto" w:after="40"/>
        <w:jc w:val="both"/>
      </w:pPr>
      <w:r>
        <w:rPr>
          <w:b/>
        </w:rPr>
        <w:t xml:space="preserve">Proposed action: </w:t>
      </w:r>
      <w:r>
        <w:t>ipabatid</w:t>
      </w:r>
    </w:p>
    <w:p>
      <w:pPr>
        <w:spacing w:line="240" w:lineRule="auto" w:after="40"/>
        <w:jc w:val="both"/>
      </w:pPr>
      <w:r>
        <w:rPr>
          <w:b/>
        </w:rPr>
        <w:t xml:space="preserve">Target: </w:t>
      </w:r>
      <w:r>
        <w:t>balita</w:t>
      </w:r>
    </w:p>
    <w:p>
      <w:pPr>
        <w:spacing w:line="240" w:lineRule="auto" w:before="100" w:after="100"/>
        <w:jc w:val="center"/>
      </w:pPr>
      <w:r>
        <w:rPr>
          <w:b/>
        </w:rPr>
        <w:t>Entry 384</w:t>
      </w:r>
    </w:p>
    <w:p>
      <w:pPr>
        <w:spacing w:line="240" w:lineRule="auto" w:after="40"/>
        <w:jc w:val="both"/>
      </w:pPr>
      <w:r>
        <w:rPr>
          <w:b/>
        </w:rPr>
        <w:t xml:space="preserve">ID/s: </w:t>
      </w:r>
      <w:r>
        <w:t>740</w:t>
      </w:r>
    </w:p>
    <w:p>
      <w:pPr>
        <w:spacing w:line="240" w:lineRule="auto" w:after="40"/>
        <w:jc w:val="both"/>
      </w:pPr>
      <w:r>
        <w:rPr>
          <w:b/>
        </w:rPr>
        <w:t xml:space="preserve">Frequency: </w:t>
      </w:r>
      <w:r>
        <w:t>1</w:t>
      </w:r>
    </w:p>
    <w:p>
      <w:pPr>
        <w:spacing w:line="240" w:lineRule="auto" w:after="40"/>
        <w:jc w:val="both"/>
      </w:pPr>
      <w:r>
        <w:rPr>
          <w:b/>
        </w:rPr>
        <w:t xml:space="preserve">Proposed action: </w:t>
      </w:r>
      <w:r>
        <w:t>tumolng</w:t>
      </w:r>
    </w:p>
    <w:p>
      <w:pPr>
        <w:spacing w:line="240" w:lineRule="auto" w:after="40"/>
        <w:jc w:val="both"/>
      </w:pPr>
      <w:r>
        <w:rPr>
          <w:b/>
        </w:rPr>
        <w:t xml:space="preserve">Target: </w:t>
      </w:r>
      <w:r>
        <w:t>n</w:t>
      </w:r>
    </w:p>
    <w:p>
      <w:pPr>
        <w:spacing w:line="240" w:lineRule="auto" w:before="100" w:after="100"/>
        <w:jc w:val="center"/>
      </w:pPr>
      <w:r>
        <w:rPr>
          <w:b/>
        </w:rPr>
        <w:t>Entry 385</w:t>
      </w:r>
    </w:p>
    <w:p>
      <w:pPr>
        <w:spacing w:line="240" w:lineRule="auto" w:after="40"/>
        <w:jc w:val="both"/>
      </w:pPr>
      <w:r>
        <w:rPr>
          <w:b/>
        </w:rPr>
        <w:t xml:space="preserve">ID/s: </w:t>
      </w:r>
      <w:r>
        <w:t>740</w:t>
      </w:r>
    </w:p>
    <w:p>
      <w:pPr>
        <w:spacing w:line="240" w:lineRule="auto" w:after="40"/>
        <w:jc w:val="both"/>
      </w:pPr>
      <w:r>
        <w:rPr>
          <w:b/>
        </w:rPr>
        <w:t xml:space="preserve">Frequency: </w:t>
      </w:r>
      <w:r>
        <w:t>1</w:t>
      </w:r>
    </w:p>
    <w:p>
      <w:pPr>
        <w:spacing w:line="240" w:lineRule="auto" w:after="40"/>
        <w:jc w:val="both"/>
      </w:pPr>
      <w:r>
        <w:rPr>
          <w:b/>
        </w:rPr>
        <w:t xml:space="preserve">Proposed action: </w:t>
      </w:r>
      <w:r>
        <w:t>naabutan</w:t>
      </w:r>
    </w:p>
    <w:p>
      <w:pPr>
        <w:spacing w:line="240" w:lineRule="auto" w:after="40"/>
        <w:jc w:val="both"/>
      </w:pPr>
      <w:r>
        <w:rPr>
          <w:b/>
        </w:rPr>
        <w:t xml:space="preserve">Target: </w:t>
      </w:r>
      <w:r>
        <w:t>baha</w:t>
      </w:r>
    </w:p>
    <w:p>
      <w:pPr>
        <w:spacing w:line="240" w:lineRule="auto" w:before="100" w:after="100"/>
        <w:jc w:val="center"/>
      </w:pPr>
      <w:r>
        <w:rPr>
          <w:b/>
        </w:rPr>
        <w:t>Entry 386</w:t>
      </w:r>
    </w:p>
    <w:p>
      <w:pPr>
        <w:spacing w:line="240" w:lineRule="auto" w:after="40"/>
        <w:jc w:val="both"/>
      </w:pPr>
      <w:r>
        <w:rPr>
          <w:b/>
        </w:rPr>
        <w:t xml:space="preserve">ID/s: </w:t>
      </w:r>
      <w:r>
        <w:t>750</w:t>
      </w:r>
    </w:p>
    <w:p>
      <w:pPr>
        <w:spacing w:line="240" w:lineRule="auto" w:after="40"/>
        <w:jc w:val="both"/>
      </w:pPr>
      <w:r>
        <w:rPr>
          <w:b/>
        </w:rPr>
        <w:t xml:space="preserve">Frequency: </w:t>
      </w:r>
      <w:r>
        <w:t>1</w:t>
      </w:r>
    </w:p>
    <w:p>
      <w:pPr>
        <w:spacing w:line="240" w:lineRule="auto" w:after="40"/>
        <w:jc w:val="both"/>
      </w:pPr>
      <w:r>
        <w:rPr>
          <w:b/>
        </w:rPr>
        <w:t xml:space="preserve">Proposed action: </w:t>
      </w:r>
      <w:r>
        <w:t>makapaghanda</w:t>
      </w:r>
    </w:p>
    <w:p>
      <w:pPr>
        <w:spacing w:line="240" w:lineRule="auto" w:after="40"/>
        <w:jc w:val="both"/>
      </w:pPr>
      <w:r>
        <w:rPr>
          <w:b/>
        </w:rPr>
        <w:t xml:space="preserve">Target: </w:t>
      </w:r>
      <w:r>
        <w:t>s</w:t>
      </w:r>
    </w:p>
    <w:p>
      <w:pPr>
        <w:spacing w:line="240" w:lineRule="auto" w:before="100" w:after="100"/>
        <w:jc w:val="center"/>
      </w:pPr>
      <w:r>
        <w:rPr>
          <w:b/>
        </w:rPr>
        <w:t>Entry 387</w:t>
      </w:r>
    </w:p>
    <w:p>
      <w:pPr>
        <w:spacing w:line="240" w:lineRule="auto" w:after="40"/>
        <w:jc w:val="both"/>
      </w:pPr>
      <w:r>
        <w:rPr>
          <w:b/>
        </w:rPr>
        <w:t xml:space="preserve">ID/s: </w:t>
      </w:r>
      <w:r>
        <w:t>756</w:t>
      </w:r>
    </w:p>
    <w:p>
      <w:pPr>
        <w:spacing w:line="240" w:lineRule="auto" w:after="40"/>
        <w:jc w:val="both"/>
      </w:pPr>
      <w:r>
        <w:rPr>
          <w:b/>
        </w:rPr>
        <w:t xml:space="preserve">Frequency: </w:t>
      </w:r>
      <w:r>
        <w:t>1</w:t>
      </w:r>
    </w:p>
    <w:p>
      <w:pPr>
        <w:spacing w:line="240" w:lineRule="auto" w:after="40"/>
        <w:jc w:val="both"/>
      </w:pPr>
      <w:r>
        <w:rPr>
          <w:b/>
        </w:rPr>
        <w:t xml:space="preserve">Proposed action: </w:t>
      </w:r>
      <w:r>
        <w:t>alisto</w:t>
      </w:r>
    </w:p>
    <w:p>
      <w:pPr>
        <w:spacing w:line="240" w:lineRule="auto" w:after="40"/>
        <w:jc w:val="both"/>
      </w:pPr>
      <w:r>
        <w:rPr>
          <w:b/>
        </w:rPr>
        <w:t xml:space="preserve">Target: </w:t>
      </w:r>
      <w:r>
        <w:t>n, balita</w:t>
      </w:r>
    </w:p>
    <w:p>
      <w:pPr>
        <w:spacing w:line="240" w:lineRule="auto" w:before="100" w:after="100"/>
        <w:jc w:val="center"/>
      </w:pPr>
      <w:r>
        <w:rPr>
          <w:b/>
        </w:rPr>
        <w:t>Entry 388</w:t>
      </w:r>
    </w:p>
    <w:p>
      <w:pPr>
        <w:spacing w:line="240" w:lineRule="auto" w:after="40"/>
        <w:jc w:val="both"/>
      </w:pPr>
      <w:r>
        <w:rPr>
          <w:b/>
        </w:rPr>
        <w:t xml:space="preserve">ID/s: </w:t>
      </w:r>
      <w:r>
        <w:t>756</w:t>
      </w:r>
    </w:p>
    <w:p>
      <w:pPr>
        <w:spacing w:line="240" w:lineRule="auto" w:after="40"/>
        <w:jc w:val="both"/>
      </w:pPr>
      <w:r>
        <w:rPr>
          <w:b/>
        </w:rPr>
        <w:t xml:space="preserve">Frequency: </w:t>
      </w:r>
      <w:r>
        <w:t>1</w:t>
      </w:r>
    </w:p>
    <w:p>
      <w:pPr>
        <w:spacing w:line="240" w:lineRule="auto" w:after="40"/>
        <w:jc w:val="both"/>
      </w:pPr>
      <w:r>
        <w:rPr>
          <w:b/>
        </w:rPr>
        <w:t xml:space="preserve">Proposed action: </w:t>
      </w:r>
      <w:r>
        <w:t>ipahatid</w:t>
      </w:r>
    </w:p>
    <w:p>
      <w:pPr>
        <w:spacing w:line="240" w:lineRule="auto" w:after="40"/>
        <w:jc w:val="both"/>
      </w:pPr>
      <w:r>
        <w:rPr>
          <w:b/>
        </w:rPr>
        <w:t xml:space="preserve">Target: </w:t>
      </w:r>
      <w:r>
        <w:t>mamayan</w:t>
      </w:r>
    </w:p>
    <w:p>
      <w:pPr>
        <w:spacing w:line="240" w:lineRule="auto" w:before="100" w:after="100"/>
        <w:jc w:val="center"/>
      </w:pPr>
      <w:r>
        <w:rPr>
          <w:b/>
        </w:rPr>
        <w:t>Entry 389</w:t>
      </w:r>
    </w:p>
    <w:p>
      <w:pPr>
        <w:spacing w:line="240" w:lineRule="auto" w:after="40"/>
        <w:jc w:val="both"/>
      </w:pPr>
      <w:r>
        <w:rPr>
          <w:b/>
        </w:rPr>
        <w:t xml:space="preserve">ID/s: </w:t>
      </w:r>
      <w:r>
        <w:t>759</w:t>
      </w:r>
    </w:p>
    <w:p>
      <w:pPr>
        <w:spacing w:line="240" w:lineRule="auto" w:after="40"/>
        <w:jc w:val="both"/>
      </w:pPr>
      <w:r>
        <w:rPr>
          <w:b/>
        </w:rPr>
        <w:t xml:space="preserve">Frequency: </w:t>
      </w:r>
      <w:r>
        <w:t>1</w:t>
      </w:r>
    </w:p>
    <w:p>
      <w:pPr>
        <w:spacing w:line="240" w:lineRule="auto" w:after="40"/>
        <w:jc w:val="both"/>
      </w:pPr>
      <w:r>
        <w:rPr>
          <w:b/>
        </w:rPr>
        <w:t xml:space="preserve">Proposed action: </w:t>
      </w:r>
      <w:r>
        <w:t>kalapit</w:t>
      </w:r>
    </w:p>
    <w:p>
      <w:pPr>
        <w:spacing w:line="240" w:lineRule="auto" w:after="40"/>
        <w:jc w:val="both"/>
      </w:pPr>
      <w:r>
        <w:rPr>
          <w:b/>
        </w:rPr>
        <w:t xml:space="preserve">Target: </w:t>
      </w:r>
      <w:r>
        <w:t>bahay</w:t>
      </w:r>
    </w:p>
    <w:p>
      <w:pPr>
        <w:spacing w:line="240" w:lineRule="auto" w:before="100" w:after="100"/>
        <w:jc w:val="center"/>
      </w:pPr>
      <w:r>
        <w:rPr>
          <w:b/>
        </w:rPr>
        <w:t>Entry 390</w:t>
      </w:r>
    </w:p>
    <w:p>
      <w:pPr>
        <w:spacing w:line="240" w:lineRule="auto" w:after="40"/>
        <w:jc w:val="both"/>
      </w:pPr>
      <w:r>
        <w:rPr>
          <w:b/>
        </w:rPr>
        <w:t xml:space="preserve">ID/s: </w:t>
      </w:r>
      <w:r>
        <w:t>765</w:t>
      </w:r>
    </w:p>
    <w:p>
      <w:pPr>
        <w:spacing w:line="240" w:lineRule="auto" w:after="40"/>
        <w:jc w:val="both"/>
      </w:pPr>
      <w:r>
        <w:rPr>
          <w:b/>
        </w:rPr>
        <w:t xml:space="preserve">Frequency: </w:t>
      </w:r>
      <w:r>
        <w:t>1</w:t>
      </w:r>
    </w:p>
    <w:p>
      <w:pPr>
        <w:spacing w:line="240" w:lineRule="auto" w:after="40"/>
        <w:jc w:val="both"/>
      </w:pPr>
      <w:r>
        <w:rPr>
          <w:b/>
        </w:rPr>
        <w:t xml:space="preserve">Proposed action: </w:t>
      </w:r>
      <w:r>
        <w:t>iparating</w:t>
      </w:r>
    </w:p>
    <w:p>
      <w:pPr>
        <w:spacing w:line="240" w:lineRule="auto" w:after="40"/>
        <w:jc w:val="both"/>
      </w:pPr>
      <w:r>
        <w:rPr>
          <w:b/>
        </w:rPr>
        <w:t xml:space="preserve">Target: </w:t>
      </w:r>
      <w:r>
        <w:t>s</w:t>
      </w:r>
    </w:p>
    <w:p>
      <w:pPr>
        <w:spacing w:line="240" w:lineRule="auto" w:before="100" w:after="100"/>
        <w:jc w:val="center"/>
      </w:pPr>
      <w:r>
        <w:rPr>
          <w:b/>
        </w:rPr>
        <w:t>Entry 391</w:t>
      </w:r>
    </w:p>
    <w:p>
      <w:pPr>
        <w:spacing w:line="240" w:lineRule="auto" w:after="40"/>
        <w:jc w:val="both"/>
      </w:pPr>
      <w:r>
        <w:rPr>
          <w:b/>
        </w:rPr>
        <w:t xml:space="preserve">ID/s: </w:t>
      </w:r>
      <w:r>
        <w:t>769</w:t>
      </w:r>
    </w:p>
    <w:p>
      <w:pPr>
        <w:spacing w:line="240" w:lineRule="auto" w:after="40"/>
        <w:jc w:val="both"/>
      </w:pPr>
      <w:r>
        <w:rPr>
          <w:b/>
        </w:rPr>
        <w:t xml:space="preserve">Frequency: </w:t>
      </w:r>
      <w:r>
        <w:t>1</w:t>
      </w:r>
    </w:p>
    <w:p>
      <w:pPr>
        <w:spacing w:line="240" w:lineRule="auto" w:after="40"/>
        <w:jc w:val="both"/>
      </w:pPr>
      <w:r>
        <w:rPr>
          <w:b/>
        </w:rPr>
        <w:t xml:space="preserve">Proposed action: </w:t>
      </w:r>
      <w:r>
        <w:t>sakin</w:t>
      </w:r>
    </w:p>
    <w:p>
      <w:pPr>
        <w:spacing w:line="240" w:lineRule="auto" w:after="40"/>
        <w:jc w:val="both"/>
      </w:pPr>
      <w:r>
        <w:rPr>
          <w:b/>
        </w:rPr>
        <w:t xml:space="preserve">Target: </w:t>
      </w:r>
      <w:r>
        <w:t>kana</w:t>
      </w:r>
    </w:p>
    <w:p>
      <w:pPr>
        <w:spacing w:line="240" w:lineRule="auto" w:before="100" w:after="100"/>
        <w:jc w:val="center"/>
      </w:pPr>
      <w:r>
        <w:rPr>
          <w:b/>
        </w:rPr>
        <w:t>Entry 392</w:t>
      </w:r>
    </w:p>
    <w:p>
      <w:pPr>
        <w:spacing w:line="240" w:lineRule="auto" w:after="40"/>
        <w:jc w:val="both"/>
      </w:pPr>
      <w:r>
        <w:rPr>
          <w:b/>
        </w:rPr>
        <w:t xml:space="preserve">ID/s: </w:t>
      </w:r>
      <w:r>
        <w:t>770</w:t>
      </w:r>
    </w:p>
    <w:p>
      <w:pPr>
        <w:spacing w:line="240" w:lineRule="auto" w:after="40"/>
        <w:jc w:val="both"/>
      </w:pPr>
      <w:r>
        <w:rPr>
          <w:b/>
        </w:rPr>
        <w:t xml:space="preserve">Frequency: </w:t>
      </w:r>
      <w:r>
        <w:t>1</w:t>
      </w:r>
    </w:p>
    <w:p>
      <w:pPr>
        <w:spacing w:line="240" w:lineRule="auto" w:after="40"/>
        <w:jc w:val="both"/>
      </w:pPr>
      <w:r>
        <w:rPr>
          <w:b/>
        </w:rPr>
        <w:t xml:space="preserve">Proposed action: </w:t>
      </w:r>
      <w:r>
        <w:t>mlman</w:t>
      </w:r>
    </w:p>
    <w:p>
      <w:pPr>
        <w:spacing w:line="240" w:lineRule="auto" w:after="40"/>
        <w:jc w:val="both"/>
      </w:pPr>
      <w:r>
        <w:rPr>
          <w:b/>
        </w:rPr>
        <w:t xml:space="preserve">Target: </w:t>
      </w:r>
      <w:r>
        <w:t>dpt, gwen</w:t>
      </w:r>
    </w:p>
    <w:p>
      <w:pPr>
        <w:spacing w:line="240" w:lineRule="auto" w:before="100" w:after="100"/>
        <w:jc w:val="center"/>
      </w:pPr>
      <w:r>
        <w:rPr>
          <w:b/>
        </w:rPr>
        <w:t>Entry 393</w:t>
      </w:r>
    </w:p>
    <w:p>
      <w:pPr>
        <w:spacing w:line="240" w:lineRule="auto" w:after="40"/>
        <w:jc w:val="both"/>
      </w:pPr>
      <w:r>
        <w:rPr>
          <w:b/>
        </w:rPr>
        <w:t xml:space="preserve">ID/s: </w:t>
      </w:r>
      <w:r>
        <w:t>775</w:t>
      </w:r>
    </w:p>
    <w:p>
      <w:pPr>
        <w:spacing w:line="240" w:lineRule="auto" w:after="40"/>
        <w:jc w:val="both"/>
      </w:pPr>
      <w:r>
        <w:rPr>
          <w:b/>
        </w:rPr>
        <w:t xml:space="preserve">Frequency: </w:t>
      </w:r>
      <w:r>
        <w:t>1</w:t>
      </w:r>
    </w:p>
    <w:p>
      <w:pPr>
        <w:spacing w:line="240" w:lineRule="auto" w:after="40"/>
        <w:jc w:val="both"/>
      </w:pPr>
      <w:r>
        <w:rPr>
          <w:b/>
        </w:rPr>
        <w:t xml:space="preserve">Proposed action: </w:t>
      </w:r>
      <w:r>
        <w:t>mahalaga</w:t>
      </w:r>
    </w:p>
    <w:p>
      <w:pPr>
        <w:spacing w:line="240" w:lineRule="auto" w:after="40"/>
        <w:jc w:val="both"/>
      </w:pPr>
      <w:r>
        <w:rPr>
          <w:b/>
        </w:rPr>
        <w:t xml:space="preserve">Target: </w:t>
      </w:r>
      <w:r>
        <w:t>stocks</w:t>
      </w:r>
    </w:p>
    <w:p>
      <w:pPr>
        <w:spacing w:line="240" w:lineRule="auto" w:before="100" w:after="100"/>
        <w:jc w:val="center"/>
      </w:pPr>
      <w:r>
        <w:rPr>
          <w:b/>
        </w:rPr>
        <w:t>Entry 394</w:t>
      </w:r>
    </w:p>
    <w:p>
      <w:pPr>
        <w:spacing w:line="240" w:lineRule="auto" w:after="40"/>
        <w:jc w:val="both"/>
      </w:pPr>
      <w:r>
        <w:rPr>
          <w:b/>
        </w:rPr>
        <w:t xml:space="preserve">ID/s: </w:t>
      </w:r>
      <w:r>
        <w:t>777</w:t>
      </w:r>
    </w:p>
    <w:p>
      <w:pPr>
        <w:spacing w:line="240" w:lineRule="auto" w:after="40"/>
        <w:jc w:val="both"/>
      </w:pPr>
      <w:r>
        <w:rPr>
          <w:b/>
        </w:rPr>
        <w:t xml:space="preserve">Frequency: </w:t>
      </w:r>
      <w:r>
        <w:t>1</w:t>
      </w:r>
    </w:p>
    <w:p>
      <w:pPr>
        <w:spacing w:line="240" w:lineRule="auto" w:after="40"/>
        <w:jc w:val="both"/>
      </w:pPr>
      <w:r>
        <w:rPr>
          <w:b/>
        </w:rPr>
        <w:t xml:space="preserve">Proposed action: </w:t>
      </w:r>
      <w:r>
        <w:t>mastranded</w:t>
      </w:r>
    </w:p>
    <w:p>
      <w:pPr>
        <w:spacing w:line="240" w:lineRule="auto" w:after="40"/>
        <w:jc w:val="both"/>
      </w:pPr>
      <w:r>
        <w:rPr>
          <w:b/>
        </w:rPr>
        <w:t xml:space="preserve">Target: </w:t>
      </w:r>
      <w:r>
        <w:t>pasahero</w:t>
      </w:r>
    </w:p>
    <w:p>
      <w:pPr>
        <w:spacing w:line="240" w:lineRule="auto" w:before="100" w:after="100"/>
        <w:jc w:val="center"/>
      </w:pPr>
      <w:r>
        <w:rPr>
          <w:b/>
        </w:rPr>
        <w:t>Entry 395</w:t>
      </w:r>
    </w:p>
    <w:p>
      <w:pPr>
        <w:spacing w:line="240" w:lineRule="auto" w:after="40"/>
        <w:jc w:val="both"/>
      </w:pPr>
      <w:r>
        <w:rPr>
          <w:b/>
        </w:rPr>
        <w:t xml:space="preserve">ID/s: </w:t>
      </w:r>
      <w:r>
        <w:t>779</w:t>
      </w:r>
    </w:p>
    <w:p>
      <w:pPr>
        <w:spacing w:line="240" w:lineRule="auto" w:after="40"/>
        <w:jc w:val="both"/>
      </w:pPr>
      <w:r>
        <w:rPr>
          <w:b/>
        </w:rPr>
        <w:t xml:space="preserve">Frequency: </w:t>
      </w:r>
      <w:r>
        <w:t>1</w:t>
      </w:r>
    </w:p>
    <w:p>
      <w:pPr>
        <w:spacing w:line="240" w:lineRule="auto" w:after="40"/>
        <w:jc w:val="both"/>
      </w:pPr>
      <w:r>
        <w:rPr>
          <w:b/>
        </w:rPr>
        <w:t xml:space="preserve">Proposed action: </w:t>
      </w:r>
      <w:r>
        <w:t>pumping</w:t>
      </w:r>
    </w:p>
    <w:p>
      <w:pPr>
        <w:spacing w:line="240" w:lineRule="auto" w:after="40"/>
        <w:jc w:val="both"/>
      </w:pPr>
      <w:r>
        <w:rPr>
          <w:b/>
        </w:rPr>
        <w:t xml:space="preserve">Target: </w:t>
      </w:r>
      <w:r>
        <w:t>station</w:t>
      </w:r>
    </w:p>
    <w:p>
      <w:pPr>
        <w:spacing w:line="240" w:lineRule="auto" w:before="100" w:after="100"/>
        <w:jc w:val="center"/>
      </w:pPr>
      <w:r>
        <w:rPr>
          <w:b/>
        </w:rPr>
        <w:t>Entry 396</w:t>
      </w:r>
    </w:p>
    <w:p>
      <w:pPr>
        <w:spacing w:line="240" w:lineRule="auto" w:after="40"/>
        <w:jc w:val="both"/>
      </w:pPr>
      <w:r>
        <w:rPr>
          <w:b/>
        </w:rPr>
        <w:t xml:space="preserve">ID/s: </w:t>
      </w:r>
      <w:r>
        <w:t>779</w:t>
      </w:r>
    </w:p>
    <w:p>
      <w:pPr>
        <w:spacing w:line="240" w:lineRule="auto" w:after="40"/>
        <w:jc w:val="both"/>
      </w:pPr>
      <w:r>
        <w:rPr>
          <w:b/>
        </w:rPr>
        <w:t xml:space="preserve">Frequency: </w:t>
      </w:r>
      <w:r>
        <w:t>1</w:t>
      </w:r>
    </w:p>
    <w:p>
      <w:pPr>
        <w:spacing w:line="240" w:lineRule="auto" w:after="40"/>
        <w:jc w:val="both"/>
      </w:pPr>
      <w:r>
        <w:rPr>
          <w:b/>
        </w:rPr>
        <w:t xml:space="preserve">Proposed action: </w:t>
      </w:r>
      <w:r>
        <w:t>pinondohan</w:t>
      </w:r>
    </w:p>
    <w:p>
      <w:pPr>
        <w:spacing w:line="240" w:lineRule="auto" w:after="40"/>
        <w:jc w:val="both"/>
      </w:pPr>
      <w:r>
        <w:rPr>
          <w:b/>
        </w:rPr>
        <w:t xml:space="preserve">Target: </w:t>
      </w:r>
      <w:r>
        <w:t>taong, bayan</w:t>
      </w:r>
    </w:p>
    <w:p>
      <w:pPr>
        <w:spacing w:line="240" w:lineRule="auto" w:before="100" w:after="100"/>
        <w:jc w:val="center"/>
      </w:pPr>
      <w:r>
        <w:rPr>
          <w:b/>
        </w:rPr>
        <w:t>Entry 397</w:t>
      </w:r>
    </w:p>
    <w:p>
      <w:pPr>
        <w:spacing w:line="240" w:lineRule="auto" w:after="40"/>
        <w:jc w:val="both"/>
      </w:pPr>
      <w:r>
        <w:rPr>
          <w:b/>
        </w:rPr>
        <w:t xml:space="preserve">ID/s: </w:t>
      </w:r>
      <w:r>
        <w:t>789</w:t>
      </w:r>
    </w:p>
    <w:p>
      <w:pPr>
        <w:spacing w:line="240" w:lineRule="auto" w:after="40"/>
        <w:jc w:val="both"/>
      </w:pPr>
      <w:r>
        <w:rPr>
          <w:b/>
        </w:rPr>
        <w:t xml:space="preserve">Frequency: </w:t>
      </w:r>
      <w:r>
        <w:t>1</w:t>
      </w:r>
    </w:p>
    <w:p>
      <w:pPr>
        <w:spacing w:line="240" w:lineRule="auto" w:after="40"/>
        <w:jc w:val="both"/>
      </w:pPr>
      <w:r>
        <w:rPr>
          <w:b/>
        </w:rPr>
        <w:t xml:space="preserve">Proposed action: </w:t>
      </w:r>
      <w:r>
        <w:t>papalapit</w:t>
      </w:r>
    </w:p>
    <w:p>
      <w:pPr>
        <w:spacing w:line="240" w:lineRule="auto" w:after="40"/>
        <w:jc w:val="both"/>
      </w:pPr>
      <w:r>
        <w:rPr>
          <w:b/>
        </w:rPr>
        <w:t xml:space="preserve">Target: </w:t>
      </w:r>
      <w:r>
        <w:t>bagyo, baranggay</w:t>
      </w:r>
    </w:p>
    <w:p>
      <w:pPr>
        <w:spacing w:line="240" w:lineRule="auto" w:before="100" w:after="100"/>
        <w:jc w:val="center"/>
      </w:pPr>
      <w:r>
        <w:rPr>
          <w:b/>
        </w:rPr>
        <w:t>Entry 398</w:t>
      </w:r>
    </w:p>
    <w:p>
      <w:pPr>
        <w:spacing w:line="240" w:lineRule="auto" w:after="40"/>
        <w:jc w:val="both"/>
      </w:pPr>
      <w:r>
        <w:rPr>
          <w:b/>
        </w:rPr>
        <w:t xml:space="preserve">ID/s: </w:t>
      </w:r>
      <w:r>
        <w:t>790</w:t>
      </w:r>
    </w:p>
    <w:p>
      <w:pPr>
        <w:spacing w:line="240" w:lineRule="auto" w:after="40"/>
        <w:jc w:val="both"/>
      </w:pPr>
      <w:r>
        <w:rPr>
          <w:b/>
        </w:rPr>
        <w:t xml:space="preserve">Frequency: </w:t>
      </w:r>
      <w:r>
        <w:t>1</w:t>
      </w:r>
    </w:p>
    <w:p>
      <w:pPr>
        <w:spacing w:line="240" w:lineRule="auto" w:after="40"/>
        <w:jc w:val="both"/>
      </w:pPr>
      <w:r>
        <w:rPr>
          <w:b/>
        </w:rPr>
        <w:t xml:space="preserve">Proposed action: </w:t>
      </w:r>
      <w:r>
        <w:t>bumara</w:t>
      </w:r>
    </w:p>
    <w:p>
      <w:pPr>
        <w:spacing w:line="240" w:lineRule="auto" w:after="40"/>
        <w:jc w:val="both"/>
      </w:pPr>
      <w:r>
        <w:rPr>
          <w:b/>
        </w:rPr>
        <w:t xml:space="preserve">Target: </w:t>
      </w:r>
      <w:r>
        <w:t>basura, baha</w:t>
      </w:r>
    </w:p>
    <w:p>
      <w:pPr>
        <w:spacing w:line="240" w:lineRule="auto" w:before="100" w:after="100"/>
        <w:jc w:val="center"/>
      </w:pPr>
      <w:r>
        <w:rPr>
          <w:b/>
        </w:rPr>
        <w:t>Entry 399</w:t>
      </w:r>
    </w:p>
    <w:p>
      <w:pPr>
        <w:spacing w:line="240" w:lineRule="auto" w:after="40"/>
        <w:jc w:val="both"/>
      </w:pPr>
      <w:r>
        <w:rPr>
          <w:b/>
        </w:rPr>
        <w:t xml:space="preserve">ID/s: </w:t>
      </w:r>
      <w:r>
        <w:t>791</w:t>
      </w:r>
    </w:p>
    <w:p>
      <w:pPr>
        <w:spacing w:line="240" w:lineRule="auto" w:after="40"/>
        <w:jc w:val="both"/>
      </w:pPr>
      <w:r>
        <w:rPr>
          <w:b/>
        </w:rPr>
        <w:t xml:space="preserve">Frequency: </w:t>
      </w:r>
      <w:r>
        <w:t>1</w:t>
      </w:r>
    </w:p>
    <w:p>
      <w:pPr>
        <w:spacing w:line="240" w:lineRule="auto" w:after="40"/>
        <w:jc w:val="both"/>
      </w:pPr>
      <w:r>
        <w:rPr>
          <w:b/>
        </w:rPr>
        <w:t xml:space="preserve">Proposed action: </w:t>
      </w:r>
      <w:r>
        <w:t>nararapat</w:t>
      </w:r>
    </w:p>
    <w:p>
      <w:pPr>
        <w:spacing w:line="240" w:lineRule="auto" w:after="40"/>
        <w:jc w:val="both"/>
      </w:pPr>
      <w:r>
        <w:rPr>
          <w:b/>
        </w:rPr>
        <w:t xml:space="preserve">Target: </w:t>
      </w:r>
      <w:r>
        <w:t>pondo, pra</w:t>
      </w:r>
    </w:p>
    <w:p>
      <w:pPr>
        <w:spacing w:line="240" w:lineRule="auto" w:before="100" w:after="100"/>
        <w:jc w:val="center"/>
      </w:pPr>
      <w:r>
        <w:rPr>
          <w:b/>
        </w:rPr>
        <w:t>Entry 400</w:t>
      </w:r>
    </w:p>
    <w:p>
      <w:pPr>
        <w:spacing w:line="240" w:lineRule="auto" w:after="40"/>
        <w:jc w:val="both"/>
      </w:pPr>
      <w:r>
        <w:rPr>
          <w:b/>
        </w:rPr>
        <w:t xml:space="preserve">ID/s: </w:t>
      </w:r>
      <w:r>
        <w:t>791</w:t>
      </w:r>
    </w:p>
    <w:p>
      <w:pPr>
        <w:spacing w:line="240" w:lineRule="auto" w:after="40"/>
        <w:jc w:val="both"/>
      </w:pPr>
      <w:r>
        <w:rPr>
          <w:b/>
        </w:rPr>
        <w:t xml:space="preserve">Frequency: </w:t>
      </w:r>
      <w:r>
        <w:t>1</w:t>
      </w:r>
    </w:p>
    <w:p>
      <w:pPr>
        <w:spacing w:line="240" w:lineRule="auto" w:after="40"/>
        <w:jc w:val="both"/>
      </w:pPr>
      <w:r>
        <w:rPr>
          <w:b/>
        </w:rPr>
        <w:t xml:space="preserve">Proposed action: </w:t>
      </w:r>
      <w:r>
        <w:t>sanang</w:t>
      </w:r>
    </w:p>
    <w:p>
      <w:pPr>
        <w:spacing w:line="240" w:lineRule="auto" w:after="40"/>
        <w:jc w:val="both"/>
      </w:pPr>
      <w:r>
        <w:rPr>
          <w:b/>
        </w:rPr>
        <w:t xml:space="preserve">Target: </w:t>
      </w:r>
      <w:r>
        <w:t>dhil, khit</w:t>
      </w:r>
    </w:p>
    <w:p>
      <w:pPr>
        <w:spacing w:line="240" w:lineRule="auto" w:before="100" w:after="100"/>
        <w:jc w:val="center"/>
      </w:pPr>
      <w:r>
        <w:rPr>
          <w:b/>
        </w:rPr>
        <w:t>Entry 401</w:t>
      </w:r>
    </w:p>
    <w:p>
      <w:pPr>
        <w:spacing w:line="240" w:lineRule="auto" w:after="40"/>
        <w:jc w:val="both"/>
      </w:pPr>
      <w:r>
        <w:rPr>
          <w:b/>
        </w:rPr>
        <w:t xml:space="preserve">ID/s: </w:t>
      </w:r>
      <w:r>
        <w:t>791</w:t>
      </w:r>
    </w:p>
    <w:p>
      <w:pPr>
        <w:spacing w:line="240" w:lineRule="auto" w:after="40"/>
        <w:jc w:val="both"/>
      </w:pPr>
      <w:r>
        <w:rPr>
          <w:b/>
        </w:rPr>
        <w:t xml:space="preserve">Frequency: </w:t>
      </w:r>
      <w:r>
        <w:t>1</w:t>
      </w:r>
    </w:p>
    <w:p>
      <w:pPr>
        <w:spacing w:line="240" w:lineRule="auto" w:after="40"/>
        <w:jc w:val="both"/>
      </w:pPr>
      <w:r>
        <w:rPr>
          <w:b/>
        </w:rPr>
        <w:t xml:space="preserve">Proposed action: </w:t>
      </w:r>
      <w:r>
        <w:t>maliit</w:t>
      </w:r>
    </w:p>
    <w:p>
      <w:pPr>
        <w:spacing w:line="240" w:lineRule="auto" w:after="40"/>
        <w:jc w:val="both"/>
      </w:pPr>
      <w:r>
        <w:rPr>
          <w:b/>
        </w:rPr>
        <w:t xml:space="preserve">Target: </w:t>
      </w:r>
      <w:r>
        <w:t>pamilya</w:t>
      </w:r>
    </w:p>
    <w:p>
      <w:pPr>
        <w:spacing w:line="240" w:lineRule="auto" w:before="100" w:after="100"/>
        <w:jc w:val="center"/>
      </w:pPr>
      <w:r>
        <w:rPr>
          <w:b/>
        </w:rPr>
        <w:t>Entry 402</w:t>
      </w:r>
    </w:p>
    <w:p>
      <w:pPr>
        <w:spacing w:line="240" w:lineRule="auto" w:after="40"/>
        <w:jc w:val="both"/>
      </w:pPr>
      <w:r>
        <w:rPr>
          <w:b/>
        </w:rPr>
        <w:t xml:space="preserve">ID/s: </w:t>
      </w:r>
      <w:r>
        <w:t>791</w:t>
      </w:r>
    </w:p>
    <w:p>
      <w:pPr>
        <w:spacing w:line="240" w:lineRule="auto" w:after="40"/>
        <w:jc w:val="both"/>
      </w:pPr>
      <w:r>
        <w:rPr>
          <w:b/>
        </w:rPr>
        <w:t xml:space="preserve">Frequency: </w:t>
      </w:r>
      <w:r>
        <w:t>1</w:t>
      </w:r>
    </w:p>
    <w:p>
      <w:pPr>
        <w:spacing w:line="240" w:lineRule="auto" w:after="40"/>
        <w:jc w:val="both"/>
      </w:pPr>
      <w:r>
        <w:rPr>
          <w:b/>
        </w:rPr>
        <w:t xml:space="preserve">Proposed action: </w:t>
      </w:r>
      <w:r>
        <w:t>binuboto</w:t>
      </w:r>
    </w:p>
    <w:p>
      <w:pPr>
        <w:spacing w:line="240" w:lineRule="auto" w:after="40"/>
        <w:jc w:val="both"/>
      </w:pPr>
      <w:r>
        <w:rPr>
          <w:b/>
        </w:rPr>
        <w:t xml:space="preserve">Target: </w:t>
      </w:r>
      <w:r>
        <w:t>tas, nag, corrupt</w:t>
      </w:r>
    </w:p>
    <w:p>
      <w:pPr>
        <w:spacing w:line="240" w:lineRule="auto" w:before="100" w:after="100"/>
        <w:jc w:val="center"/>
      </w:pPr>
      <w:r>
        <w:rPr>
          <w:b/>
        </w:rPr>
        <w:t>Entry 403</w:t>
      </w:r>
    </w:p>
    <w:p>
      <w:pPr>
        <w:spacing w:line="240" w:lineRule="auto" w:after="40"/>
        <w:jc w:val="both"/>
      </w:pPr>
      <w:r>
        <w:rPr>
          <w:b/>
        </w:rPr>
        <w:t xml:space="preserve">ID/s: </w:t>
      </w:r>
      <w:r>
        <w:t>795</w:t>
      </w:r>
    </w:p>
    <w:p>
      <w:pPr>
        <w:spacing w:line="240" w:lineRule="auto" w:after="40"/>
        <w:jc w:val="both"/>
      </w:pPr>
      <w:r>
        <w:rPr>
          <w:b/>
        </w:rPr>
        <w:t xml:space="preserve">Frequency: </w:t>
      </w:r>
      <w:r>
        <w:t>1</w:t>
      </w:r>
    </w:p>
    <w:p>
      <w:pPr>
        <w:spacing w:line="240" w:lineRule="auto" w:after="40"/>
        <w:jc w:val="both"/>
      </w:pPr>
      <w:r>
        <w:rPr>
          <w:b/>
        </w:rPr>
        <w:t xml:space="preserve">Proposed action: </w:t>
      </w:r>
      <w:r>
        <w:t>i</w:t>
      </w:r>
    </w:p>
    <w:p>
      <w:pPr>
        <w:spacing w:line="240" w:lineRule="auto" w:after="40"/>
        <w:jc w:val="both"/>
      </w:pPr>
      <w:r>
        <w:rPr>
          <w:b/>
        </w:rPr>
        <w:t xml:space="preserve">Target: </w:t>
      </w:r>
      <w:r>
        <w:t>government</w:t>
      </w:r>
    </w:p>
    <w:p>
      <w:pPr>
        <w:spacing w:line="240" w:lineRule="auto" w:before="100" w:after="100"/>
        <w:jc w:val="center"/>
      </w:pPr>
      <w:r>
        <w:rPr>
          <w:b/>
        </w:rPr>
        <w:t>Entry 404</w:t>
      </w:r>
    </w:p>
    <w:p>
      <w:pPr>
        <w:spacing w:line="240" w:lineRule="auto" w:after="40"/>
        <w:jc w:val="both"/>
      </w:pPr>
      <w:r>
        <w:rPr>
          <w:b/>
        </w:rPr>
        <w:t xml:space="preserve">ID/s: </w:t>
      </w:r>
      <w:r>
        <w:t>797</w:t>
      </w:r>
    </w:p>
    <w:p>
      <w:pPr>
        <w:spacing w:line="240" w:lineRule="auto" w:after="40"/>
        <w:jc w:val="both"/>
      </w:pPr>
      <w:r>
        <w:rPr>
          <w:b/>
        </w:rPr>
        <w:t xml:space="preserve">Frequency: </w:t>
      </w:r>
      <w:r>
        <w:t>1</w:t>
      </w:r>
    </w:p>
    <w:p>
      <w:pPr>
        <w:spacing w:line="240" w:lineRule="auto" w:after="40"/>
        <w:jc w:val="both"/>
      </w:pPr>
      <w:r>
        <w:rPr>
          <w:b/>
        </w:rPr>
        <w:t xml:space="preserve">Proposed action: </w:t>
      </w:r>
      <w:r>
        <w:t>ipinatutupad</w:t>
      </w:r>
    </w:p>
    <w:p>
      <w:pPr>
        <w:spacing w:line="240" w:lineRule="auto" w:after="40"/>
        <w:jc w:val="both"/>
      </w:pPr>
      <w:r>
        <w:rPr>
          <w:b/>
        </w:rPr>
        <w:t xml:space="preserve">Target: </w:t>
      </w:r>
      <w:r>
        <w:t>tagapamuno</w:t>
      </w:r>
    </w:p>
    <w:p>
      <w:pPr>
        <w:spacing w:line="240" w:lineRule="auto" w:before="100" w:after="100"/>
        <w:jc w:val="center"/>
      </w:pPr>
      <w:r>
        <w:rPr>
          <w:b/>
        </w:rPr>
        <w:t>Entry 405</w:t>
      </w:r>
    </w:p>
    <w:p>
      <w:pPr>
        <w:spacing w:line="240" w:lineRule="auto" w:after="40"/>
        <w:jc w:val="both"/>
      </w:pPr>
      <w:r>
        <w:rPr>
          <w:b/>
        </w:rPr>
        <w:t xml:space="preserve">ID/s: </w:t>
      </w:r>
      <w:r>
        <w:t>797</w:t>
      </w:r>
    </w:p>
    <w:p>
      <w:pPr>
        <w:spacing w:line="240" w:lineRule="auto" w:after="40"/>
        <w:jc w:val="both"/>
      </w:pPr>
      <w:r>
        <w:rPr>
          <w:b/>
        </w:rPr>
        <w:t xml:space="preserve">Frequency: </w:t>
      </w:r>
      <w:r>
        <w:t>1</w:t>
      </w:r>
    </w:p>
    <w:p>
      <w:pPr>
        <w:spacing w:line="240" w:lineRule="auto" w:after="40"/>
        <w:jc w:val="both"/>
      </w:pPr>
      <w:r>
        <w:rPr>
          <w:b/>
        </w:rPr>
        <w:t xml:space="preserve">Proposed action: </w:t>
      </w:r>
      <w:r>
        <w:t>naglalagay</w:t>
      </w:r>
    </w:p>
    <w:p>
      <w:pPr>
        <w:spacing w:line="240" w:lineRule="auto" w:after="40"/>
        <w:jc w:val="both"/>
      </w:pPr>
      <w:r>
        <w:rPr>
          <w:b/>
        </w:rPr>
        <w:t xml:space="preserve">Target: </w:t>
      </w:r>
      <w:r>
        <w:t>karatula</w:t>
      </w:r>
    </w:p>
    <w:p>
      <w:pPr>
        <w:spacing w:line="240" w:lineRule="auto" w:before="100" w:after="100"/>
        <w:jc w:val="center"/>
      </w:pPr>
      <w:r>
        <w:rPr>
          <w:b/>
        </w:rPr>
        <w:t>Entry 406</w:t>
      </w:r>
    </w:p>
    <w:p>
      <w:pPr>
        <w:spacing w:line="240" w:lineRule="auto" w:after="40"/>
        <w:jc w:val="both"/>
      </w:pPr>
      <w:r>
        <w:rPr>
          <w:b/>
        </w:rPr>
        <w:t xml:space="preserve">ID/s: </w:t>
      </w:r>
      <w:r>
        <w:t>797</w:t>
      </w:r>
    </w:p>
    <w:p>
      <w:pPr>
        <w:spacing w:line="240" w:lineRule="auto" w:after="40"/>
        <w:jc w:val="both"/>
      </w:pPr>
      <w:r>
        <w:rPr>
          <w:b/>
        </w:rPr>
        <w:t xml:space="preserve">Frequency: </w:t>
      </w:r>
      <w:r>
        <w:t>1</w:t>
      </w:r>
    </w:p>
    <w:p>
      <w:pPr>
        <w:spacing w:line="240" w:lineRule="auto" w:after="40"/>
        <w:jc w:val="both"/>
      </w:pPr>
      <w:r>
        <w:rPr>
          <w:b/>
        </w:rPr>
        <w:t xml:space="preserve">Proposed action: </w:t>
      </w:r>
      <w:r>
        <w:t>nagkakabit</w:t>
      </w:r>
    </w:p>
    <w:p>
      <w:pPr>
        <w:spacing w:line="240" w:lineRule="auto" w:after="40"/>
        <w:jc w:val="both"/>
      </w:pPr>
      <w:r>
        <w:rPr>
          <w:b/>
        </w:rPr>
        <w:t xml:space="preserve">Target: </w:t>
      </w:r>
      <w:r>
        <w:t>tarpaulin</w:t>
      </w:r>
    </w:p>
    <w:p>
      <w:pPr>
        <w:spacing w:line="240" w:lineRule="auto" w:before="100" w:after="100"/>
        <w:jc w:val="center"/>
      </w:pPr>
      <w:r>
        <w:rPr>
          <w:b/>
        </w:rPr>
        <w:t>Entry 407</w:t>
      </w:r>
    </w:p>
    <w:p>
      <w:pPr>
        <w:spacing w:line="240" w:lineRule="auto" w:after="40"/>
        <w:jc w:val="both"/>
      </w:pPr>
      <w:r>
        <w:rPr>
          <w:b/>
        </w:rPr>
        <w:t xml:space="preserve">ID/s: </w:t>
      </w:r>
      <w:r>
        <w:t>797</w:t>
      </w:r>
    </w:p>
    <w:p>
      <w:pPr>
        <w:spacing w:line="240" w:lineRule="auto" w:after="40"/>
        <w:jc w:val="both"/>
      </w:pPr>
      <w:r>
        <w:rPr>
          <w:b/>
        </w:rPr>
        <w:t xml:space="preserve">Frequency: </w:t>
      </w:r>
      <w:r>
        <w:t>1</w:t>
      </w:r>
    </w:p>
    <w:p>
      <w:pPr>
        <w:spacing w:line="240" w:lineRule="auto" w:after="40"/>
        <w:jc w:val="both"/>
      </w:pPr>
      <w:r>
        <w:rPr>
          <w:b/>
        </w:rPr>
        <w:t xml:space="preserve">Proposed action: </w:t>
      </w:r>
      <w:r>
        <w:t>nagpapaalala</w:t>
      </w:r>
    </w:p>
    <w:p>
      <w:pPr>
        <w:spacing w:line="240" w:lineRule="auto" w:after="40"/>
        <w:jc w:val="both"/>
      </w:pPr>
      <w:r>
        <w:rPr>
          <w:b/>
        </w:rPr>
        <w:t xml:space="preserve">Target: </w:t>
      </w:r>
      <w:r>
        <w:t>oras</w:t>
      </w:r>
    </w:p>
    <w:p>
      <w:pPr>
        <w:spacing w:line="240" w:lineRule="auto" w:before="100" w:after="100"/>
        <w:jc w:val="center"/>
      </w:pPr>
      <w:r>
        <w:rPr>
          <w:b/>
        </w:rPr>
        <w:t>Entry 408</w:t>
      </w:r>
    </w:p>
    <w:p>
      <w:pPr>
        <w:spacing w:line="240" w:lineRule="auto" w:after="40"/>
        <w:jc w:val="both"/>
      </w:pPr>
      <w:r>
        <w:rPr>
          <w:b/>
        </w:rPr>
        <w:t xml:space="preserve">ID/s: </w:t>
      </w:r>
      <w:r>
        <w:t>800</w:t>
      </w:r>
    </w:p>
    <w:p>
      <w:pPr>
        <w:spacing w:line="240" w:lineRule="auto" w:after="40"/>
        <w:jc w:val="both"/>
      </w:pPr>
      <w:r>
        <w:rPr>
          <w:b/>
        </w:rPr>
        <w:t xml:space="preserve">Frequency: </w:t>
      </w:r>
      <w:r>
        <w:t>1</w:t>
      </w:r>
    </w:p>
    <w:p>
      <w:pPr>
        <w:spacing w:line="240" w:lineRule="auto" w:after="40"/>
        <w:jc w:val="both"/>
      </w:pPr>
      <w:r>
        <w:rPr>
          <w:b/>
        </w:rPr>
        <w:t xml:space="preserve">Proposed action: </w:t>
      </w:r>
      <w:r>
        <w:t>maganada</w:t>
      </w:r>
    </w:p>
    <w:p>
      <w:pPr>
        <w:spacing w:line="240" w:lineRule="auto" w:after="40"/>
        <w:jc w:val="both"/>
      </w:pPr>
      <w:r>
        <w:rPr>
          <w:b/>
        </w:rPr>
        <w:t xml:space="preserve">Target: </w:t>
      </w:r>
      <w:r>
        <w:t>programa</w:t>
      </w:r>
    </w:p>
    <w:p>
      <w:pPr>
        <w:spacing w:line="240" w:lineRule="auto" w:before="100" w:after="100"/>
        <w:jc w:val="center"/>
      </w:pPr>
      <w:r>
        <w:rPr>
          <w:b/>
        </w:rPr>
        <w:t>Entry 409</w:t>
      </w:r>
    </w:p>
    <w:p>
      <w:pPr>
        <w:spacing w:line="240" w:lineRule="auto" w:after="40"/>
        <w:jc w:val="both"/>
      </w:pPr>
      <w:r>
        <w:rPr>
          <w:b/>
        </w:rPr>
        <w:t xml:space="preserve">ID/s: </w:t>
      </w:r>
      <w:r>
        <w:t>801</w:t>
      </w:r>
    </w:p>
    <w:p>
      <w:pPr>
        <w:spacing w:line="240" w:lineRule="auto" w:after="40"/>
        <w:jc w:val="both"/>
      </w:pPr>
      <w:r>
        <w:rPr>
          <w:b/>
        </w:rPr>
        <w:t xml:space="preserve">Frequency: </w:t>
      </w:r>
      <w:r>
        <w:t>1</w:t>
      </w:r>
    </w:p>
    <w:p>
      <w:pPr>
        <w:spacing w:line="240" w:lineRule="auto" w:after="40"/>
        <w:jc w:val="both"/>
      </w:pPr>
      <w:r>
        <w:rPr>
          <w:b/>
        </w:rPr>
        <w:t xml:space="preserve">Proposed action: </w:t>
      </w:r>
      <w:r>
        <w:t>starts</w:t>
      </w:r>
    </w:p>
    <w:p>
      <w:pPr>
        <w:spacing w:line="240" w:lineRule="auto" w:after="40"/>
        <w:jc w:val="both"/>
      </w:pPr>
      <w:r>
        <w:rPr>
          <w:b/>
        </w:rPr>
        <w:t xml:space="preserve">Target: </w:t>
      </w:r>
      <w:r>
        <w:t>others</w:t>
      </w:r>
    </w:p>
    <w:p>
      <w:pPr>
        <w:spacing w:line="240" w:lineRule="auto" w:before="100" w:after="100"/>
        <w:jc w:val="center"/>
      </w:pPr>
      <w:r>
        <w:rPr>
          <w:b/>
        </w:rPr>
        <w:t>Entry 410</w:t>
      </w:r>
    </w:p>
    <w:p>
      <w:pPr>
        <w:spacing w:line="240" w:lineRule="auto" w:after="40"/>
        <w:jc w:val="both"/>
      </w:pPr>
      <w:r>
        <w:rPr>
          <w:b/>
        </w:rPr>
        <w:t xml:space="preserve">ID/s: </w:t>
      </w:r>
      <w:r>
        <w:t>807</w:t>
      </w:r>
    </w:p>
    <w:p>
      <w:pPr>
        <w:spacing w:line="240" w:lineRule="auto" w:after="40"/>
        <w:jc w:val="both"/>
      </w:pPr>
      <w:r>
        <w:rPr>
          <w:b/>
        </w:rPr>
        <w:t xml:space="preserve">Frequency: </w:t>
      </w:r>
      <w:r>
        <w:t>1</w:t>
      </w:r>
    </w:p>
    <w:p>
      <w:pPr>
        <w:spacing w:line="240" w:lineRule="auto" w:after="40"/>
        <w:jc w:val="both"/>
      </w:pPr>
      <w:r>
        <w:rPr>
          <w:b/>
        </w:rPr>
        <w:t xml:space="preserve">Proposed action: </w:t>
      </w:r>
      <w:r>
        <w:t>delay</w:t>
      </w:r>
    </w:p>
    <w:p>
      <w:pPr>
        <w:spacing w:line="240" w:lineRule="auto" w:after="40"/>
        <w:jc w:val="both"/>
      </w:pPr>
      <w:r>
        <w:rPr>
          <w:b/>
        </w:rPr>
        <w:t xml:space="preserve">Target: </w:t>
      </w:r>
      <w:r>
        <w:t>cause</w:t>
      </w:r>
    </w:p>
    <w:p>
      <w:pPr>
        <w:spacing w:line="240" w:lineRule="auto" w:before="100" w:after="100"/>
        <w:jc w:val="center"/>
      </w:pPr>
      <w:r>
        <w:rPr>
          <w:b/>
        </w:rPr>
        <w:t>Entry 411</w:t>
      </w:r>
    </w:p>
    <w:p>
      <w:pPr>
        <w:spacing w:line="240" w:lineRule="auto" w:after="40"/>
        <w:jc w:val="both"/>
      </w:pPr>
      <w:r>
        <w:rPr>
          <w:b/>
        </w:rPr>
        <w:t xml:space="preserve">ID/s: </w:t>
      </w:r>
      <w:r>
        <w:t>810</w:t>
      </w:r>
    </w:p>
    <w:p>
      <w:pPr>
        <w:spacing w:line="240" w:lineRule="auto" w:after="40"/>
        <w:jc w:val="both"/>
      </w:pPr>
      <w:r>
        <w:rPr>
          <w:b/>
        </w:rPr>
        <w:t xml:space="preserve">Frequency: </w:t>
      </w:r>
      <w:r>
        <w:t>1</w:t>
      </w:r>
    </w:p>
    <w:p>
      <w:pPr>
        <w:spacing w:line="240" w:lineRule="auto" w:after="40"/>
        <w:jc w:val="both"/>
      </w:pPr>
      <w:r>
        <w:rPr>
          <w:b/>
        </w:rPr>
        <w:t xml:space="preserve">Proposed action: </w:t>
      </w:r>
      <w:r>
        <w:t>mag-deploy</w:t>
      </w:r>
    </w:p>
    <w:p>
      <w:pPr>
        <w:spacing w:line="240" w:lineRule="auto" w:after="40"/>
        <w:jc w:val="both"/>
      </w:pPr>
      <w:r>
        <w:rPr>
          <w:b/>
        </w:rPr>
        <w:t xml:space="preserve">Target: </w:t>
      </w:r>
      <w:r>
        <w:t>siren</w:t>
      </w:r>
    </w:p>
    <w:p>
      <w:pPr>
        <w:spacing w:line="240" w:lineRule="auto" w:before="100" w:after="100"/>
        <w:jc w:val="center"/>
      </w:pPr>
      <w:r>
        <w:rPr>
          <w:b/>
        </w:rPr>
        <w:t>Entry 412</w:t>
      </w:r>
    </w:p>
    <w:p>
      <w:pPr>
        <w:spacing w:line="240" w:lineRule="auto" w:after="40"/>
        <w:jc w:val="both"/>
      </w:pPr>
      <w:r>
        <w:rPr>
          <w:b/>
        </w:rPr>
        <w:t xml:space="preserve">ID/s: </w:t>
      </w:r>
      <w:r>
        <w:t>811</w:t>
      </w:r>
    </w:p>
    <w:p>
      <w:pPr>
        <w:spacing w:line="240" w:lineRule="auto" w:after="40"/>
        <w:jc w:val="both"/>
      </w:pPr>
      <w:r>
        <w:rPr>
          <w:b/>
        </w:rPr>
        <w:t xml:space="preserve">Frequency: </w:t>
      </w:r>
      <w:r>
        <w:t>1</w:t>
      </w:r>
    </w:p>
    <w:p>
      <w:pPr>
        <w:spacing w:line="240" w:lineRule="auto" w:after="40"/>
        <w:jc w:val="both"/>
      </w:pPr>
      <w:r>
        <w:rPr>
          <w:b/>
        </w:rPr>
        <w:t xml:space="preserve">Proposed action: </w:t>
      </w:r>
      <w:r>
        <w:t>naisip</w:t>
      </w:r>
    </w:p>
    <w:p>
      <w:pPr>
        <w:spacing w:line="240" w:lineRule="auto" w:after="40"/>
        <w:jc w:val="both"/>
      </w:pPr>
      <w:r>
        <w:rPr>
          <w:b/>
        </w:rPr>
        <w:t xml:space="preserve">Target: </w:t>
      </w:r>
      <w:r>
        <w:t>barangay</w:t>
      </w:r>
    </w:p>
    <w:p>
      <w:pPr>
        <w:spacing w:line="240" w:lineRule="auto" w:before="100" w:after="100"/>
        <w:jc w:val="center"/>
      </w:pPr>
      <w:r>
        <w:rPr>
          <w:b/>
        </w:rPr>
        <w:t>Entry 413</w:t>
      </w:r>
    </w:p>
    <w:p>
      <w:pPr>
        <w:spacing w:line="240" w:lineRule="auto" w:after="40"/>
        <w:jc w:val="both"/>
      </w:pPr>
      <w:r>
        <w:rPr>
          <w:b/>
        </w:rPr>
        <w:t xml:space="preserve">ID/s: </w:t>
      </w:r>
      <w:r>
        <w:t>811</w:t>
      </w:r>
    </w:p>
    <w:p>
      <w:pPr>
        <w:spacing w:line="240" w:lineRule="auto" w:after="40"/>
        <w:jc w:val="both"/>
      </w:pPr>
      <w:r>
        <w:rPr>
          <w:b/>
        </w:rPr>
        <w:t xml:space="preserve">Frequency: </w:t>
      </w:r>
      <w:r>
        <w:t>1</w:t>
      </w:r>
    </w:p>
    <w:p>
      <w:pPr>
        <w:spacing w:line="240" w:lineRule="auto" w:after="40"/>
        <w:jc w:val="both"/>
      </w:pPr>
      <w:r>
        <w:rPr>
          <w:b/>
        </w:rPr>
        <w:t xml:space="preserve">Proposed action: </w:t>
      </w:r>
      <w:r>
        <w:t>makaligtas</w:t>
      </w:r>
    </w:p>
    <w:p>
      <w:pPr>
        <w:spacing w:line="240" w:lineRule="auto" w:after="40"/>
        <w:jc w:val="both"/>
      </w:pPr>
      <w:r>
        <w:rPr>
          <w:b/>
        </w:rPr>
        <w:t xml:space="preserve">Target: </w:t>
      </w:r>
      <w:r>
        <w:t>taas</w:t>
      </w:r>
    </w:p>
    <w:p>
      <w:pPr>
        <w:spacing w:line="240" w:lineRule="auto" w:before="100" w:after="100"/>
        <w:jc w:val="center"/>
      </w:pPr>
      <w:r>
        <w:rPr>
          <w:b/>
        </w:rPr>
        <w:t>Entry 414</w:t>
      </w:r>
    </w:p>
    <w:p>
      <w:pPr>
        <w:spacing w:line="240" w:lineRule="auto" w:after="40"/>
        <w:jc w:val="both"/>
      </w:pPr>
      <w:r>
        <w:rPr>
          <w:b/>
        </w:rPr>
        <w:t xml:space="preserve">ID/s: </w:t>
      </w:r>
      <w:r>
        <w:t>811</w:t>
      </w:r>
    </w:p>
    <w:p>
      <w:pPr>
        <w:spacing w:line="240" w:lineRule="auto" w:after="40"/>
        <w:jc w:val="both"/>
      </w:pPr>
      <w:r>
        <w:rPr>
          <w:b/>
        </w:rPr>
        <w:t xml:space="preserve">Frequency: </w:t>
      </w:r>
      <w:r>
        <w:t>1</w:t>
      </w:r>
    </w:p>
    <w:p>
      <w:pPr>
        <w:spacing w:line="240" w:lineRule="auto" w:after="40"/>
        <w:jc w:val="both"/>
      </w:pPr>
      <w:r>
        <w:rPr>
          <w:b/>
        </w:rPr>
        <w:t xml:space="preserve">Proposed action: </w:t>
      </w:r>
      <w:r>
        <w:t>magparticate</w:t>
      </w:r>
    </w:p>
    <w:p>
      <w:pPr>
        <w:spacing w:line="240" w:lineRule="auto" w:after="40"/>
        <w:jc w:val="both"/>
      </w:pPr>
      <w:r>
        <w:rPr>
          <w:b/>
        </w:rPr>
        <w:t xml:space="preserve">Target: </w:t>
      </w:r>
      <w:r>
        <w:t>klase</w:t>
      </w:r>
    </w:p>
    <w:p>
      <w:pPr>
        <w:spacing w:line="240" w:lineRule="auto" w:before="100" w:after="100"/>
        <w:jc w:val="center"/>
      </w:pPr>
      <w:r>
        <w:rPr>
          <w:b/>
        </w:rPr>
        <w:t>Entry 415</w:t>
      </w:r>
    </w:p>
    <w:p>
      <w:pPr>
        <w:spacing w:line="240" w:lineRule="auto" w:after="40"/>
        <w:jc w:val="both"/>
      </w:pPr>
      <w:r>
        <w:rPr>
          <w:b/>
        </w:rPr>
        <w:t xml:space="preserve">ID/s: </w:t>
      </w:r>
      <w:r>
        <w:t>812</w:t>
      </w:r>
    </w:p>
    <w:p>
      <w:pPr>
        <w:spacing w:line="240" w:lineRule="auto" w:after="40"/>
        <w:jc w:val="both"/>
      </w:pPr>
      <w:r>
        <w:rPr>
          <w:b/>
        </w:rPr>
        <w:t xml:space="preserve">Frequency: </w:t>
      </w:r>
      <w:r>
        <w:t>1</w:t>
      </w:r>
    </w:p>
    <w:p>
      <w:pPr>
        <w:spacing w:line="240" w:lineRule="auto" w:after="40"/>
        <w:jc w:val="both"/>
      </w:pPr>
      <w:r>
        <w:rPr>
          <w:b/>
        </w:rPr>
        <w:t xml:space="preserve">Proposed action: </w:t>
      </w:r>
      <w:r>
        <w:t>khit</w:t>
      </w:r>
    </w:p>
    <w:p>
      <w:pPr>
        <w:spacing w:line="240" w:lineRule="auto" w:after="40"/>
        <w:jc w:val="both"/>
      </w:pPr>
      <w:r>
        <w:rPr>
          <w:b/>
        </w:rPr>
        <w:t xml:space="preserve">Target: </w:t>
      </w:r>
      <w:r>
        <w:t>lakas</w:t>
      </w:r>
    </w:p>
    <w:p>
      <w:pPr>
        <w:spacing w:line="240" w:lineRule="auto" w:before="100" w:after="100"/>
        <w:jc w:val="center"/>
      </w:pPr>
      <w:r>
        <w:rPr>
          <w:b/>
        </w:rPr>
        <w:t>Entry 416</w:t>
      </w:r>
    </w:p>
    <w:p>
      <w:pPr>
        <w:spacing w:line="240" w:lineRule="auto" w:after="40"/>
        <w:jc w:val="both"/>
      </w:pPr>
      <w:r>
        <w:rPr>
          <w:b/>
        </w:rPr>
        <w:t xml:space="preserve">ID/s: </w:t>
      </w:r>
      <w:r>
        <w:t>814</w:t>
      </w:r>
    </w:p>
    <w:p>
      <w:pPr>
        <w:spacing w:line="240" w:lineRule="auto" w:after="40"/>
        <w:jc w:val="both"/>
      </w:pPr>
      <w:r>
        <w:rPr>
          <w:b/>
        </w:rPr>
        <w:t xml:space="preserve">Frequency: </w:t>
      </w:r>
      <w:r>
        <w:t>1</w:t>
      </w:r>
    </w:p>
    <w:p>
      <w:pPr>
        <w:spacing w:line="240" w:lineRule="auto" w:after="40"/>
        <w:jc w:val="both"/>
      </w:pPr>
      <w:r>
        <w:rPr>
          <w:b/>
        </w:rPr>
        <w:t xml:space="preserve">Proposed action: </w:t>
      </w:r>
      <w:r>
        <w:t>ma-spread</w:t>
      </w:r>
    </w:p>
    <w:p>
      <w:pPr>
        <w:spacing w:line="240" w:lineRule="auto" w:after="40"/>
        <w:jc w:val="both"/>
      </w:pPr>
      <w:r>
        <w:rPr>
          <w:b/>
        </w:rPr>
        <w:t xml:space="preserve">Target: </w:t>
      </w:r>
      <w:r>
        <w:t>barangay</w:t>
      </w:r>
    </w:p>
    <w:p>
      <w:pPr>
        <w:spacing w:line="240" w:lineRule="auto" w:before="100" w:after="100"/>
        <w:jc w:val="center"/>
      </w:pPr>
      <w:r>
        <w:rPr>
          <w:b/>
        </w:rPr>
        <w:t>Entry 417</w:t>
      </w:r>
    </w:p>
    <w:p>
      <w:pPr>
        <w:spacing w:line="240" w:lineRule="auto" w:after="40"/>
        <w:jc w:val="both"/>
      </w:pPr>
      <w:r>
        <w:rPr>
          <w:b/>
        </w:rPr>
        <w:t xml:space="preserve">ID/s: </w:t>
      </w:r>
      <w:r>
        <w:t>817</w:t>
      </w:r>
    </w:p>
    <w:p>
      <w:pPr>
        <w:spacing w:line="240" w:lineRule="auto" w:after="40"/>
        <w:jc w:val="both"/>
      </w:pPr>
      <w:r>
        <w:rPr>
          <w:b/>
        </w:rPr>
        <w:t xml:space="preserve">Frequency: </w:t>
      </w:r>
      <w:r>
        <w:t>1</w:t>
      </w:r>
    </w:p>
    <w:p>
      <w:pPr>
        <w:spacing w:line="240" w:lineRule="auto" w:after="40"/>
        <w:jc w:val="both"/>
      </w:pPr>
      <w:r>
        <w:rPr>
          <w:b/>
        </w:rPr>
        <w:t xml:space="preserve">Proposed action: </w:t>
      </w:r>
      <w:r>
        <w:t>naipapataasan</w:t>
      </w:r>
    </w:p>
    <w:p>
      <w:pPr>
        <w:spacing w:line="240" w:lineRule="auto" w:after="40"/>
        <w:jc w:val="both"/>
      </w:pPr>
      <w:r>
        <w:rPr>
          <w:b/>
        </w:rPr>
        <w:t xml:space="preserve">Target: </w:t>
      </w:r>
      <w:r>
        <w:t>karanasan</w:t>
      </w:r>
    </w:p>
    <w:p>
      <w:pPr>
        <w:spacing w:line="240" w:lineRule="auto" w:before="100" w:after="100"/>
        <w:jc w:val="center"/>
      </w:pPr>
      <w:r>
        <w:rPr>
          <w:b/>
        </w:rPr>
        <w:t>Entry 418</w:t>
      </w:r>
    </w:p>
    <w:p>
      <w:pPr>
        <w:spacing w:line="240" w:lineRule="auto" w:after="40"/>
        <w:jc w:val="both"/>
      </w:pPr>
      <w:r>
        <w:rPr>
          <w:b/>
        </w:rPr>
        <w:t xml:space="preserve">ID/s: </w:t>
      </w:r>
      <w:r>
        <w:t>817</w:t>
      </w:r>
    </w:p>
    <w:p>
      <w:pPr>
        <w:spacing w:line="240" w:lineRule="auto" w:after="40"/>
        <w:jc w:val="both"/>
      </w:pPr>
      <w:r>
        <w:rPr>
          <w:b/>
        </w:rPr>
        <w:t xml:space="preserve">Frequency: </w:t>
      </w:r>
      <w:r>
        <w:t>1</w:t>
      </w:r>
    </w:p>
    <w:p>
      <w:pPr>
        <w:spacing w:line="240" w:lineRule="auto" w:after="40"/>
        <w:jc w:val="both"/>
      </w:pPr>
      <w:r>
        <w:rPr>
          <w:b/>
        </w:rPr>
        <w:t xml:space="preserve">Proposed action: </w:t>
      </w:r>
      <w:r>
        <w:t>tanging</w:t>
      </w:r>
    </w:p>
    <w:p>
      <w:pPr>
        <w:spacing w:line="240" w:lineRule="auto" w:after="40"/>
        <w:jc w:val="both"/>
      </w:pPr>
      <w:r>
        <w:rPr>
          <w:b/>
        </w:rPr>
        <w:t xml:space="preserve">Target: </w:t>
      </w:r>
      <w:r>
        <w:t>kalsada</w:t>
      </w:r>
    </w:p>
    <w:p>
      <w:pPr>
        <w:spacing w:line="240" w:lineRule="auto" w:before="100" w:after="100"/>
        <w:jc w:val="center"/>
      </w:pPr>
      <w:r>
        <w:rPr>
          <w:b/>
        </w:rPr>
        <w:t>Entry 419</w:t>
      </w:r>
    </w:p>
    <w:p>
      <w:pPr>
        <w:spacing w:line="240" w:lineRule="auto" w:after="40"/>
        <w:jc w:val="both"/>
      </w:pPr>
      <w:r>
        <w:rPr>
          <w:b/>
        </w:rPr>
        <w:t xml:space="preserve">ID/s: </w:t>
      </w:r>
      <w:r>
        <w:t>817</w:t>
      </w:r>
    </w:p>
    <w:p>
      <w:pPr>
        <w:spacing w:line="240" w:lineRule="auto" w:after="40"/>
        <w:jc w:val="both"/>
      </w:pPr>
      <w:r>
        <w:rPr>
          <w:b/>
        </w:rPr>
        <w:t xml:space="preserve">Frequency: </w:t>
      </w:r>
      <w:r>
        <w:t>1</w:t>
      </w:r>
    </w:p>
    <w:p>
      <w:pPr>
        <w:spacing w:line="240" w:lineRule="auto" w:after="40"/>
        <w:jc w:val="both"/>
      </w:pPr>
      <w:r>
        <w:rPr>
          <w:b/>
        </w:rPr>
        <w:t xml:space="preserve">Proposed action: </w:t>
      </w:r>
      <w:r>
        <w:t>namen</w:t>
      </w:r>
    </w:p>
    <w:p>
      <w:pPr>
        <w:spacing w:line="240" w:lineRule="auto" w:after="40"/>
        <w:jc w:val="both"/>
      </w:pPr>
      <w:r>
        <w:rPr>
          <w:b/>
        </w:rPr>
        <w:t xml:space="preserve">Target: </w:t>
      </w:r>
      <w:r>
        <w:t>epekto</w:t>
      </w:r>
    </w:p>
    <w:p>
      <w:pPr>
        <w:spacing w:line="240" w:lineRule="auto" w:before="100" w:after="100"/>
        <w:jc w:val="center"/>
      </w:pPr>
      <w:r>
        <w:rPr>
          <w:b/>
        </w:rPr>
        <w:t>Entry 420</w:t>
      </w:r>
    </w:p>
    <w:p>
      <w:pPr>
        <w:spacing w:line="240" w:lineRule="auto" w:after="40"/>
        <w:jc w:val="both"/>
      </w:pPr>
      <w:r>
        <w:rPr>
          <w:b/>
        </w:rPr>
        <w:t xml:space="preserve">ID/s: </w:t>
      </w:r>
      <w:r>
        <w:t>817</w:t>
      </w:r>
    </w:p>
    <w:p>
      <w:pPr>
        <w:spacing w:line="240" w:lineRule="auto" w:after="40"/>
        <w:jc w:val="both"/>
      </w:pPr>
      <w:r>
        <w:rPr>
          <w:b/>
        </w:rPr>
        <w:t xml:space="preserve">Frequency: </w:t>
      </w:r>
      <w:r>
        <w:t>1</w:t>
      </w:r>
    </w:p>
    <w:p>
      <w:pPr>
        <w:spacing w:line="240" w:lineRule="auto" w:after="40"/>
        <w:jc w:val="both"/>
      </w:pPr>
      <w:r>
        <w:rPr>
          <w:b/>
        </w:rPr>
        <w:t xml:space="preserve">Proposed action: </w:t>
      </w:r>
      <w:r>
        <w:t>nagiging</w:t>
      </w:r>
    </w:p>
    <w:p>
      <w:pPr>
        <w:spacing w:line="240" w:lineRule="auto" w:after="40"/>
        <w:jc w:val="both"/>
      </w:pPr>
      <w:r>
        <w:rPr>
          <w:b/>
        </w:rPr>
        <w:t xml:space="preserve">Target: </w:t>
      </w:r>
      <w:r>
        <w:t>dahilan</w:t>
      </w:r>
    </w:p>
    <w:p>
      <w:pPr>
        <w:spacing w:line="240" w:lineRule="auto" w:before="100" w:after="100"/>
        <w:jc w:val="center"/>
      </w:pPr>
      <w:r>
        <w:rPr>
          <w:b/>
        </w:rPr>
        <w:t>Entry 421</w:t>
      </w:r>
    </w:p>
    <w:p>
      <w:pPr>
        <w:spacing w:line="240" w:lineRule="auto" w:after="40"/>
        <w:jc w:val="both"/>
      </w:pPr>
      <w:r>
        <w:rPr>
          <w:b/>
        </w:rPr>
        <w:t xml:space="preserve">ID/s: </w:t>
      </w:r>
      <w:r>
        <w:t>823</w:t>
      </w:r>
    </w:p>
    <w:p>
      <w:pPr>
        <w:spacing w:line="240" w:lineRule="auto" w:after="40"/>
        <w:jc w:val="both"/>
      </w:pPr>
      <w:r>
        <w:rPr>
          <w:b/>
        </w:rPr>
        <w:t xml:space="preserve">Frequency: </w:t>
      </w:r>
      <w:r>
        <w:t>1</w:t>
      </w:r>
    </w:p>
    <w:p>
      <w:pPr>
        <w:spacing w:line="240" w:lineRule="auto" w:after="40"/>
        <w:jc w:val="both"/>
      </w:pPr>
      <w:r>
        <w:rPr>
          <w:b/>
        </w:rPr>
        <w:t xml:space="preserve">Proposed action: </w:t>
      </w:r>
      <w:r>
        <w:t>taasan</w:t>
      </w:r>
    </w:p>
    <w:p>
      <w:pPr>
        <w:spacing w:line="240" w:lineRule="auto" w:after="40"/>
        <w:jc w:val="both"/>
      </w:pPr>
      <w:r>
        <w:rPr>
          <w:b/>
        </w:rPr>
        <w:t xml:space="preserve">Target: </w:t>
      </w:r>
      <w:r>
        <w:t>kalsada</w:t>
      </w:r>
    </w:p>
    <w:p>
      <w:pPr>
        <w:spacing w:line="240" w:lineRule="auto" w:before="100" w:after="100"/>
        <w:jc w:val="center"/>
      </w:pPr>
      <w:r>
        <w:rPr>
          <w:b/>
        </w:rPr>
        <w:t>Entry 422</w:t>
      </w:r>
    </w:p>
    <w:p>
      <w:pPr>
        <w:spacing w:line="240" w:lineRule="auto" w:after="40"/>
        <w:jc w:val="both"/>
      </w:pPr>
      <w:r>
        <w:rPr>
          <w:b/>
        </w:rPr>
        <w:t xml:space="preserve">ID/s: </w:t>
      </w:r>
      <w:r>
        <w:t>826</w:t>
      </w:r>
    </w:p>
    <w:p>
      <w:pPr>
        <w:spacing w:line="240" w:lineRule="auto" w:after="40"/>
        <w:jc w:val="both"/>
      </w:pPr>
      <w:r>
        <w:rPr>
          <w:b/>
        </w:rPr>
        <w:t xml:space="preserve">Frequency: </w:t>
      </w:r>
      <w:r>
        <w:t>1</w:t>
      </w:r>
    </w:p>
    <w:p>
      <w:pPr>
        <w:spacing w:line="240" w:lineRule="auto" w:after="40"/>
        <w:jc w:val="both"/>
      </w:pPr>
      <w:r>
        <w:rPr>
          <w:b/>
        </w:rPr>
        <w:t xml:space="preserve">Proposed action: </w:t>
      </w:r>
      <w:r>
        <w:t>gamitin</w:t>
      </w:r>
    </w:p>
    <w:p>
      <w:pPr>
        <w:spacing w:line="240" w:lineRule="auto" w:after="40"/>
        <w:jc w:val="both"/>
      </w:pPr>
      <w:r>
        <w:rPr>
          <w:b/>
        </w:rPr>
        <w:t xml:space="preserve">Target: </w:t>
      </w:r>
      <w:r>
        <w:t>pondo</w:t>
      </w:r>
    </w:p>
    <w:p>
      <w:pPr>
        <w:spacing w:line="240" w:lineRule="auto" w:before="100" w:after="100"/>
        <w:jc w:val="center"/>
      </w:pPr>
      <w:r>
        <w:rPr>
          <w:b/>
        </w:rPr>
        <w:t>Entry 423</w:t>
      </w:r>
    </w:p>
    <w:p>
      <w:pPr>
        <w:spacing w:line="240" w:lineRule="auto" w:after="40"/>
        <w:jc w:val="both"/>
      </w:pPr>
      <w:r>
        <w:rPr>
          <w:b/>
        </w:rPr>
        <w:t xml:space="preserve">ID/s: </w:t>
      </w:r>
      <w:r>
        <w:t>833</w:t>
      </w:r>
    </w:p>
    <w:p>
      <w:pPr>
        <w:spacing w:line="240" w:lineRule="auto" w:after="40"/>
        <w:jc w:val="both"/>
      </w:pPr>
      <w:r>
        <w:rPr>
          <w:b/>
        </w:rPr>
        <w:t xml:space="preserve">Frequency: </w:t>
      </w:r>
      <w:r>
        <w:t>1</w:t>
      </w:r>
    </w:p>
    <w:p>
      <w:pPr>
        <w:spacing w:line="240" w:lineRule="auto" w:after="40"/>
        <w:jc w:val="both"/>
      </w:pPr>
      <w:r>
        <w:rPr>
          <w:b/>
        </w:rPr>
        <w:t xml:space="preserve">Proposed action: </w:t>
      </w:r>
      <w:r>
        <w:t>epetibo</w:t>
      </w:r>
    </w:p>
    <w:p>
      <w:pPr>
        <w:spacing w:line="240" w:lineRule="auto" w:after="40"/>
        <w:jc w:val="both"/>
      </w:pPr>
      <w:r>
        <w:rPr>
          <w:b/>
        </w:rPr>
        <w:t xml:space="preserve">Target: </w:t>
      </w:r>
      <w:r>
        <w:t>kng</w:t>
      </w:r>
    </w:p>
    <w:p>
      <w:pPr>
        <w:spacing w:line="240" w:lineRule="auto" w:before="100" w:after="100"/>
        <w:jc w:val="center"/>
      </w:pPr>
      <w:r>
        <w:rPr>
          <w:b/>
        </w:rPr>
        <w:t>Entry 424</w:t>
      </w:r>
    </w:p>
    <w:p>
      <w:pPr>
        <w:spacing w:line="240" w:lineRule="auto" w:after="40"/>
        <w:jc w:val="both"/>
      </w:pPr>
      <w:r>
        <w:rPr>
          <w:b/>
        </w:rPr>
        <w:t xml:space="preserve">ID/s: </w:t>
      </w:r>
      <w:r>
        <w:t>842</w:t>
      </w:r>
    </w:p>
    <w:p>
      <w:pPr>
        <w:spacing w:line="240" w:lineRule="auto" w:after="40"/>
        <w:jc w:val="both"/>
      </w:pPr>
      <w:r>
        <w:rPr>
          <w:b/>
        </w:rPr>
        <w:t xml:space="preserve">Frequency: </w:t>
      </w:r>
      <w:r>
        <w:t>1</w:t>
      </w:r>
    </w:p>
    <w:p>
      <w:pPr>
        <w:spacing w:line="240" w:lineRule="auto" w:after="40"/>
        <w:jc w:val="both"/>
      </w:pPr>
      <w:r>
        <w:rPr>
          <w:b/>
        </w:rPr>
        <w:t xml:space="preserve">Proposed action: </w:t>
      </w:r>
      <w:r>
        <w:t>attending</w:t>
      </w:r>
    </w:p>
    <w:p>
      <w:pPr>
        <w:spacing w:line="240" w:lineRule="auto" w:after="40"/>
        <w:jc w:val="both"/>
      </w:pPr>
      <w:r>
        <w:rPr>
          <w:b/>
        </w:rPr>
        <w:t xml:space="preserve">Target: </w:t>
      </w:r>
      <w:r>
        <w:t>seminars</w:t>
      </w:r>
    </w:p>
    <w:p>
      <w:pPr>
        <w:spacing w:line="240" w:lineRule="auto" w:before="100" w:after="100"/>
        <w:jc w:val="center"/>
      </w:pPr>
      <w:r>
        <w:rPr>
          <w:b/>
        </w:rPr>
        <w:t>Entry 425</w:t>
      </w:r>
    </w:p>
    <w:p>
      <w:pPr>
        <w:spacing w:line="240" w:lineRule="auto" w:after="40"/>
        <w:jc w:val="both"/>
      </w:pPr>
      <w:r>
        <w:rPr>
          <w:b/>
        </w:rPr>
        <w:t xml:space="preserve">ID/s: </w:t>
      </w:r>
      <w:r>
        <w:t>843</w:t>
      </w:r>
    </w:p>
    <w:p>
      <w:pPr>
        <w:spacing w:line="240" w:lineRule="auto" w:after="40"/>
        <w:jc w:val="both"/>
      </w:pPr>
      <w:r>
        <w:rPr>
          <w:b/>
        </w:rPr>
        <w:t xml:space="preserve">Frequency: </w:t>
      </w:r>
      <w:r>
        <w:t>1</w:t>
      </w:r>
    </w:p>
    <w:p>
      <w:pPr>
        <w:spacing w:line="240" w:lineRule="auto" w:after="40"/>
        <w:jc w:val="both"/>
      </w:pPr>
      <w:r>
        <w:rPr>
          <w:b/>
        </w:rPr>
        <w:t xml:space="preserve">Proposed action: </w:t>
      </w:r>
      <w:r>
        <w:t>ensuring</w:t>
      </w:r>
    </w:p>
    <w:p>
      <w:pPr>
        <w:spacing w:line="240" w:lineRule="auto" w:after="40"/>
        <w:jc w:val="both"/>
      </w:pPr>
      <w:r>
        <w:rPr>
          <w:b/>
        </w:rPr>
        <w:t xml:space="preserve">Target: </w:t>
      </w:r>
      <w:r>
        <w:t>surrounding</w:t>
      </w:r>
    </w:p>
    <w:p>
      <w:pPr>
        <w:spacing w:line="240" w:lineRule="auto" w:before="100" w:after="100"/>
        <w:jc w:val="center"/>
      </w:pPr>
      <w:r>
        <w:rPr>
          <w:b/>
        </w:rPr>
        <w:t>Entry 426</w:t>
      </w:r>
    </w:p>
    <w:p>
      <w:pPr>
        <w:spacing w:line="240" w:lineRule="auto" w:after="40"/>
        <w:jc w:val="both"/>
      </w:pPr>
      <w:r>
        <w:rPr>
          <w:b/>
        </w:rPr>
        <w:t xml:space="preserve">ID/s: </w:t>
      </w:r>
      <w:r>
        <w:t>847</w:t>
      </w:r>
    </w:p>
    <w:p>
      <w:pPr>
        <w:spacing w:line="240" w:lineRule="auto" w:after="40"/>
        <w:jc w:val="both"/>
      </w:pPr>
      <w:r>
        <w:rPr>
          <w:b/>
        </w:rPr>
        <w:t xml:space="preserve">Frequency: </w:t>
      </w:r>
      <w:r>
        <w:t>1</w:t>
      </w:r>
    </w:p>
    <w:p>
      <w:pPr>
        <w:spacing w:line="240" w:lineRule="auto" w:after="40"/>
        <w:jc w:val="both"/>
      </w:pPr>
      <w:r>
        <w:rPr>
          <w:b/>
        </w:rPr>
        <w:t xml:space="preserve">Proposed action: </w:t>
      </w:r>
      <w:r>
        <w:t>magkakaroon</w:t>
      </w:r>
    </w:p>
    <w:p>
      <w:pPr>
        <w:spacing w:line="240" w:lineRule="auto" w:after="40"/>
        <w:jc w:val="both"/>
      </w:pPr>
      <w:r>
        <w:rPr>
          <w:b/>
        </w:rPr>
        <w:t xml:space="preserve">Target: </w:t>
      </w:r>
      <w:r>
        <w:t>orientation</w:t>
      </w:r>
    </w:p>
    <w:p>
      <w:pPr>
        <w:spacing w:line="240" w:lineRule="auto" w:before="100" w:after="100"/>
        <w:jc w:val="center"/>
      </w:pPr>
      <w:r>
        <w:rPr>
          <w:b/>
        </w:rPr>
        <w:t>Entry 427</w:t>
      </w:r>
    </w:p>
    <w:p>
      <w:pPr>
        <w:spacing w:line="240" w:lineRule="auto" w:after="40"/>
        <w:jc w:val="both"/>
      </w:pPr>
      <w:r>
        <w:rPr>
          <w:b/>
        </w:rPr>
        <w:t xml:space="preserve">ID/s: </w:t>
      </w:r>
      <w:r>
        <w:t>847</w:t>
      </w:r>
    </w:p>
    <w:p>
      <w:pPr>
        <w:spacing w:line="240" w:lineRule="auto" w:after="40"/>
        <w:jc w:val="both"/>
      </w:pPr>
      <w:r>
        <w:rPr>
          <w:b/>
        </w:rPr>
        <w:t xml:space="preserve">Frequency: </w:t>
      </w:r>
      <w:r>
        <w:t>1</w:t>
      </w:r>
    </w:p>
    <w:p>
      <w:pPr>
        <w:spacing w:line="240" w:lineRule="auto" w:after="40"/>
        <w:jc w:val="both"/>
      </w:pPr>
      <w:r>
        <w:rPr>
          <w:b/>
        </w:rPr>
        <w:t xml:space="preserve">Proposed action: </w:t>
      </w:r>
      <w:r>
        <w:t>hinahanda</w:t>
      </w:r>
    </w:p>
    <w:p>
      <w:pPr>
        <w:spacing w:line="240" w:lineRule="auto" w:after="40"/>
        <w:jc w:val="both"/>
      </w:pPr>
      <w:r>
        <w:rPr>
          <w:b/>
        </w:rPr>
        <w:t xml:space="preserve">Target: </w:t>
      </w:r>
      <w:r>
        <w:t>tao</w:t>
      </w:r>
    </w:p>
    <w:p>
      <w:pPr>
        <w:spacing w:line="240" w:lineRule="auto" w:before="100" w:after="100"/>
        <w:jc w:val="center"/>
      </w:pPr>
      <w:r>
        <w:rPr>
          <w:b/>
        </w:rPr>
        <w:t>Entry 428</w:t>
      </w:r>
    </w:p>
    <w:p>
      <w:pPr>
        <w:spacing w:line="240" w:lineRule="auto" w:after="40"/>
        <w:jc w:val="both"/>
      </w:pPr>
      <w:r>
        <w:rPr>
          <w:b/>
        </w:rPr>
        <w:t xml:space="preserve">ID/s: </w:t>
      </w:r>
      <w:r>
        <w:t>850</w:t>
      </w:r>
    </w:p>
    <w:p>
      <w:pPr>
        <w:spacing w:line="240" w:lineRule="auto" w:after="40"/>
        <w:jc w:val="both"/>
      </w:pPr>
      <w:r>
        <w:rPr>
          <w:b/>
        </w:rPr>
        <w:t xml:space="preserve">Frequency: </w:t>
      </w:r>
      <w:r>
        <w:t>1</w:t>
      </w:r>
    </w:p>
    <w:p>
      <w:pPr>
        <w:spacing w:line="240" w:lineRule="auto" w:after="40"/>
        <w:jc w:val="both"/>
      </w:pPr>
      <w:r>
        <w:rPr>
          <w:b/>
        </w:rPr>
        <w:t xml:space="preserve">Proposed action: </w:t>
      </w:r>
      <w:r>
        <w:t>sapat</w:t>
      </w:r>
    </w:p>
    <w:p>
      <w:pPr>
        <w:spacing w:line="240" w:lineRule="auto" w:after="40"/>
        <w:jc w:val="both"/>
      </w:pPr>
      <w:r>
        <w:rPr>
          <w:b/>
        </w:rPr>
        <w:t xml:space="preserve">Target: </w:t>
      </w:r>
      <w:r>
        <w:t>pagkain, pangangailangan</w:t>
      </w:r>
    </w:p>
    <w:p>
      <w:pPr>
        <w:spacing w:line="240" w:lineRule="auto" w:before="100" w:after="100"/>
        <w:jc w:val="center"/>
      </w:pPr>
      <w:r>
        <w:rPr>
          <w:b/>
        </w:rPr>
        <w:t>Entry 429</w:t>
      </w:r>
    </w:p>
    <w:p>
      <w:pPr>
        <w:spacing w:line="240" w:lineRule="auto" w:after="40"/>
        <w:jc w:val="both"/>
      </w:pPr>
      <w:r>
        <w:rPr>
          <w:b/>
        </w:rPr>
        <w:t xml:space="preserve">ID/s: </w:t>
      </w:r>
      <w:r>
        <w:t>869</w:t>
      </w:r>
    </w:p>
    <w:p>
      <w:pPr>
        <w:spacing w:line="240" w:lineRule="auto" w:after="40"/>
        <w:jc w:val="both"/>
      </w:pPr>
      <w:r>
        <w:rPr>
          <w:b/>
        </w:rPr>
        <w:t xml:space="preserve">Frequency: </w:t>
      </w:r>
      <w:r>
        <w:t>1</w:t>
      </w:r>
    </w:p>
    <w:p>
      <w:pPr>
        <w:spacing w:line="240" w:lineRule="auto" w:after="40"/>
        <w:jc w:val="both"/>
      </w:pPr>
      <w:r>
        <w:rPr>
          <w:b/>
        </w:rPr>
        <w:t xml:space="preserve">Proposed action: </w:t>
      </w:r>
      <w:r>
        <w:t>reduce</w:t>
      </w:r>
    </w:p>
    <w:p>
      <w:pPr>
        <w:spacing w:line="240" w:lineRule="auto" w:after="40"/>
        <w:jc w:val="both"/>
      </w:pPr>
      <w:r>
        <w:rPr>
          <w:b/>
        </w:rPr>
        <w:t xml:space="preserve">Target: </w:t>
      </w:r>
      <w:r>
        <w:t>damages</w:t>
      </w:r>
    </w:p>
    <w:p>
      <w:pPr>
        <w:spacing w:line="240" w:lineRule="auto" w:before="100" w:after="100"/>
        <w:jc w:val="center"/>
      </w:pPr>
      <w:r>
        <w:rPr>
          <w:b/>
        </w:rPr>
        <w:t>Entry 430</w:t>
      </w:r>
    </w:p>
    <w:p>
      <w:pPr>
        <w:spacing w:line="240" w:lineRule="auto" w:after="40"/>
        <w:jc w:val="both"/>
      </w:pPr>
      <w:r>
        <w:rPr>
          <w:b/>
        </w:rPr>
        <w:t xml:space="preserve">ID/s: </w:t>
      </w:r>
      <w:r>
        <w:t>870</w:t>
      </w:r>
    </w:p>
    <w:p>
      <w:pPr>
        <w:spacing w:line="240" w:lineRule="auto" w:after="40"/>
        <w:jc w:val="both"/>
      </w:pPr>
      <w:r>
        <w:rPr>
          <w:b/>
        </w:rPr>
        <w:t xml:space="preserve">Frequency: </w:t>
      </w:r>
      <w:r>
        <w:t>1</w:t>
      </w:r>
    </w:p>
    <w:p>
      <w:pPr>
        <w:spacing w:line="240" w:lineRule="auto" w:after="40"/>
        <w:jc w:val="both"/>
      </w:pPr>
      <w:r>
        <w:rPr>
          <w:b/>
        </w:rPr>
        <w:t xml:space="preserve">Proposed action: </w:t>
      </w:r>
      <w:r>
        <w:t>nakkatulong</w:t>
      </w:r>
    </w:p>
    <w:p>
      <w:pPr>
        <w:spacing w:line="240" w:lineRule="auto" w:after="40"/>
        <w:jc w:val="both"/>
      </w:pPr>
      <w:r>
        <w:rPr>
          <w:b/>
        </w:rPr>
        <w:t xml:space="preserve">Target: </w:t>
      </w:r>
      <w:r>
        <w:t>tao, regarding</w:t>
      </w:r>
    </w:p>
    <w:p>
      <w:pPr>
        <w:spacing w:line="240" w:lineRule="auto" w:before="100" w:after="100"/>
        <w:jc w:val="center"/>
      </w:pPr>
      <w:r>
        <w:rPr>
          <w:b/>
        </w:rPr>
        <w:t>Entry 431</w:t>
      </w:r>
    </w:p>
    <w:p>
      <w:pPr>
        <w:spacing w:line="240" w:lineRule="auto" w:after="40"/>
        <w:jc w:val="both"/>
      </w:pPr>
      <w:r>
        <w:rPr>
          <w:b/>
        </w:rPr>
        <w:t xml:space="preserve">ID/s: </w:t>
      </w:r>
      <w:r>
        <w:t>881</w:t>
      </w:r>
    </w:p>
    <w:p>
      <w:pPr>
        <w:spacing w:line="240" w:lineRule="auto" w:after="40"/>
        <w:jc w:val="both"/>
      </w:pPr>
      <w:r>
        <w:rPr>
          <w:b/>
        </w:rPr>
        <w:t xml:space="preserve">Frequency: </w:t>
      </w:r>
      <w:r>
        <w:t>1</w:t>
      </w:r>
    </w:p>
    <w:p>
      <w:pPr>
        <w:spacing w:line="240" w:lineRule="auto" w:after="40"/>
        <w:jc w:val="both"/>
      </w:pPr>
      <w:r>
        <w:rPr>
          <w:b/>
        </w:rPr>
        <w:t xml:space="preserve">Proposed action: </w:t>
      </w:r>
      <w:r>
        <w:t>paghahanda</w:t>
      </w:r>
    </w:p>
    <w:p>
      <w:pPr>
        <w:spacing w:line="240" w:lineRule="auto" w:after="40"/>
        <w:jc w:val="both"/>
      </w:pPr>
      <w:r>
        <w:rPr>
          <w:b/>
        </w:rPr>
        <w:t xml:space="preserve">Target: </w:t>
      </w:r>
      <w:r>
        <w:t>kalamidad</w:t>
      </w:r>
    </w:p>
    <w:p>
      <w:pPr>
        <w:spacing w:line="240" w:lineRule="auto" w:before="100" w:after="100"/>
        <w:jc w:val="center"/>
      </w:pPr>
      <w:r>
        <w:rPr>
          <w:b/>
        </w:rPr>
        <w:t>Entry 432</w:t>
      </w:r>
    </w:p>
    <w:p>
      <w:pPr>
        <w:spacing w:line="240" w:lineRule="auto" w:after="40"/>
        <w:jc w:val="both"/>
      </w:pPr>
      <w:r>
        <w:rPr>
          <w:b/>
        </w:rPr>
        <w:t xml:space="preserve">ID/s: </w:t>
      </w:r>
      <w:r>
        <w:t>885</w:t>
      </w:r>
    </w:p>
    <w:p>
      <w:pPr>
        <w:spacing w:line="240" w:lineRule="auto" w:after="40"/>
        <w:jc w:val="both"/>
      </w:pPr>
      <w:r>
        <w:rPr>
          <w:b/>
        </w:rPr>
        <w:t xml:space="preserve">Frequency: </w:t>
      </w:r>
      <w:r>
        <w:t>1</w:t>
      </w:r>
    </w:p>
    <w:p>
      <w:pPr>
        <w:spacing w:line="240" w:lineRule="auto" w:after="40"/>
        <w:jc w:val="both"/>
      </w:pPr>
      <w:r>
        <w:rPr>
          <w:b/>
        </w:rPr>
        <w:t xml:space="preserve">Proposed action: </w:t>
      </w:r>
      <w:r>
        <w:t>karoon</w:t>
      </w:r>
    </w:p>
    <w:p>
      <w:pPr>
        <w:spacing w:line="240" w:lineRule="auto" w:after="40"/>
        <w:jc w:val="both"/>
      </w:pPr>
      <w:r>
        <w:rPr>
          <w:b/>
        </w:rPr>
        <w:t xml:space="preserve">Target: </w:t>
      </w:r>
      <w:r>
        <w:t>barangay</w:t>
      </w:r>
    </w:p>
    <w:p>
      <w:pPr>
        <w:spacing w:line="240" w:lineRule="auto" w:before="100" w:after="100"/>
        <w:jc w:val="center"/>
      </w:pPr>
      <w:r>
        <w:rPr>
          <w:b/>
        </w:rPr>
        <w:t>Entry 433</w:t>
      </w:r>
    </w:p>
    <w:p>
      <w:pPr>
        <w:spacing w:line="240" w:lineRule="auto" w:after="40"/>
        <w:jc w:val="both"/>
      </w:pPr>
      <w:r>
        <w:rPr>
          <w:b/>
        </w:rPr>
        <w:t xml:space="preserve">ID/s: </w:t>
      </w:r>
      <w:r>
        <w:t>886</w:t>
      </w:r>
    </w:p>
    <w:p>
      <w:pPr>
        <w:spacing w:line="240" w:lineRule="auto" w:after="40"/>
        <w:jc w:val="both"/>
      </w:pPr>
      <w:r>
        <w:rPr>
          <w:b/>
        </w:rPr>
        <w:t xml:space="preserve">Frequency: </w:t>
      </w:r>
      <w:r>
        <w:t>1</w:t>
      </w:r>
    </w:p>
    <w:p>
      <w:pPr>
        <w:spacing w:line="240" w:lineRule="auto" w:after="40"/>
        <w:jc w:val="both"/>
      </w:pPr>
      <w:r>
        <w:rPr>
          <w:b/>
        </w:rPr>
        <w:t xml:space="preserve">Proposed action: </w:t>
      </w:r>
      <w:r>
        <w:t>w</w:t>
      </w:r>
    </w:p>
    <w:p>
      <w:pPr>
        <w:spacing w:line="240" w:lineRule="auto" w:after="40"/>
        <w:jc w:val="both"/>
      </w:pPr>
      <w:r>
        <w:rPr>
          <w:b/>
        </w:rPr>
        <w:t xml:space="preserve">Target: </w:t>
      </w:r>
      <w:r>
        <w:t>brgy, level</w:t>
      </w:r>
    </w:p>
    <w:p>
      <w:pPr>
        <w:spacing w:line="240" w:lineRule="auto" w:before="100" w:after="100"/>
        <w:jc w:val="center"/>
      </w:pPr>
      <w:r>
        <w:rPr>
          <w:b/>
        </w:rPr>
        <w:t>Entry 434</w:t>
      </w:r>
    </w:p>
    <w:p>
      <w:pPr>
        <w:spacing w:line="240" w:lineRule="auto" w:after="40"/>
        <w:jc w:val="both"/>
      </w:pPr>
      <w:r>
        <w:rPr>
          <w:b/>
        </w:rPr>
        <w:t xml:space="preserve">ID/s: </w:t>
      </w:r>
      <w:r>
        <w:t>892</w:t>
      </w:r>
    </w:p>
    <w:p>
      <w:pPr>
        <w:spacing w:line="240" w:lineRule="auto" w:after="40"/>
        <w:jc w:val="both"/>
      </w:pPr>
      <w:r>
        <w:rPr>
          <w:b/>
        </w:rPr>
        <w:t xml:space="preserve">Frequency: </w:t>
      </w:r>
      <w:r>
        <w:t>1</w:t>
      </w:r>
    </w:p>
    <w:p>
      <w:pPr>
        <w:spacing w:line="240" w:lineRule="auto" w:after="40"/>
        <w:jc w:val="both"/>
      </w:pPr>
      <w:r>
        <w:rPr>
          <w:b/>
        </w:rPr>
        <w:t xml:space="preserve">Proposed action: </w:t>
      </w:r>
      <w:r>
        <w:t>meron</w:t>
      </w:r>
    </w:p>
    <w:p>
      <w:pPr>
        <w:spacing w:line="240" w:lineRule="auto" w:after="40"/>
        <w:jc w:val="both"/>
      </w:pPr>
      <w:r>
        <w:rPr>
          <w:b/>
        </w:rPr>
        <w:t xml:space="preserve">Target: </w:t>
      </w:r>
      <w:r>
        <w:t>paghahanda, pra</w:t>
      </w:r>
    </w:p>
    <w:p>
      <w:pPr>
        <w:spacing w:line="240" w:lineRule="auto" w:before="100" w:after="100"/>
        <w:jc w:val="center"/>
      </w:pPr>
      <w:r>
        <w:rPr>
          <w:b/>
        </w:rPr>
        <w:t>Entry 435</w:t>
      </w:r>
    </w:p>
    <w:p>
      <w:pPr>
        <w:spacing w:line="240" w:lineRule="auto" w:after="40"/>
        <w:jc w:val="both"/>
      </w:pPr>
      <w:r>
        <w:rPr>
          <w:b/>
        </w:rPr>
        <w:t xml:space="preserve">ID/s: </w:t>
      </w:r>
      <w:r>
        <w:t>896</w:t>
      </w:r>
    </w:p>
    <w:p>
      <w:pPr>
        <w:spacing w:line="240" w:lineRule="auto" w:after="40"/>
        <w:jc w:val="both"/>
      </w:pPr>
      <w:r>
        <w:rPr>
          <w:b/>
        </w:rPr>
        <w:t xml:space="preserve">Frequency: </w:t>
      </w:r>
      <w:r>
        <w:t>1</w:t>
      </w:r>
    </w:p>
    <w:p>
      <w:pPr>
        <w:spacing w:line="240" w:lineRule="auto" w:after="40"/>
        <w:jc w:val="both"/>
      </w:pPr>
      <w:r>
        <w:rPr>
          <w:b/>
        </w:rPr>
        <w:t xml:space="preserve">Proposed action: </w:t>
      </w:r>
      <w:r>
        <w:t>nagaganap</w:t>
      </w:r>
    </w:p>
    <w:p>
      <w:pPr>
        <w:spacing w:line="240" w:lineRule="auto" w:after="40"/>
        <w:jc w:val="both"/>
      </w:pPr>
      <w:r>
        <w:rPr>
          <w:b/>
        </w:rPr>
        <w:t xml:space="preserve">Target: </w:t>
      </w:r>
      <w:r>
        <w:t>barangay</w:t>
      </w:r>
    </w:p>
    <w:p>
      <w:pPr>
        <w:spacing w:line="240" w:lineRule="auto" w:before="100" w:after="100"/>
        <w:jc w:val="center"/>
      </w:pPr>
      <w:r>
        <w:rPr>
          <w:b/>
        </w:rPr>
        <w:t>Entry 436</w:t>
      </w:r>
    </w:p>
    <w:p>
      <w:pPr>
        <w:spacing w:line="240" w:lineRule="auto" w:after="40"/>
        <w:jc w:val="both"/>
      </w:pPr>
      <w:r>
        <w:rPr>
          <w:b/>
        </w:rPr>
        <w:t xml:space="preserve">ID/s: </w:t>
      </w:r>
      <w:r>
        <w:t>903</w:t>
      </w:r>
    </w:p>
    <w:p>
      <w:pPr>
        <w:spacing w:line="240" w:lineRule="auto" w:after="40"/>
        <w:jc w:val="both"/>
      </w:pPr>
      <w:r>
        <w:rPr>
          <w:b/>
        </w:rPr>
        <w:t xml:space="preserve">Frequency: </w:t>
      </w:r>
      <w:r>
        <w:t>1</w:t>
      </w:r>
    </w:p>
    <w:p>
      <w:pPr>
        <w:spacing w:line="240" w:lineRule="auto" w:after="40"/>
        <w:jc w:val="both"/>
      </w:pPr>
      <w:r>
        <w:rPr>
          <w:b/>
        </w:rPr>
        <w:t xml:space="preserve">Proposed action: </w:t>
      </w:r>
      <w:r>
        <w:t>magpatawag</w:t>
      </w:r>
    </w:p>
    <w:p>
      <w:pPr>
        <w:spacing w:line="240" w:lineRule="auto" w:after="40"/>
        <w:jc w:val="both"/>
      </w:pPr>
      <w:r>
        <w:rPr>
          <w:b/>
        </w:rPr>
        <w:t xml:space="preserve">Target: </w:t>
      </w:r>
      <w:r>
        <w:t>drill, pra</w:t>
      </w:r>
    </w:p>
    <w:p>
      <w:pPr>
        <w:spacing w:line="240" w:lineRule="auto" w:before="100" w:after="100"/>
        <w:jc w:val="center"/>
      </w:pPr>
      <w:r>
        <w:rPr>
          <w:b/>
        </w:rPr>
        <w:t>Entry 437</w:t>
      </w:r>
    </w:p>
    <w:p>
      <w:pPr>
        <w:spacing w:line="240" w:lineRule="auto" w:after="40"/>
        <w:jc w:val="both"/>
      </w:pPr>
      <w:r>
        <w:rPr>
          <w:b/>
        </w:rPr>
        <w:t xml:space="preserve">ID/s: </w:t>
      </w:r>
      <w:r>
        <w:t>903</w:t>
      </w:r>
    </w:p>
    <w:p>
      <w:pPr>
        <w:spacing w:line="240" w:lineRule="auto" w:after="40"/>
        <w:jc w:val="both"/>
      </w:pPr>
      <w:r>
        <w:rPr>
          <w:b/>
        </w:rPr>
        <w:t xml:space="preserve">Frequency: </w:t>
      </w:r>
      <w:r>
        <w:t>1</w:t>
      </w:r>
    </w:p>
    <w:p>
      <w:pPr>
        <w:spacing w:line="240" w:lineRule="auto" w:after="40"/>
        <w:jc w:val="both"/>
      </w:pPr>
      <w:r>
        <w:rPr>
          <w:b/>
        </w:rPr>
        <w:t xml:space="preserve">Proposed action: </w:t>
      </w:r>
      <w:r>
        <w:t>importanteng</w:t>
      </w:r>
    </w:p>
    <w:p>
      <w:pPr>
        <w:spacing w:line="240" w:lineRule="auto" w:after="40"/>
        <w:jc w:val="both"/>
      </w:pPr>
      <w:r>
        <w:rPr>
          <w:b/>
        </w:rPr>
        <w:t xml:space="preserve">Target: </w:t>
      </w:r>
      <w:r>
        <w:t>bagaypagkain</w:t>
      </w:r>
    </w:p>
    <w:p>
      <w:pPr>
        <w:spacing w:line="240" w:lineRule="auto" w:before="100" w:after="100"/>
        <w:jc w:val="center"/>
      </w:pPr>
      <w:r>
        <w:rPr>
          <w:b/>
        </w:rPr>
        <w:t>Entry 438</w:t>
      </w:r>
    </w:p>
    <w:p>
      <w:pPr>
        <w:spacing w:line="240" w:lineRule="auto" w:after="40"/>
        <w:jc w:val="both"/>
      </w:pPr>
      <w:r>
        <w:rPr>
          <w:b/>
        </w:rPr>
        <w:t xml:space="preserve">ID/s: </w:t>
      </w:r>
      <w:r>
        <w:t>904</w:t>
      </w:r>
    </w:p>
    <w:p>
      <w:pPr>
        <w:spacing w:line="240" w:lineRule="auto" w:after="40"/>
        <w:jc w:val="both"/>
      </w:pPr>
      <w:r>
        <w:rPr>
          <w:b/>
        </w:rPr>
        <w:t xml:space="preserve">Frequency: </w:t>
      </w:r>
      <w:r>
        <w:t>1</w:t>
      </w:r>
    </w:p>
    <w:p>
      <w:pPr>
        <w:spacing w:line="240" w:lineRule="auto" w:after="40"/>
        <w:jc w:val="both"/>
      </w:pPr>
      <w:r>
        <w:rPr>
          <w:b/>
        </w:rPr>
        <w:t xml:space="preserve">Proposed action: </w:t>
      </w:r>
      <w:r>
        <w:t>punong</w:t>
      </w:r>
    </w:p>
    <w:p>
      <w:pPr>
        <w:spacing w:line="240" w:lineRule="auto" w:after="40"/>
        <w:jc w:val="both"/>
      </w:pPr>
      <w:r>
        <w:rPr>
          <w:b/>
        </w:rPr>
        <w:t xml:space="preserve">Target: </w:t>
      </w:r>
      <w:r>
        <w:t>brgy</w:t>
      </w:r>
    </w:p>
    <w:p>
      <w:pPr>
        <w:spacing w:line="240" w:lineRule="auto" w:before="100" w:after="100"/>
        <w:jc w:val="center"/>
      </w:pPr>
      <w:r>
        <w:rPr>
          <w:b/>
        </w:rPr>
        <w:t>Entry 439</w:t>
      </w:r>
    </w:p>
    <w:p>
      <w:pPr>
        <w:spacing w:line="240" w:lineRule="auto" w:after="40"/>
        <w:jc w:val="both"/>
      </w:pPr>
      <w:r>
        <w:rPr>
          <w:b/>
        </w:rPr>
        <w:t xml:space="preserve">ID/s: </w:t>
      </w:r>
      <w:r>
        <w:t>904</w:t>
      </w:r>
    </w:p>
    <w:p>
      <w:pPr>
        <w:spacing w:line="240" w:lineRule="auto" w:after="40"/>
        <w:jc w:val="both"/>
      </w:pPr>
      <w:r>
        <w:rPr>
          <w:b/>
        </w:rPr>
        <w:t xml:space="preserve">Frequency: </w:t>
      </w:r>
      <w:r>
        <w:t>1</w:t>
      </w:r>
    </w:p>
    <w:p>
      <w:pPr>
        <w:spacing w:line="240" w:lineRule="auto" w:after="40"/>
        <w:jc w:val="both"/>
      </w:pPr>
      <w:r>
        <w:rPr>
          <w:b/>
        </w:rPr>
        <w:t xml:space="preserve">Proposed action: </w:t>
      </w:r>
      <w:r>
        <w:t>manguna</w:t>
      </w:r>
    </w:p>
    <w:p>
      <w:pPr>
        <w:spacing w:line="240" w:lineRule="auto" w:after="40"/>
        <w:jc w:val="both"/>
      </w:pPr>
      <w:r>
        <w:rPr>
          <w:b/>
        </w:rPr>
        <w:t xml:space="preserve">Target: </w:t>
      </w:r>
      <w:r>
        <w:t>palaganap</w:t>
      </w:r>
    </w:p>
    <w:p>
      <w:pPr>
        <w:spacing w:line="240" w:lineRule="auto" w:before="100" w:after="100"/>
        <w:jc w:val="center"/>
      </w:pPr>
      <w:r>
        <w:rPr>
          <w:b/>
        </w:rPr>
        <w:t>Entry 440</w:t>
      </w:r>
    </w:p>
    <w:p>
      <w:pPr>
        <w:spacing w:line="240" w:lineRule="auto" w:after="40"/>
        <w:jc w:val="both"/>
      </w:pPr>
      <w:r>
        <w:rPr>
          <w:b/>
        </w:rPr>
        <w:t xml:space="preserve">ID/s: </w:t>
      </w:r>
      <w:r>
        <w:t>904</w:t>
      </w:r>
    </w:p>
    <w:p>
      <w:pPr>
        <w:spacing w:line="240" w:lineRule="auto" w:after="40"/>
        <w:jc w:val="both"/>
      </w:pPr>
      <w:r>
        <w:rPr>
          <w:b/>
        </w:rPr>
        <w:t xml:space="preserve">Frequency: </w:t>
      </w:r>
      <w:r>
        <w:t>1</w:t>
      </w:r>
    </w:p>
    <w:p>
      <w:pPr>
        <w:spacing w:line="240" w:lineRule="auto" w:after="40"/>
        <w:jc w:val="both"/>
      </w:pPr>
      <w:r>
        <w:rPr>
          <w:b/>
        </w:rPr>
        <w:t xml:space="preserve">Proposed action: </w:t>
      </w:r>
      <w:r>
        <w:t>mayrong</w:t>
      </w:r>
    </w:p>
    <w:p>
      <w:pPr>
        <w:spacing w:line="240" w:lineRule="auto" w:after="40"/>
        <w:jc w:val="both"/>
      </w:pPr>
      <w:r>
        <w:rPr>
          <w:b/>
        </w:rPr>
        <w:t xml:space="preserve">Target: </w:t>
      </w:r>
      <w:r>
        <w:t>kalamidad</w:t>
      </w:r>
    </w:p>
    <w:p>
      <w:pPr>
        <w:spacing w:line="240" w:lineRule="auto" w:before="100" w:after="100"/>
        <w:jc w:val="center"/>
      </w:pPr>
      <w:r>
        <w:rPr>
          <w:b/>
        </w:rPr>
        <w:t>Entry 441</w:t>
      </w:r>
    </w:p>
    <w:p>
      <w:pPr>
        <w:spacing w:line="240" w:lineRule="auto" w:after="40"/>
        <w:jc w:val="both"/>
      </w:pPr>
      <w:r>
        <w:rPr>
          <w:b/>
        </w:rPr>
        <w:t xml:space="preserve">ID/s: </w:t>
      </w:r>
      <w:r>
        <w:t>910</w:t>
      </w:r>
    </w:p>
    <w:p>
      <w:pPr>
        <w:spacing w:line="240" w:lineRule="auto" w:after="40"/>
        <w:jc w:val="both"/>
      </w:pPr>
      <w:r>
        <w:rPr>
          <w:b/>
        </w:rPr>
        <w:t xml:space="preserve">Frequency: </w:t>
      </w:r>
      <w:r>
        <w:t>1</w:t>
      </w:r>
    </w:p>
    <w:p>
      <w:pPr>
        <w:spacing w:line="240" w:lineRule="auto" w:after="40"/>
        <w:jc w:val="both"/>
      </w:pPr>
      <w:r>
        <w:rPr>
          <w:b/>
        </w:rPr>
        <w:t xml:space="preserve">Proposed action: </w:t>
      </w:r>
      <w:r>
        <w:t>nagmemeeting</w:t>
      </w:r>
    </w:p>
    <w:p>
      <w:pPr>
        <w:spacing w:line="240" w:lineRule="auto" w:after="40"/>
        <w:jc w:val="both"/>
      </w:pPr>
      <w:r>
        <w:rPr>
          <w:b/>
        </w:rPr>
        <w:t xml:space="preserve">Target: </w:t>
      </w:r>
      <w:r>
        <w:t>araw</w:t>
      </w:r>
    </w:p>
    <w:p>
      <w:pPr>
        <w:spacing w:line="240" w:lineRule="auto" w:before="100" w:after="100"/>
        <w:jc w:val="center"/>
      </w:pPr>
      <w:r>
        <w:rPr>
          <w:b/>
        </w:rPr>
        <w:t>Entry 442</w:t>
      </w:r>
    </w:p>
    <w:p>
      <w:pPr>
        <w:spacing w:line="240" w:lineRule="auto" w:after="40"/>
        <w:jc w:val="both"/>
      </w:pPr>
      <w:r>
        <w:rPr>
          <w:b/>
        </w:rPr>
        <w:t xml:space="preserve">ID/s: </w:t>
      </w:r>
      <w:r>
        <w:t>910</w:t>
      </w:r>
    </w:p>
    <w:p>
      <w:pPr>
        <w:spacing w:line="240" w:lineRule="auto" w:after="40"/>
        <w:jc w:val="both"/>
      </w:pPr>
      <w:r>
        <w:rPr>
          <w:b/>
        </w:rPr>
        <w:t xml:space="preserve">Frequency: </w:t>
      </w:r>
      <w:r>
        <w:t>1</w:t>
      </w:r>
    </w:p>
    <w:p>
      <w:pPr>
        <w:spacing w:line="240" w:lineRule="auto" w:after="40"/>
        <w:jc w:val="both"/>
      </w:pPr>
      <w:r>
        <w:rPr>
          <w:b/>
        </w:rPr>
        <w:t xml:space="preserve">Proposed action: </w:t>
      </w:r>
      <w:r>
        <w:t>pumasok</w:t>
      </w:r>
    </w:p>
    <w:p>
      <w:pPr>
        <w:spacing w:line="240" w:lineRule="auto" w:after="40"/>
        <w:jc w:val="both"/>
      </w:pPr>
      <w:r>
        <w:rPr>
          <w:b/>
        </w:rPr>
        <w:t xml:space="preserve">Target: </w:t>
      </w:r>
      <w:r>
        <w:t>bagyo</w:t>
      </w:r>
    </w:p>
    <w:p>
      <w:pPr>
        <w:spacing w:line="240" w:lineRule="auto" w:before="100" w:after="100"/>
        <w:jc w:val="center"/>
      </w:pPr>
      <w:r>
        <w:rPr>
          <w:b/>
        </w:rPr>
        <w:t>Entry 443</w:t>
      </w:r>
    </w:p>
    <w:p>
      <w:pPr>
        <w:spacing w:line="240" w:lineRule="auto" w:after="40"/>
        <w:jc w:val="both"/>
      </w:pPr>
      <w:r>
        <w:rPr>
          <w:b/>
        </w:rPr>
        <w:t xml:space="preserve">ID/s: </w:t>
      </w:r>
      <w:r>
        <w:t>911</w:t>
      </w:r>
    </w:p>
    <w:p>
      <w:pPr>
        <w:spacing w:line="240" w:lineRule="auto" w:after="40"/>
        <w:jc w:val="both"/>
      </w:pPr>
      <w:r>
        <w:rPr>
          <w:b/>
        </w:rPr>
        <w:t xml:space="preserve">Frequency: </w:t>
      </w:r>
      <w:r>
        <w:t>1</w:t>
      </w:r>
    </w:p>
    <w:p>
      <w:pPr>
        <w:spacing w:line="240" w:lineRule="auto" w:after="40"/>
        <w:jc w:val="both"/>
      </w:pPr>
      <w:r>
        <w:rPr>
          <w:b/>
        </w:rPr>
        <w:t xml:space="preserve">Proposed action: </w:t>
      </w:r>
      <w:r>
        <w:t>transport</w:t>
      </w:r>
    </w:p>
    <w:p>
      <w:pPr>
        <w:spacing w:line="240" w:lineRule="auto" w:after="40"/>
        <w:jc w:val="both"/>
      </w:pPr>
      <w:r>
        <w:rPr>
          <w:b/>
        </w:rPr>
        <w:t xml:space="preserve">Target: </w:t>
      </w:r>
      <w:r>
        <w:t>vehicle</w:t>
      </w:r>
    </w:p>
    <w:p>
      <w:pPr>
        <w:spacing w:line="240" w:lineRule="auto" w:before="100" w:after="100"/>
        <w:jc w:val="center"/>
      </w:pPr>
      <w:r>
        <w:rPr>
          <w:b/>
        </w:rPr>
        <w:t>Entry 444</w:t>
      </w:r>
    </w:p>
    <w:p>
      <w:pPr>
        <w:spacing w:line="240" w:lineRule="auto" w:after="40"/>
        <w:jc w:val="both"/>
      </w:pPr>
      <w:r>
        <w:rPr>
          <w:b/>
        </w:rPr>
        <w:t xml:space="preserve">ID/s: </w:t>
      </w:r>
      <w:r>
        <w:t>912</w:t>
      </w:r>
    </w:p>
    <w:p>
      <w:pPr>
        <w:spacing w:line="240" w:lineRule="auto" w:after="40"/>
        <w:jc w:val="both"/>
      </w:pPr>
      <w:r>
        <w:rPr>
          <w:b/>
        </w:rPr>
        <w:t xml:space="preserve">Frequency: </w:t>
      </w:r>
      <w:r>
        <w:t>1</w:t>
      </w:r>
    </w:p>
    <w:p>
      <w:pPr>
        <w:spacing w:line="240" w:lineRule="auto" w:after="40"/>
        <w:jc w:val="both"/>
      </w:pPr>
      <w:r>
        <w:rPr>
          <w:b/>
        </w:rPr>
        <w:t xml:space="preserve">Proposed action: </w:t>
      </w:r>
      <w:r>
        <w:t>sakunadapat</w:t>
      </w:r>
    </w:p>
    <w:p>
      <w:pPr>
        <w:spacing w:line="240" w:lineRule="auto" w:after="40"/>
        <w:jc w:val="both"/>
      </w:pPr>
      <w:r>
        <w:rPr>
          <w:b/>
        </w:rPr>
        <w:t xml:space="preserve">Target: </w:t>
      </w:r>
      <w:r>
        <w:t>ee, check</w:t>
      </w:r>
    </w:p>
    <w:p>
      <w:pPr>
        <w:spacing w:line="240" w:lineRule="auto" w:before="100" w:after="100"/>
        <w:jc w:val="center"/>
      </w:pPr>
      <w:r>
        <w:rPr>
          <w:b/>
        </w:rPr>
        <w:t>Entry 445</w:t>
      </w:r>
    </w:p>
    <w:p>
      <w:pPr>
        <w:spacing w:line="240" w:lineRule="auto" w:after="40"/>
        <w:jc w:val="both"/>
      </w:pPr>
      <w:r>
        <w:rPr>
          <w:b/>
        </w:rPr>
        <w:t xml:space="preserve">ID/s: </w:t>
      </w:r>
      <w:r>
        <w:t>914</w:t>
      </w:r>
    </w:p>
    <w:p>
      <w:pPr>
        <w:spacing w:line="240" w:lineRule="auto" w:after="40"/>
        <w:jc w:val="both"/>
      </w:pPr>
      <w:r>
        <w:rPr>
          <w:b/>
        </w:rPr>
        <w:t xml:space="preserve">Frequency: </w:t>
      </w:r>
      <w:r>
        <w:t>1</w:t>
      </w:r>
    </w:p>
    <w:p>
      <w:pPr>
        <w:spacing w:line="240" w:lineRule="auto" w:after="40"/>
        <w:jc w:val="both"/>
      </w:pPr>
      <w:r>
        <w:rPr>
          <w:b/>
        </w:rPr>
        <w:t xml:space="preserve">Proposed action: </w:t>
      </w:r>
      <w:r>
        <w:t>naapektuhan</w:t>
      </w:r>
    </w:p>
    <w:p>
      <w:pPr>
        <w:spacing w:line="240" w:lineRule="auto" w:after="40"/>
        <w:jc w:val="both"/>
      </w:pPr>
      <w:r>
        <w:rPr>
          <w:b/>
        </w:rPr>
        <w:t xml:space="preserve">Target: </w:t>
      </w:r>
      <w:r>
        <w:t>bagyo</w:t>
      </w:r>
    </w:p>
    <w:p>
      <w:pPr>
        <w:spacing w:line="240" w:lineRule="auto" w:before="100" w:after="100"/>
        <w:jc w:val="center"/>
      </w:pPr>
      <w:r>
        <w:rPr>
          <w:b/>
        </w:rPr>
        <w:t>Entry 446</w:t>
      </w:r>
    </w:p>
    <w:p>
      <w:pPr>
        <w:spacing w:line="240" w:lineRule="auto" w:after="40"/>
        <w:jc w:val="both"/>
      </w:pPr>
      <w:r>
        <w:rPr>
          <w:b/>
        </w:rPr>
        <w:t xml:space="preserve">ID/s: </w:t>
      </w:r>
      <w:r>
        <w:t>916</w:t>
      </w:r>
    </w:p>
    <w:p>
      <w:pPr>
        <w:spacing w:line="240" w:lineRule="auto" w:after="40"/>
        <w:jc w:val="both"/>
      </w:pPr>
      <w:r>
        <w:rPr>
          <w:b/>
        </w:rPr>
        <w:t xml:space="preserve">Frequency: </w:t>
      </w:r>
      <w:r>
        <w:t>1</w:t>
      </w:r>
    </w:p>
    <w:p>
      <w:pPr>
        <w:spacing w:line="240" w:lineRule="auto" w:after="40"/>
        <w:jc w:val="both"/>
      </w:pPr>
      <w:r>
        <w:rPr>
          <w:b/>
        </w:rPr>
        <w:t xml:space="preserve">Proposed action: </w:t>
      </w:r>
      <w:r>
        <w:t>clothing</w:t>
      </w:r>
    </w:p>
    <w:p>
      <w:pPr>
        <w:spacing w:line="240" w:lineRule="auto" w:after="40"/>
        <w:jc w:val="both"/>
      </w:pPr>
      <w:r>
        <w:rPr>
          <w:b/>
        </w:rPr>
        <w:t xml:space="preserve">Target: </w:t>
      </w:r>
      <w:r>
        <w:t>etc</w:t>
      </w:r>
    </w:p>
    <w:p>
      <w:pPr>
        <w:spacing w:line="240" w:lineRule="auto" w:before="100" w:after="100"/>
        <w:jc w:val="center"/>
      </w:pPr>
      <w:r>
        <w:rPr>
          <w:b/>
        </w:rPr>
        <w:t>Entry 447</w:t>
      </w:r>
    </w:p>
    <w:p>
      <w:pPr>
        <w:spacing w:line="240" w:lineRule="auto" w:after="40"/>
        <w:jc w:val="both"/>
      </w:pPr>
      <w:r>
        <w:rPr>
          <w:b/>
        </w:rPr>
        <w:t xml:space="preserve">ID/s: </w:t>
      </w:r>
      <w:r>
        <w:t>920</w:t>
      </w:r>
    </w:p>
    <w:p>
      <w:pPr>
        <w:spacing w:line="240" w:lineRule="auto" w:after="40"/>
        <w:jc w:val="both"/>
      </w:pPr>
      <w:r>
        <w:rPr>
          <w:b/>
        </w:rPr>
        <w:t xml:space="preserve">Frequency: </w:t>
      </w:r>
      <w:r>
        <w:t>1</w:t>
      </w:r>
    </w:p>
    <w:p>
      <w:pPr>
        <w:spacing w:line="240" w:lineRule="auto" w:after="40"/>
        <w:jc w:val="both"/>
      </w:pPr>
      <w:r>
        <w:rPr>
          <w:b/>
        </w:rPr>
        <w:t xml:space="preserve">Proposed action: </w:t>
      </w:r>
      <w:r>
        <w:t>encouraging</w:t>
      </w:r>
    </w:p>
    <w:p>
      <w:pPr>
        <w:spacing w:line="240" w:lineRule="auto" w:after="40"/>
        <w:jc w:val="both"/>
      </w:pPr>
      <w:r>
        <w:rPr>
          <w:b/>
        </w:rPr>
        <w:t xml:space="preserve">Target: </w:t>
      </w:r>
      <w:r>
        <w:t>barangay, people</w:t>
      </w:r>
    </w:p>
    <w:p>
      <w:pPr>
        <w:spacing w:line="240" w:lineRule="auto" w:before="100" w:after="100"/>
        <w:jc w:val="center"/>
      </w:pPr>
      <w:r>
        <w:rPr>
          <w:b/>
        </w:rPr>
        <w:t>Entry 448</w:t>
      </w:r>
    </w:p>
    <w:p>
      <w:pPr>
        <w:spacing w:line="240" w:lineRule="auto" w:after="40"/>
        <w:jc w:val="both"/>
      </w:pPr>
      <w:r>
        <w:rPr>
          <w:b/>
        </w:rPr>
        <w:t xml:space="preserve">ID/s: </w:t>
      </w:r>
      <w:r>
        <w:t>920</w:t>
      </w:r>
    </w:p>
    <w:p>
      <w:pPr>
        <w:spacing w:line="240" w:lineRule="auto" w:after="40"/>
        <w:jc w:val="both"/>
      </w:pPr>
      <w:r>
        <w:rPr>
          <w:b/>
        </w:rPr>
        <w:t xml:space="preserve">Frequency: </w:t>
      </w:r>
      <w:r>
        <w:t>1</w:t>
      </w:r>
    </w:p>
    <w:p>
      <w:pPr>
        <w:spacing w:line="240" w:lineRule="auto" w:after="40"/>
        <w:jc w:val="both"/>
      </w:pPr>
      <w:r>
        <w:rPr>
          <w:b/>
        </w:rPr>
        <w:t xml:space="preserve">Proposed action: </w:t>
      </w:r>
      <w:r>
        <w:t>take</w:t>
      </w:r>
    </w:p>
    <w:p>
      <w:pPr>
        <w:spacing w:line="240" w:lineRule="auto" w:after="40"/>
        <w:jc w:val="both"/>
      </w:pPr>
      <w:r>
        <w:rPr>
          <w:b/>
        </w:rPr>
        <w:t xml:space="preserve">Target: </w:t>
      </w:r>
      <w:r>
        <w:t>seminar</w:t>
      </w:r>
    </w:p>
    <w:p>
      <w:pPr>
        <w:spacing w:line="240" w:lineRule="auto" w:before="100" w:after="100"/>
        <w:jc w:val="center"/>
      </w:pPr>
      <w:r>
        <w:rPr>
          <w:b/>
        </w:rPr>
        <w:t>Entry 449</w:t>
      </w:r>
    </w:p>
    <w:p>
      <w:pPr>
        <w:spacing w:line="240" w:lineRule="auto" w:after="40"/>
        <w:jc w:val="both"/>
      </w:pPr>
      <w:r>
        <w:rPr>
          <w:b/>
        </w:rPr>
        <w:t xml:space="preserve">ID/s: </w:t>
      </w:r>
      <w:r>
        <w:t>924</w:t>
      </w:r>
    </w:p>
    <w:p>
      <w:pPr>
        <w:spacing w:line="240" w:lineRule="auto" w:after="40"/>
        <w:jc w:val="both"/>
      </w:pPr>
      <w:r>
        <w:rPr>
          <w:b/>
        </w:rPr>
        <w:t xml:space="preserve">Frequency: </w:t>
      </w:r>
      <w:r>
        <w:t>1</w:t>
      </w:r>
    </w:p>
    <w:p>
      <w:pPr>
        <w:spacing w:line="240" w:lineRule="auto" w:after="40"/>
        <w:jc w:val="both"/>
      </w:pPr>
      <w:r>
        <w:rPr>
          <w:b/>
        </w:rPr>
        <w:t xml:space="preserve">Proposed action: </w:t>
      </w:r>
      <w:r>
        <w:t>simulan</w:t>
      </w:r>
    </w:p>
    <w:p>
      <w:pPr>
        <w:spacing w:line="240" w:lineRule="auto" w:after="40"/>
        <w:jc w:val="both"/>
      </w:pPr>
      <w:r>
        <w:rPr>
          <w:b/>
        </w:rPr>
        <w:t xml:space="preserve">Target: </w:t>
      </w:r>
      <w:r>
        <w:t>baranggay</w:t>
      </w:r>
    </w:p>
    <w:p>
      <w:pPr>
        <w:spacing w:line="240" w:lineRule="auto" w:before="100" w:after="100"/>
        <w:jc w:val="center"/>
      </w:pPr>
      <w:r>
        <w:rPr>
          <w:b/>
        </w:rPr>
        <w:t>Entry 450</w:t>
      </w:r>
    </w:p>
    <w:p>
      <w:pPr>
        <w:spacing w:line="240" w:lineRule="auto" w:after="40"/>
        <w:jc w:val="both"/>
      </w:pPr>
      <w:r>
        <w:rPr>
          <w:b/>
        </w:rPr>
        <w:t xml:space="preserve">ID/s: </w:t>
      </w:r>
      <w:r>
        <w:t>924</w:t>
      </w:r>
    </w:p>
    <w:p>
      <w:pPr>
        <w:spacing w:line="240" w:lineRule="auto" w:after="40"/>
        <w:jc w:val="both"/>
      </w:pPr>
      <w:r>
        <w:rPr>
          <w:b/>
        </w:rPr>
        <w:t xml:space="preserve">Frequency: </w:t>
      </w:r>
      <w:r>
        <w:t>1</w:t>
      </w:r>
    </w:p>
    <w:p>
      <w:pPr>
        <w:spacing w:line="240" w:lineRule="auto" w:after="40"/>
        <w:jc w:val="both"/>
      </w:pPr>
      <w:r>
        <w:rPr>
          <w:b/>
        </w:rPr>
        <w:t xml:space="preserve">Proposed action: </w:t>
      </w:r>
      <w:r>
        <w:t>malaking</w:t>
      </w:r>
    </w:p>
    <w:p>
      <w:pPr>
        <w:spacing w:line="240" w:lineRule="auto" w:after="40"/>
        <w:jc w:val="both"/>
      </w:pPr>
      <w:r>
        <w:rPr>
          <w:b/>
        </w:rPr>
        <w:t xml:space="preserve">Target: </w:t>
      </w:r>
      <w:r>
        <w:t>problema</w:t>
      </w:r>
    </w:p>
    <w:p>
      <w:pPr>
        <w:spacing w:line="240" w:lineRule="auto" w:before="100" w:after="100"/>
        <w:jc w:val="center"/>
      </w:pPr>
      <w:r>
        <w:rPr>
          <w:b/>
        </w:rPr>
        <w:t>Entry 451</w:t>
      </w:r>
    </w:p>
    <w:p>
      <w:pPr>
        <w:spacing w:line="240" w:lineRule="auto" w:after="40"/>
        <w:jc w:val="both"/>
      </w:pPr>
      <w:r>
        <w:rPr>
          <w:b/>
        </w:rPr>
        <w:t xml:space="preserve">ID/s: </w:t>
      </w:r>
      <w:r>
        <w:t>924</w:t>
      </w:r>
    </w:p>
    <w:p>
      <w:pPr>
        <w:spacing w:line="240" w:lineRule="auto" w:after="40"/>
        <w:jc w:val="both"/>
      </w:pPr>
      <w:r>
        <w:rPr>
          <w:b/>
        </w:rPr>
        <w:t xml:space="preserve">Frequency: </w:t>
      </w:r>
      <w:r>
        <w:t>1</w:t>
      </w:r>
    </w:p>
    <w:p>
      <w:pPr>
        <w:spacing w:line="240" w:lineRule="auto" w:after="40"/>
        <w:jc w:val="both"/>
      </w:pPr>
      <w:r>
        <w:rPr>
          <w:b/>
        </w:rPr>
        <w:t xml:space="preserve">Proposed action: </w:t>
      </w:r>
      <w:r>
        <w:t>naghihirap</w:t>
      </w:r>
    </w:p>
    <w:p>
      <w:pPr>
        <w:spacing w:line="240" w:lineRule="auto" w:after="40"/>
        <w:jc w:val="both"/>
      </w:pPr>
      <w:r>
        <w:rPr>
          <w:b/>
        </w:rPr>
        <w:t xml:space="preserve">Target: </w:t>
      </w:r>
      <w:r>
        <w:t>bansa, dahilbansa</w:t>
      </w:r>
    </w:p>
    <w:p>
      <w:pPr>
        <w:spacing w:line="240" w:lineRule="auto" w:before="100" w:after="100"/>
        <w:jc w:val="center"/>
      </w:pPr>
      <w:r>
        <w:rPr>
          <w:b/>
        </w:rPr>
        <w:t>Entry 452</w:t>
      </w:r>
    </w:p>
    <w:p>
      <w:pPr>
        <w:spacing w:line="240" w:lineRule="auto" w:after="40"/>
        <w:jc w:val="both"/>
      </w:pPr>
      <w:r>
        <w:rPr>
          <w:b/>
        </w:rPr>
        <w:t xml:space="preserve">ID/s: </w:t>
      </w:r>
      <w:r>
        <w:t>924</w:t>
      </w:r>
    </w:p>
    <w:p>
      <w:pPr>
        <w:spacing w:line="240" w:lineRule="auto" w:after="40"/>
        <w:jc w:val="both"/>
      </w:pPr>
      <w:r>
        <w:rPr>
          <w:b/>
        </w:rPr>
        <w:t xml:space="preserve">Frequency: </w:t>
      </w:r>
      <w:r>
        <w:t>1</w:t>
      </w:r>
    </w:p>
    <w:p>
      <w:pPr>
        <w:spacing w:line="240" w:lineRule="auto" w:after="40"/>
        <w:jc w:val="both"/>
      </w:pPr>
      <w:r>
        <w:rPr>
          <w:b/>
        </w:rPr>
        <w:t xml:space="preserve">Proposed action: </w:t>
      </w:r>
      <w:r>
        <w:t>laganap</w:t>
      </w:r>
    </w:p>
    <w:p>
      <w:pPr>
        <w:spacing w:line="240" w:lineRule="auto" w:after="40"/>
        <w:jc w:val="both"/>
      </w:pPr>
      <w:r>
        <w:rPr>
          <w:b/>
        </w:rPr>
        <w:t xml:space="preserve">Target: </w:t>
      </w:r>
      <w:r>
        <w:t>kurapsyon</w:t>
      </w:r>
    </w:p>
    <w:p>
      <w:pPr>
        <w:spacing w:line="240" w:lineRule="auto" w:before="100" w:after="100"/>
        <w:jc w:val="center"/>
      </w:pPr>
      <w:r>
        <w:rPr>
          <w:b/>
        </w:rPr>
        <w:t>Entry 453</w:t>
      </w:r>
    </w:p>
    <w:p>
      <w:pPr>
        <w:spacing w:line="240" w:lineRule="auto" w:after="40"/>
        <w:jc w:val="both"/>
      </w:pPr>
      <w:r>
        <w:rPr>
          <w:b/>
        </w:rPr>
        <w:t xml:space="preserve">ID/s: </w:t>
      </w:r>
      <w:r>
        <w:t>926</w:t>
      </w:r>
    </w:p>
    <w:p>
      <w:pPr>
        <w:spacing w:line="240" w:lineRule="auto" w:after="40"/>
        <w:jc w:val="both"/>
      </w:pPr>
      <w:r>
        <w:rPr>
          <w:b/>
        </w:rPr>
        <w:t xml:space="preserve">Frequency: </w:t>
      </w:r>
      <w:r>
        <w:t>1</w:t>
      </w:r>
    </w:p>
    <w:p>
      <w:pPr>
        <w:spacing w:line="240" w:lineRule="auto" w:after="40"/>
        <w:jc w:val="both"/>
      </w:pPr>
      <w:r>
        <w:rPr>
          <w:b/>
        </w:rPr>
        <w:t xml:space="preserve">Proposed action: </w:t>
      </w:r>
      <w:r>
        <w:t>sakunamaari</w:t>
      </w:r>
    </w:p>
    <w:p>
      <w:pPr>
        <w:spacing w:line="240" w:lineRule="auto" w:after="40"/>
        <w:jc w:val="both"/>
      </w:pPr>
      <w:r>
        <w:rPr>
          <w:b/>
        </w:rPr>
        <w:t xml:space="preserve">Target: </w:t>
      </w:r>
      <w:r>
        <w:t>araw</w:t>
      </w:r>
    </w:p>
    <w:p>
      <w:pPr>
        <w:spacing w:line="240" w:lineRule="auto" w:before="100" w:after="100"/>
        <w:jc w:val="center"/>
      </w:pPr>
      <w:r>
        <w:rPr>
          <w:b/>
        </w:rPr>
        <w:t>Entry 454</w:t>
      </w:r>
    </w:p>
    <w:p>
      <w:pPr>
        <w:spacing w:line="240" w:lineRule="auto" w:after="40"/>
        <w:jc w:val="both"/>
      </w:pPr>
      <w:r>
        <w:rPr>
          <w:b/>
        </w:rPr>
        <w:t xml:space="preserve">ID/s: </w:t>
      </w:r>
      <w:r>
        <w:t>929</w:t>
      </w:r>
    </w:p>
    <w:p>
      <w:pPr>
        <w:spacing w:line="240" w:lineRule="auto" w:after="40"/>
        <w:jc w:val="both"/>
      </w:pPr>
      <w:r>
        <w:rPr>
          <w:b/>
        </w:rPr>
        <w:t xml:space="preserve">Frequency: </w:t>
      </w:r>
      <w:r>
        <w:t>1</w:t>
      </w:r>
    </w:p>
    <w:p>
      <w:pPr>
        <w:spacing w:line="240" w:lineRule="auto" w:after="40"/>
        <w:jc w:val="both"/>
      </w:pPr>
      <w:r>
        <w:rPr>
          <w:b/>
        </w:rPr>
        <w:t xml:space="preserve">Proposed action: </w:t>
      </w:r>
      <w:r>
        <w:t>assist</w:t>
      </w:r>
    </w:p>
    <w:p>
      <w:pPr>
        <w:spacing w:line="240" w:lineRule="auto" w:after="40"/>
        <w:jc w:val="both"/>
      </w:pPr>
      <w:r>
        <w:rPr>
          <w:b/>
        </w:rPr>
        <w:t xml:space="preserve">Target: </w:t>
      </w:r>
      <w:r>
        <w:t>citizen</w:t>
      </w:r>
    </w:p>
    <w:p>
      <w:pPr>
        <w:spacing w:line="240" w:lineRule="auto" w:before="100" w:after="100"/>
        <w:jc w:val="center"/>
      </w:pPr>
      <w:r>
        <w:rPr>
          <w:b/>
        </w:rPr>
        <w:t>Entry 455</w:t>
      </w:r>
    </w:p>
    <w:p>
      <w:pPr>
        <w:spacing w:line="240" w:lineRule="auto" w:after="40"/>
        <w:jc w:val="both"/>
      </w:pPr>
      <w:r>
        <w:rPr>
          <w:b/>
        </w:rPr>
        <w:t xml:space="preserve">ID/s: </w:t>
      </w:r>
      <w:r>
        <w:t>931</w:t>
      </w:r>
    </w:p>
    <w:p>
      <w:pPr>
        <w:spacing w:line="240" w:lineRule="auto" w:after="40"/>
        <w:jc w:val="both"/>
      </w:pPr>
      <w:r>
        <w:rPr>
          <w:b/>
        </w:rPr>
        <w:t xml:space="preserve">Frequency: </w:t>
      </w:r>
      <w:r>
        <w:t>1</w:t>
      </w:r>
    </w:p>
    <w:p>
      <w:pPr>
        <w:spacing w:line="240" w:lineRule="auto" w:after="40"/>
        <w:jc w:val="both"/>
      </w:pPr>
      <w:r>
        <w:rPr>
          <w:b/>
        </w:rPr>
        <w:t xml:space="preserve">Proposed action: </w:t>
      </w:r>
      <w:r>
        <w:t>rumesponde</w:t>
      </w:r>
    </w:p>
    <w:p>
      <w:pPr>
        <w:spacing w:line="240" w:lineRule="auto" w:after="40"/>
        <w:jc w:val="both"/>
      </w:pPr>
      <w:r>
        <w:rPr>
          <w:b/>
        </w:rPr>
        <w:t xml:space="preserve">Target: </w:t>
      </w:r>
      <w:r>
        <w:t>sakuna</w:t>
      </w:r>
    </w:p>
    <w:p>
      <w:pPr>
        <w:sectPr>
          <w:type w:val="continuous"/>
          <w:pgSz w:w="12240" w:h="15840"/>
          <w:pgMar w:top="1440" w:right="1440" w:bottom="1440" w:left="1440" w:header="720" w:footer="720" w:gutter="0"/>
          <w:cols w:space="720" w:num="2"/>
          <w:docGrid w:linePitch="360"/>
        </w:sectPr>
      </w:pPr>
    </w:p>
    <w:p>
      <w:pPr>
        <w:spacing w:line="240" w:lineRule="auto" w:after="40"/>
        <w:jc w:val="center"/>
      </w:pPr>
      <w:r>
        <w:rPr>
          <w:rFonts w:ascii="Segoe UI" w:hAnsi="Segoe UI"/>
          <w:b/>
          <w:sz w:val="44"/>
        </w:rPr>
        <w:t>MALASAKIT RESPONSES REFERENCE LIST</w:t>
      </w:r>
    </w:p>
    <w:tbl>
      <w:tblPr>
        <w:tblStyle w:val="LightList-Accent3"/>
        <w:tblW w:type="auto" w:w="0"/>
        <w:jc w:val="center"/>
        <w:tblLook w:firstColumn="1" w:firstRow="1" w:lastColumn="0" w:lastRow="0" w:noHBand="0" w:noVBand="1" w:val="04A0"/>
      </w:tblPr>
      <w:tblGrid>
        <w:gridCol w:w="9360"/>
      </w:tblGrid>
      <w:tr>
        <w:tc>
          <w:tcPr>
            <w:tcW w:type="dxa" w:w="9360"/>
          </w:tcPr>
          <w:p>
            <w:r>
              <w:rPr>
                <w:color w:val="000000" w:themeColor="accent3"/>
                <w:sz w:val="6"/>
              </w:rPr>
              <w:t>_</w:t>
            </w:r>
          </w:p>
        </w:tc>
      </w:tr>
    </w:tbl>
    <w:p/>
    <w:p>
      <w:pPr>
        <w:sectPr>
          <w:pgSz w:w="12240" w:h="15840"/>
          <w:pgMar w:top="1440" w:right="1440" w:bottom="1440" w:left="1440" w:header="720" w:footer="720" w:gutter="0"/>
          <w:cols w:space="720" w:num="1"/>
          <w:docGrid w:linePitch="360"/>
        </w:sectPr>
      </w:pPr>
    </w:p>
    <w:tbl>
      <w:tblPr>
        <w:tblStyle w:val="LightList-Accent3"/>
        <w:tblW w:type="auto" w:w="0"/>
        <w:jc w:val="center"/>
        <w:tblLook w:firstColumn="1" w:firstRow="1" w:lastColumn="0" w:lastRow="0" w:noHBand="0" w:noVBand="1" w:val="04A0"/>
      </w:tblPr>
      <w:tblGrid>
        <w:gridCol w:w="4680"/>
        <w:gridCol w:w="4680"/>
      </w:tblGrid>
      <w:tr>
        <w:tc>
          <w:tcPr>
            <w:tcW w:type="auto" w:w="4680"/>
          </w:tcPr>
          <w:p>
            <w:r>
              <w:t>ID</w:t>
            </w:r>
          </w:p>
        </w:tc>
        <w:tc>
          <w:tcPr>
            <w:tcW w:type="dxa" w:w="4680"/>
          </w:tcPr>
          <w:p>
            <w:r>
              <w:t>Response</w:t>
            </w:r>
          </w:p>
        </w:tc>
      </w:tr>
      <w:tr>
        <w:tc>
          <w:tcPr>
            <w:tcW w:type="auto" w:w="4680"/>
          </w:tcPr>
          <w:p>
            <w:r>
              <w:t>1</w:t>
            </w:r>
          </w:p>
        </w:tc>
        <w:tc>
          <w:tcPr>
            <w:tcW w:type="dxa" w:w="4680"/>
          </w:tcPr>
          <w:p>
            <w:r>
              <w:t>magkaisa dapat ang mga tao</w:t>
            </w:r>
          </w:p>
        </w:tc>
      </w:tr>
      <w:tr>
        <w:tc>
          <w:tcPr>
            <w:tcW w:type="auto" w:w="4680"/>
          </w:tcPr>
          <w:p>
            <w:r>
              <w:t>2</w:t>
            </w:r>
          </w:p>
        </w:tc>
        <w:tc>
          <w:tcPr>
            <w:tcW w:type="dxa" w:w="4680"/>
          </w:tcPr>
          <w:p>
            <w:r>
              <w:t>mag karoon ng pagkakaiisa upang sa mga darating na mga sakuna ay malalagpasan</w:t>
            </w:r>
          </w:p>
        </w:tc>
      </w:tr>
      <w:tr>
        <w:tc>
          <w:tcPr>
            <w:tcW w:type="auto" w:w="4680"/>
          </w:tcPr>
          <w:p>
            <w:r>
              <w:t>3</w:t>
            </w:r>
          </w:p>
        </w:tc>
        <w:tc>
          <w:tcPr>
            <w:tcW w:type="dxa" w:w="4680"/>
          </w:tcPr>
          <w:p>
            <w:r>
              <w:t>magkaroon ng komunikasyon kung saan magkikita sa panahon ng kalamaidad</w:t>
            </w:r>
          </w:p>
        </w:tc>
      </w:tr>
      <w:tr>
        <w:tc>
          <w:tcPr>
            <w:tcW w:type="auto" w:w="4680"/>
          </w:tcPr>
          <w:p>
            <w:r>
              <w:t>4</w:t>
            </w:r>
          </w:p>
        </w:tc>
        <w:tc>
          <w:tcPr>
            <w:tcW w:type="dxa" w:w="4680"/>
          </w:tcPr>
          <w:p>
            <w:r>
              <w:t>paglilinis ng kanal wastong pagtatapon ng basura at kailangan mag ikot ikot ang mga tanod upang bantayan mga gamit ng tao</w:t>
            </w:r>
          </w:p>
        </w:tc>
      </w:tr>
      <w:tr>
        <w:tc>
          <w:tcPr>
            <w:tcW w:type="auto" w:w="4680"/>
          </w:tcPr>
          <w:p>
            <w:r>
              <w:t>5</w:t>
            </w:r>
          </w:p>
        </w:tc>
        <w:tc>
          <w:tcPr>
            <w:tcW w:type="dxa" w:w="4680"/>
          </w:tcPr>
          <w:p>
            <w:r>
              <w:t>malawakang information drive</w:t>
            </w:r>
          </w:p>
        </w:tc>
      </w:tr>
      <w:tr>
        <w:tc>
          <w:tcPr>
            <w:tcW w:type="auto" w:w="4680"/>
          </w:tcPr>
          <w:p>
            <w:r>
              <w:t>6</w:t>
            </w:r>
          </w:p>
        </w:tc>
        <w:tc>
          <w:tcPr>
            <w:tcW w:type="dxa" w:w="4680"/>
          </w:tcPr>
          <w:p>
            <w:r>
              <w:t>bago dumating ang bagyo magkaroon ng early warning system para mas maging handa ang mga tao</w:t>
            </w:r>
          </w:p>
        </w:tc>
      </w:tr>
      <w:tr>
        <w:tc>
          <w:tcPr>
            <w:tcW w:type="auto" w:w="4680"/>
          </w:tcPr>
          <w:p>
            <w:r>
              <w:t>7</w:t>
            </w:r>
          </w:p>
        </w:tc>
        <w:tc>
          <w:tcPr>
            <w:tcW w:type="dxa" w:w="4680"/>
          </w:tcPr>
          <w:p>
            <w:r>
              <w:t>magkaroon ng early warning upang maging handa ang mga tao sa darating na bagyo</w:t>
            </w:r>
          </w:p>
        </w:tc>
      </w:tr>
      <w:tr>
        <w:tc>
          <w:tcPr>
            <w:tcW w:type="auto" w:w="4680"/>
          </w:tcPr>
          <w:p>
            <w:r>
              <w:t>8</w:t>
            </w:r>
          </w:p>
        </w:tc>
        <w:tc>
          <w:tcPr>
            <w:tcW w:type="dxa" w:w="4680"/>
          </w:tcPr>
          <w:p>
            <w:r>
              <w:t>higit na pagtibayin ang early warning system device magkaroon ng maintenance quarterly para masigurong maayos ito bago dumating ang isang kalamidad</w:t>
            </w:r>
          </w:p>
        </w:tc>
      </w:tr>
      <w:tr>
        <w:tc>
          <w:tcPr>
            <w:tcW w:type="auto" w:w="4680"/>
          </w:tcPr>
          <w:p>
            <w:r>
              <w:t>9</w:t>
            </w:r>
          </w:p>
        </w:tc>
        <w:tc>
          <w:tcPr>
            <w:tcW w:type="dxa" w:w="4680"/>
          </w:tcPr>
          <w:p>
            <w:r>
              <w:t>lalo pang lumawat at lumago ang pagmamalasakit sa aming ka-barangay</w:t>
            </w:r>
          </w:p>
        </w:tc>
      </w:tr>
      <w:tr>
        <w:tc>
          <w:tcPr>
            <w:tcW w:type="auto" w:w="4680"/>
          </w:tcPr>
          <w:p>
            <w:r>
              <w:t>10</w:t>
            </w:r>
          </w:p>
        </w:tc>
        <w:tc>
          <w:tcPr>
            <w:tcW w:type="dxa" w:w="4680"/>
          </w:tcPr>
          <w:p>
            <w:r>
              <w:t>pagsunod sa sinasabi sa kung ano ang dapat gawin paghandaan ang lahat ng bibitbitin sa tuwing may sakuna</w:t>
            </w:r>
          </w:p>
        </w:tc>
      </w:tr>
      <w:tr>
        <w:tc>
          <w:tcPr>
            <w:tcW w:type="auto" w:w="4680"/>
          </w:tcPr>
          <w:p>
            <w:r>
              <w:t>11</w:t>
            </w:r>
          </w:p>
        </w:tc>
        <w:tc>
          <w:tcPr>
            <w:tcW w:type="dxa" w:w="4680"/>
          </w:tcPr>
          <w:p>
            <w:r>
              <w:t>pagkakaroon ng early warning device</w:t>
            </w:r>
          </w:p>
        </w:tc>
      </w:tr>
      <w:tr>
        <w:tc>
          <w:tcPr>
            <w:tcW w:type="auto" w:w="4680"/>
          </w:tcPr>
          <w:p>
            <w:r>
              <w:t>12</w:t>
            </w:r>
          </w:p>
        </w:tc>
        <w:tc>
          <w:tcPr>
            <w:tcW w:type="dxa" w:w="4680"/>
          </w:tcPr>
          <w:p>
            <w:r>
              <w:t>pagbibigay ng humanitarian assistance goods sa panahon ng kalamidad</w:t>
            </w:r>
          </w:p>
        </w:tc>
      </w:tr>
      <w:tr>
        <w:tc>
          <w:tcPr>
            <w:tcW w:type="auto" w:w="4680"/>
          </w:tcPr>
          <w:p>
            <w:r>
              <w:t>13</w:t>
            </w:r>
          </w:p>
        </w:tc>
        <w:tc>
          <w:tcPr>
            <w:tcW w:type="dxa" w:w="4680"/>
          </w:tcPr>
          <w:p>
            <w:r>
              <w:t>nais ko po sana magkaroon pa po ngmga ibat ibang paraan upang lalo pang maging handa ang aming mga kapitbahay po</w:t>
            </w:r>
          </w:p>
        </w:tc>
      </w:tr>
      <w:tr>
        <w:tc>
          <w:tcPr>
            <w:tcW w:type="auto" w:w="4680"/>
          </w:tcPr>
          <w:p>
            <w:r>
              <w:t>14</w:t>
            </w:r>
          </w:p>
        </w:tc>
        <w:tc>
          <w:tcPr>
            <w:tcW w:type="dxa" w:w="4680"/>
          </w:tcPr>
          <w:p>
            <w:r>
              <w:t>siguruhing magkaroon ng mga basurahan sa buong barangay dahil ito ang pangunahing sanhi ng kalamidad</w:t>
            </w:r>
          </w:p>
        </w:tc>
      </w:tr>
      <w:tr>
        <w:tc>
          <w:tcPr>
            <w:tcW w:type="auto" w:w="4680"/>
          </w:tcPr>
          <w:p>
            <w:r>
              <w:t>15</w:t>
            </w:r>
          </w:p>
        </w:tc>
        <w:tc>
          <w:tcPr>
            <w:tcW w:type="dxa" w:w="4680"/>
          </w:tcPr>
          <w:p>
            <w:r>
              <w:t>seminar tungkol sa bagyo at lindol para mapaghandaan</w:t>
            </w:r>
          </w:p>
        </w:tc>
      </w:tr>
      <w:tr>
        <w:tc>
          <w:tcPr>
            <w:tcW w:type="auto" w:w="4680"/>
          </w:tcPr>
          <w:p>
            <w:r>
              <w:t>16</w:t>
            </w:r>
          </w:p>
        </w:tc>
        <w:tc>
          <w:tcPr>
            <w:tcW w:type="dxa" w:w="4680"/>
          </w:tcPr>
          <w:p>
            <w:r>
              <w:t>maging alerto lagi sa mga di inaasahang bagay magtulong tulong opisyal man o hindi ng brgy</w:t>
            </w:r>
          </w:p>
        </w:tc>
      </w:tr>
      <w:tr>
        <w:tc>
          <w:tcPr>
            <w:tcW w:type="auto" w:w="4680"/>
          </w:tcPr>
          <w:p>
            <w:r>
              <w:t>17</w:t>
            </w:r>
          </w:p>
        </w:tc>
        <w:tc>
          <w:tcPr>
            <w:tcW w:type="dxa" w:w="4680"/>
          </w:tcPr>
          <w:p>
            <w:r>
              <w:t>magkaisa ang lahat maging totoo ang bawat isa sa kanilang tungkulin</w:t>
            </w:r>
          </w:p>
        </w:tc>
      </w:tr>
      <w:tr>
        <w:tc>
          <w:tcPr>
            <w:tcW w:type="auto" w:w="4680"/>
          </w:tcPr>
          <w:p>
            <w:r>
              <w:t>18</w:t>
            </w:r>
          </w:p>
        </w:tc>
        <w:tc>
          <w:tcPr>
            <w:tcW w:type="dxa" w:w="4680"/>
          </w:tcPr>
          <w:p>
            <w:r>
              <w:t>bawat pamilya ay dapat nagkakaisa</w:t>
            </w:r>
          </w:p>
        </w:tc>
      </w:tr>
      <w:tr>
        <w:tc>
          <w:tcPr>
            <w:tcW w:type="auto" w:w="4680"/>
          </w:tcPr>
          <w:p>
            <w:r>
              <w:t>19</w:t>
            </w:r>
          </w:p>
        </w:tc>
        <w:tc>
          <w:tcPr>
            <w:tcW w:type="dxa" w:w="4680"/>
          </w:tcPr>
          <w:p>
            <w:r>
              <w:t>maging handa sa ano mang dumating na bagyobaha sa komunidad sa ating bansa</w:t>
            </w:r>
          </w:p>
        </w:tc>
      </w:tr>
      <w:tr>
        <w:tc>
          <w:tcPr>
            <w:tcW w:type="auto" w:w="4680"/>
          </w:tcPr>
          <w:p>
            <w:r>
              <w:t>20</w:t>
            </w:r>
          </w:p>
        </w:tc>
        <w:tc>
          <w:tcPr>
            <w:tcW w:type="dxa" w:w="4680"/>
          </w:tcPr>
          <w:p>
            <w:r>
              <w:t>magkaroon ng komunikasyon at ikutin ng mga council members para makita ang sitwasyon ng barangay sa tuwing may kalamidad</w:t>
            </w:r>
          </w:p>
        </w:tc>
      </w:tr>
      <w:tr>
        <w:tc>
          <w:tcPr>
            <w:tcW w:type="auto" w:w="4680"/>
          </w:tcPr>
          <w:p>
            <w:r>
              <w:t>21</w:t>
            </w:r>
          </w:p>
        </w:tc>
        <w:tc>
          <w:tcPr>
            <w:tcW w:type="dxa" w:w="4680"/>
          </w:tcPr>
          <w:p>
            <w:r>
              <w:t>tumulong sa mga karatig bahay at magbigay ng naitabing pagkain sa mga napinsala ng bagyo</w:t>
            </w:r>
          </w:p>
        </w:tc>
      </w:tr>
      <w:tr>
        <w:tc>
          <w:tcPr>
            <w:tcW w:type="auto" w:w="4680"/>
          </w:tcPr>
          <w:p>
            <w:r>
              <w:t>22</w:t>
            </w:r>
          </w:p>
        </w:tc>
        <w:tc>
          <w:tcPr>
            <w:tcW w:type="dxa" w:w="4680"/>
          </w:tcPr>
          <w:p>
            <w:r>
              <w:t>maayos at malinaw na pagpaplano bilang paghahanda sa kalamidad</w:t>
            </w:r>
          </w:p>
        </w:tc>
      </w:tr>
      <w:tr>
        <w:tc>
          <w:tcPr>
            <w:tcW w:type="auto" w:w="4680"/>
          </w:tcPr>
          <w:p>
            <w:r>
              <w:t>23</w:t>
            </w:r>
          </w:p>
        </w:tc>
        <w:tc>
          <w:tcPr>
            <w:tcW w:type="dxa" w:w="4680"/>
          </w:tcPr>
          <w:p>
            <w:r>
              <w:t>maagang paghahanda bago dumating ang sakuna</w:t>
            </w:r>
          </w:p>
        </w:tc>
      </w:tr>
      <w:tr>
        <w:tc>
          <w:tcPr>
            <w:tcW w:type="auto" w:w="4680"/>
          </w:tcPr>
          <w:p>
            <w:r>
              <w:t>24</w:t>
            </w:r>
          </w:p>
        </w:tc>
        <w:tc>
          <w:tcPr>
            <w:tcW w:type="dxa" w:w="4680"/>
          </w:tcPr>
          <w:p>
            <w:r>
              <w:t>maging alerto at maging handa</w:t>
            </w:r>
          </w:p>
        </w:tc>
      </w:tr>
      <w:tr>
        <w:tc>
          <w:tcPr>
            <w:tcW w:type="auto" w:w="4680"/>
          </w:tcPr>
          <w:p>
            <w:r>
              <w:t>25</w:t>
            </w:r>
          </w:p>
        </w:tc>
        <w:tc>
          <w:tcPr>
            <w:tcW w:type="dxa" w:w="4680"/>
          </w:tcPr>
          <w:p>
            <w:r>
              <w:t>magdasal</w:t>
            </w:r>
          </w:p>
        </w:tc>
      </w:tr>
      <w:tr>
        <w:tc>
          <w:tcPr>
            <w:tcW w:type="auto" w:w="4680"/>
          </w:tcPr>
          <w:p>
            <w:r>
              <w:t>26</w:t>
            </w:r>
          </w:p>
        </w:tc>
        <w:tc>
          <w:tcPr>
            <w:tcW w:type="dxa" w:w="4680"/>
          </w:tcPr>
          <w:p>
            <w:r>
              <w:t>dapat ang barangay ay sanayin ang mga naninirahan sa kanilang lugar tungkol sa drrm na may sapat na pangangailangan sa pagsapit ng bagyobaha</w:t>
            </w:r>
          </w:p>
        </w:tc>
      </w:tr>
      <w:tr>
        <w:tc>
          <w:tcPr>
            <w:tcW w:type="auto" w:w="4680"/>
          </w:tcPr>
          <w:p>
            <w:r>
              <w:t>27</w:t>
            </w:r>
          </w:p>
        </w:tc>
        <w:tc>
          <w:tcPr>
            <w:tcW w:type="dxa" w:w="4680"/>
          </w:tcPr>
          <w:p>
            <w:r>
              <w:t>magkaroon ng maayos na komunikasyon gaya ng paggamit ng public address system para mabilis ang pagpaparating ng inpormasyon</w:t>
            </w:r>
          </w:p>
        </w:tc>
      </w:tr>
      <w:tr>
        <w:tc>
          <w:tcPr>
            <w:tcW w:type="auto" w:w="4680"/>
          </w:tcPr>
          <w:p>
            <w:r>
              <w:t>28</w:t>
            </w:r>
          </w:p>
        </w:tc>
        <w:tc>
          <w:tcPr>
            <w:tcW w:type="dxa" w:w="4680"/>
          </w:tcPr>
          <w:p>
            <w:r>
              <w:t>mabuti ang aming barangay at nakatutulong sa amin pag may problema dapat mas maging active pa ang ibang opisyal ng barangay kung maari 100 performance na maipaabot ang serbisyo sa mga tao</w:t>
            </w:r>
          </w:p>
        </w:tc>
      </w:tr>
      <w:tr>
        <w:tc>
          <w:tcPr>
            <w:tcW w:type="auto" w:w="4680"/>
          </w:tcPr>
          <w:p>
            <w:r>
              <w:t>29</w:t>
            </w:r>
          </w:p>
        </w:tc>
        <w:tc>
          <w:tcPr>
            <w:tcW w:type="dxa" w:w="4680"/>
          </w:tcPr>
          <w:p>
            <w:r>
              <w:t>bahay-bahay na pag-inform tungkol sa sakuna</w:t>
            </w:r>
          </w:p>
        </w:tc>
      </w:tr>
      <w:tr>
        <w:tc>
          <w:tcPr>
            <w:tcW w:type="auto" w:w="4680"/>
          </w:tcPr>
          <w:p>
            <w:r>
              <w:t>30</w:t>
            </w:r>
          </w:p>
        </w:tc>
        <w:tc>
          <w:tcPr>
            <w:tcW w:type="dxa" w:w="4680"/>
          </w:tcPr>
          <w:p>
            <w:r>
              <w:t>mabilis na pagiinform ng chairman upang mabilis na mapalaganap ang inpormasyon sa aking mga ka-barangay</w:t>
            </w:r>
          </w:p>
        </w:tc>
      </w:tr>
      <w:tr>
        <w:tc>
          <w:tcPr>
            <w:tcW w:type="auto" w:w="4680"/>
          </w:tcPr>
          <w:p>
            <w:r>
              <w:t>31</w:t>
            </w:r>
          </w:p>
        </w:tc>
        <w:tc>
          <w:tcPr>
            <w:tcW w:type="dxa" w:w="4680"/>
          </w:tcPr>
          <w:p>
            <w:r>
              <w:t>dapat may pakiki-isa sa barangay para kapag may sakunang dumating mas makakahanda sa anumang kalamidad na darating</w:t>
            </w:r>
          </w:p>
        </w:tc>
      </w:tr>
      <w:tr>
        <w:tc>
          <w:tcPr>
            <w:tcW w:type="auto" w:w="4680"/>
          </w:tcPr>
          <w:p>
            <w:r>
              <w:t>32</w:t>
            </w:r>
          </w:p>
        </w:tc>
        <w:tc>
          <w:tcPr>
            <w:tcW w:type="dxa" w:w="4680"/>
          </w:tcPr>
          <w:p>
            <w:r>
              <w:t>mapabilis ang paglilinis ng kanal at ilog</w:t>
            </w:r>
          </w:p>
        </w:tc>
      </w:tr>
      <w:tr>
        <w:tc>
          <w:tcPr>
            <w:tcW w:type="auto" w:w="4680"/>
          </w:tcPr>
          <w:p>
            <w:r>
              <w:t>33</w:t>
            </w:r>
          </w:p>
        </w:tc>
        <w:tc>
          <w:tcPr>
            <w:tcW w:type="dxa" w:w="4680"/>
          </w:tcPr>
          <w:p>
            <w:r>
              <w:t>magkaroon nang seminars about sa paghahanda upang ang mga mamamayan ay magkaroon ng kaalaman kung paano natin mapaglalaban kung ano mang sakuna ang dumating</w:t>
            </w:r>
          </w:p>
        </w:tc>
      </w:tr>
      <w:tr>
        <w:tc>
          <w:tcPr>
            <w:tcW w:type="auto" w:w="4680"/>
          </w:tcPr>
          <w:p>
            <w:r>
              <w:t>34</w:t>
            </w:r>
          </w:p>
        </w:tc>
        <w:tc>
          <w:tcPr>
            <w:tcW w:type="dxa" w:w="4680"/>
          </w:tcPr>
          <w:p>
            <w:r>
              <w:t>awareness and preparedness before and after the calamity</w:t>
            </w:r>
          </w:p>
        </w:tc>
      </w:tr>
      <w:tr>
        <w:tc>
          <w:tcPr>
            <w:tcW w:type="auto" w:w="4680"/>
          </w:tcPr>
          <w:p>
            <w:r>
              <w:t>35</w:t>
            </w:r>
          </w:p>
        </w:tc>
        <w:tc>
          <w:tcPr>
            <w:tcW w:type="dxa" w:w="4680"/>
          </w:tcPr>
          <w:p>
            <w:r>
              <w:t>dapa magkaroon ng tamang participation ang bawat isa</w:t>
            </w:r>
          </w:p>
        </w:tc>
      </w:tr>
      <w:tr>
        <w:tc>
          <w:tcPr>
            <w:tcW w:type="auto" w:w="4680"/>
          </w:tcPr>
          <w:p>
            <w:r>
              <w:t>36</w:t>
            </w:r>
          </w:p>
        </w:tc>
        <w:tc>
          <w:tcPr>
            <w:tcW w:type="dxa" w:w="4680"/>
          </w:tcPr>
          <w:p>
            <w:r>
              <w:t>ihanda ang lahat ng pweding magamit bilang comunicasion sa isat isa</w:t>
            </w:r>
          </w:p>
        </w:tc>
      </w:tr>
      <w:tr>
        <w:tc>
          <w:tcPr>
            <w:tcW w:type="auto" w:w="4680"/>
          </w:tcPr>
          <w:p>
            <w:r>
              <w:t>37</w:t>
            </w:r>
          </w:p>
        </w:tc>
        <w:tc>
          <w:tcPr>
            <w:tcW w:type="dxa" w:w="4680"/>
          </w:tcPr>
          <w:p>
            <w:r>
              <w:t>kaylangan maging aware sa mga balita</w:t>
            </w:r>
          </w:p>
        </w:tc>
      </w:tr>
      <w:tr>
        <w:tc>
          <w:tcPr>
            <w:tcW w:type="auto" w:w="4680"/>
          </w:tcPr>
          <w:p>
            <w:r>
              <w:t>38</w:t>
            </w:r>
          </w:p>
        </w:tc>
        <w:tc>
          <w:tcPr>
            <w:tcW w:type="dxa" w:w="4680"/>
          </w:tcPr>
          <w:p>
            <w:r>
              <w:t>at kaylangan panatilihing malinis ang mga kanal upang maiwasan ang pagbaha</w:t>
            </w:r>
          </w:p>
        </w:tc>
      </w:tr>
      <w:tr>
        <w:tc>
          <w:tcPr>
            <w:tcW w:type="auto" w:w="4680"/>
          </w:tcPr>
          <w:p>
            <w:r>
              <w:t>39</w:t>
            </w:r>
          </w:p>
        </w:tc>
        <w:tc>
          <w:tcPr>
            <w:tcW w:type="dxa" w:w="4680"/>
          </w:tcPr>
          <w:p>
            <w:r>
              <w:t>dapat makiisa ang komunidad sa barangay para mas maraming matulungan</w:t>
            </w:r>
          </w:p>
        </w:tc>
      </w:tr>
      <w:tr>
        <w:tc>
          <w:tcPr>
            <w:tcW w:type="auto" w:w="4680"/>
          </w:tcPr>
          <w:p>
            <w:r>
              <w:t>40</w:t>
            </w:r>
          </w:p>
        </w:tc>
        <w:tc>
          <w:tcPr>
            <w:tcW w:type="dxa" w:w="4680"/>
          </w:tcPr>
          <w:p>
            <w:r>
              <w:t>magkaroon ng sapat na medical kit at flashlight bilang paghahanda sa disaster</w:t>
            </w:r>
          </w:p>
        </w:tc>
      </w:tr>
      <w:tr>
        <w:tc>
          <w:tcPr>
            <w:tcW w:type="auto" w:w="4680"/>
          </w:tcPr>
          <w:p>
            <w:r>
              <w:t>41</w:t>
            </w:r>
          </w:p>
        </w:tc>
        <w:tc>
          <w:tcPr>
            <w:tcW w:type="dxa" w:w="4680"/>
          </w:tcPr>
          <w:p>
            <w:r>
              <w:t>pagkakaisa at pagtutulungan ng isat isa para lahat ay maging handa sa darating na kalamidad</w:t>
            </w:r>
          </w:p>
        </w:tc>
      </w:tr>
      <w:tr>
        <w:tc>
          <w:tcPr>
            <w:tcW w:type="auto" w:w="4680"/>
          </w:tcPr>
          <w:p>
            <w:r>
              <w:t>42</w:t>
            </w:r>
          </w:p>
        </w:tc>
        <w:tc>
          <w:tcPr>
            <w:tcW w:type="dxa" w:w="4680"/>
          </w:tcPr>
          <w:p>
            <w:r>
              <w:t>pagsabihan at bigyan ng importanteng kaalaman ang mga barangay na nasasakupan upang maging handa sa anumang kalamidad na darating</w:t>
            </w:r>
          </w:p>
        </w:tc>
      </w:tr>
      <w:tr>
        <w:tc>
          <w:tcPr>
            <w:tcW w:type="auto" w:w="4680"/>
          </w:tcPr>
          <w:p>
            <w:r>
              <w:t>43</w:t>
            </w:r>
          </w:p>
        </w:tc>
        <w:tc>
          <w:tcPr>
            <w:tcW w:type="dxa" w:w="4680"/>
          </w:tcPr>
          <w:p>
            <w:r>
              <w:t>maglagay ng garbage can kada kanto ng barangay</w:t>
            </w:r>
          </w:p>
        </w:tc>
      </w:tr>
      <w:tr>
        <w:tc>
          <w:tcPr>
            <w:tcW w:type="auto" w:w="4680"/>
          </w:tcPr>
          <w:p>
            <w:r>
              <w:t>44</w:t>
            </w:r>
          </w:p>
        </w:tc>
        <w:tc>
          <w:tcPr>
            <w:tcW w:type="dxa" w:w="4680"/>
          </w:tcPr>
          <w:p>
            <w:r>
              <w:t>pagtulong sa mga nagkakaroon ng pagbaha sa mga mababang lugar</w:t>
            </w:r>
          </w:p>
        </w:tc>
      </w:tr>
      <w:tr>
        <w:tc>
          <w:tcPr>
            <w:tcW w:type="auto" w:w="4680"/>
          </w:tcPr>
          <w:p>
            <w:r>
              <w:t>45</w:t>
            </w:r>
          </w:p>
        </w:tc>
        <w:tc>
          <w:tcPr>
            <w:tcW w:type="dxa" w:w="4680"/>
          </w:tcPr>
          <w:p>
            <w:r>
              <w:t>paglilinis ng kanal at pagtanggal ng basura para maiwasan ang pagbabaha</w:t>
            </w:r>
          </w:p>
        </w:tc>
      </w:tr>
      <w:tr>
        <w:tc>
          <w:tcPr>
            <w:tcW w:type="auto" w:w="4680"/>
          </w:tcPr>
          <w:p>
            <w:r>
              <w:t>46</w:t>
            </w:r>
          </w:p>
        </w:tc>
        <w:tc>
          <w:tcPr>
            <w:tcW w:type="dxa" w:w="4680"/>
          </w:tcPr>
          <w:p>
            <w:r>
              <w:t>magbigay ng seminar upang maging handa ang mga tao sa darating na kalamidad</w:t>
            </w:r>
          </w:p>
        </w:tc>
      </w:tr>
      <w:tr>
        <w:tc>
          <w:tcPr>
            <w:tcW w:type="auto" w:w="4680"/>
          </w:tcPr>
          <w:p>
            <w:r>
              <w:t>47</w:t>
            </w:r>
          </w:p>
        </w:tc>
        <w:tc>
          <w:tcPr>
            <w:tcW w:type="dxa" w:w="4680"/>
          </w:tcPr>
          <w:p>
            <w:r>
              <w:t>ayusin ang drainage ng barangay</w:t>
            </w:r>
          </w:p>
        </w:tc>
      </w:tr>
      <w:tr>
        <w:tc>
          <w:tcPr>
            <w:tcW w:type="auto" w:w="4680"/>
          </w:tcPr>
          <w:p>
            <w:r>
              <w:t>48</w:t>
            </w:r>
          </w:p>
        </w:tc>
        <w:tc>
          <w:tcPr>
            <w:tcW w:type="dxa" w:w="4680"/>
          </w:tcPr>
          <w:p>
            <w:r>
              <w:t>panatilihin ang kalinisan gaya ng mga nakabara sa kanal gaya ng clean-up drive para mabawasan ang pagbaha</w:t>
            </w:r>
          </w:p>
        </w:tc>
      </w:tr>
      <w:tr>
        <w:tc>
          <w:tcPr>
            <w:tcW w:type="auto" w:w="4680"/>
          </w:tcPr>
          <w:p>
            <w:r>
              <w:t>49</w:t>
            </w:r>
          </w:p>
        </w:tc>
        <w:tc>
          <w:tcPr>
            <w:tcW w:type="dxa" w:w="4680"/>
          </w:tcPr>
          <w:p>
            <w:r>
              <w:t>tumulong ang mga hindi masyadong naapektuhan ng bagyo</w:t>
            </w:r>
          </w:p>
        </w:tc>
      </w:tr>
      <w:tr>
        <w:tc>
          <w:tcPr>
            <w:tcW w:type="auto" w:w="4680"/>
          </w:tcPr>
          <w:p>
            <w:r>
              <w:t>50</w:t>
            </w:r>
          </w:p>
        </w:tc>
        <w:tc>
          <w:tcPr>
            <w:tcW w:type="dxa" w:w="4680"/>
          </w:tcPr>
          <w:p>
            <w:r>
              <w:t>magkaroon ang mga tao ng malinaw na koordinasyon sa barangay</w:t>
            </w:r>
          </w:p>
        </w:tc>
      </w:tr>
      <w:tr>
        <w:tc>
          <w:tcPr>
            <w:tcW w:type="auto" w:w="4680"/>
          </w:tcPr>
          <w:p>
            <w:r>
              <w:t>51</w:t>
            </w:r>
          </w:p>
        </w:tc>
        <w:tc>
          <w:tcPr>
            <w:tcW w:type="dxa" w:w="4680"/>
          </w:tcPr>
          <w:p>
            <w:r>
              <w:t>bago man dumating ang dilubyobagyo nakahanda na dapat ang mga gamit para sa bagyo katulad ng bangka para sa paglikas ng mga tao sa mataas na lugar</w:t>
            </w:r>
          </w:p>
        </w:tc>
      </w:tr>
      <w:tr>
        <w:tc>
          <w:tcPr>
            <w:tcW w:type="auto" w:w="4680"/>
          </w:tcPr>
          <w:p>
            <w:r>
              <w:t>52</w:t>
            </w:r>
          </w:p>
        </w:tc>
        <w:tc>
          <w:tcPr>
            <w:tcW w:type="dxa" w:w="4680"/>
          </w:tcPr>
          <w:p>
            <w:r>
              <w:t>araw-araw na maglinis ng kanal tanggalin ang mga basura at kailangan maging handa sa mga sakuna</w:t>
            </w:r>
          </w:p>
        </w:tc>
      </w:tr>
      <w:tr>
        <w:tc>
          <w:tcPr>
            <w:tcW w:type="auto" w:w="4680"/>
          </w:tcPr>
          <w:p>
            <w:r>
              <w:t>53</w:t>
            </w:r>
          </w:p>
        </w:tc>
        <w:tc>
          <w:tcPr>
            <w:tcW w:type="dxa" w:w="4680"/>
          </w:tcPr>
          <w:p>
            <w:r>
              <w:t>makiisa ang komunidad sa  mga aktibidades ng barangay</w:t>
            </w:r>
          </w:p>
        </w:tc>
      </w:tr>
      <w:tr>
        <w:tc>
          <w:tcPr>
            <w:tcW w:type="auto" w:w="4680"/>
          </w:tcPr>
          <w:p>
            <w:r>
              <w:t>54</w:t>
            </w:r>
          </w:p>
        </w:tc>
        <w:tc>
          <w:tcPr>
            <w:tcW w:type="dxa" w:w="4680"/>
          </w:tcPr>
          <w:p>
            <w:r>
              <w:t>magbigay ng seminar tungkol sa disaster preparedness at maglinis ng mga kanal at harap ng bahay</w:t>
            </w:r>
          </w:p>
        </w:tc>
      </w:tr>
      <w:tr>
        <w:tc>
          <w:tcPr>
            <w:tcW w:type="auto" w:w="4680"/>
          </w:tcPr>
          <w:p>
            <w:r>
              <w:t>55</w:t>
            </w:r>
          </w:p>
        </w:tc>
        <w:tc>
          <w:tcPr>
            <w:tcW w:type="dxa" w:w="4680"/>
          </w:tcPr>
          <w:p>
            <w:r>
              <w:t>tutulong lahat at magkaisa bilang paghahanda sa bagyo</w:t>
            </w:r>
          </w:p>
        </w:tc>
      </w:tr>
      <w:tr>
        <w:tc>
          <w:tcPr>
            <w:tcW w:type="auto" w:w="4680"/>
          </w:tcPr>
          <w:p>
            <w:r>
              <w:t>56</w:t>
            </w:r>
          </w:p>
        </w:tc>
        <w:tc>
          <w:tcPr>
            <w:tcW w:type="dxa" w:w="4680"/>
          </w:tcPr>
          <w:p>
            <w:r>
              <w:t>kaylangan maghanda ang mga mamamayan bago pa dumating ang kalamidad</w:t>
            </w:r>
          </w:p>
        </w:tc>
      </w:tr>
      <w:tr>
        <w:tc>
          <w:tcPr>
            <w:tcW w:type="auto" w:w="4680"/>
          </w:tcPr>
          <w:p>
            <w:r>
              <w:t>57</w:t>
            </w:r>
          </w:p>
        </w:tc>
        <w:tc>
          <w:tcPr>
            <w:tcW w:type="dxa" w:w="4680"/>
          </w:tcPr>
          <w:p>
            <w:r>
              <w:t>linisin ang mga kanal at siguraduhing walang baha</w:t>
            </w:r>
          </w:p>
        </w:tc>
      </w:tr>
      <w:tr>
        <w:tc>
          <w:tcPr>
            <w:tcW w:type="auto" w:w="4680"/>
          </w:tcPr>
          <w:p>
            <w:r>
              <w:t>58</w:t>
            </w:r>
          </w:p>
        </w:tc>
        <w:tc>
          <w:tcPr>
            <w:tcW w:type="dxa" w:w="4680"/>
          </w:tcPr>
          <w:p>
            <w:r>
              <w:t>mag coordinate sa barangay kung ano ang dapat gawin kung may sakuna eg tamang panahon ng paglikas laging maging handa ang pamilya sa maaring paglikas - mga gamit na dapat dalhin malinaw na komunikasyon kung ano ang dapat gawin kung saan lilikas at magkita kita</w:t>
            </w:r>
          </w:p>
        </w:tc>
      </w:tr>
      <w:tr>
        <w:tc>
          <w:tcPr>
            <w:tcW w:type="auto" w:w="4680"/>
          </w:tcPr>
          <w:p>
            <w:r>
              <w:t>59</w:t>
            </w:r>
          </w:p>
        </w:tc>
        <w:tc>
          <w:tcPr>
            <w:tcW w:type="dxa" w:w="4680"/>
          </w:tcPr>
          <w:p>
            <w:r>
              <w:t>magkaisa magtulong-tulong</w:t>
            </w:r>
          </w:p>
        </w:tc>
      </w:tr>
      <w:tr>
        <w:tc>
          <w:tcPr>
            <w:tcW w:type="auto" w:w="4680"/>
          </w:tcPr>
          <w:p>
            <w:r>
              <w:t>60</w:t>
            </w:r>
          </w:p>
        </w:tc>
        <w:tc>
          <w:tcPr>
            <w:tcW w:type="dxa" w:w="4680"/>
          </w:tcPr>
          <w:p>
            <w:r>
              <w:t>linisan ang paligid</w:t>
            </w:r>
          </w:p>
        </w:tc>
      </w:tr>
      <w:tr>
        <w:tc>
          <w:tcPr>
            <w:tcW w:type="auto" w:w="4680"/>
          </w:tcPr>
          <w:p>
            <w:r>
              <w:t>61</w:t>
            </w:r>
          </w:p>
        </w:tc>
        <w:tc>
          <w:tcPr>
            <w:tcW w:type="dxa" w:w="4680"/>
          </w:tcPr>
          <w:p>
            <w:r>
              <w:t>maghanda ng mga gamit para kapag may sakuna ay may nakahanda ka na agad</w:t>
            </w:r>
          </w:p>
        </w:tc>
      </w:tr>
      <w:tr>
        <w:tc>
          <w:tcPr>
            <w:tcW w:type="auto" w:w="4680"/>
          </w:tcPr>
          <w:p>
            <w:r>
              <w:t>62</w:t>
            </w:r>
          </w:p>
        </w:tc>
        <w:tc>
          <w:tcPr>
            <w:tcW w:type="dxa" w:w="4680"/>
          </w:tcPr>
          <w:p>
            <w:r>
              <w:t>itapon ang mga basura sa tamang lugar para hindi magbara ang kanal</w:t>
            </w:r>
          </w:p>
        </w:tc>
      </w:tr>
      <w:tr>
        <w:tc>
          <w:tcPr>
            <w:tcW w:type="auto" w:w="4680"/>
          </w:tcPr>
          <w:p>
            <w:r>
              <w:t>63</w:t>
            </w:r>
          </w:p>
        </w:tc>
        <w:tc>
          <w:tcPr>
            <w:tcW w:type="dxa" w:w="4680"/>
          </w:tcPr>
          <w:p>
            <w:r>
              <w:t>magkaisa ang mga tao sa barangay para sa kung anumang sakunang dumating ay handa ang lahat</w:t>
            </w:r>
          </w:p>
        </w:tc>
      </w:tr>
      <w:tr>
        <w:tc>
          <w:tcPr>
            <w:tcW w:type="auto" w:w="4680"/>
          </w:tcPr>
          <w:p>
            <w:r>
              <w:t>64</w:t>
            </w:r>
          </w:p>
        </w:tc>
        <w:tc>
          <w:tcPr>
            <w:tcW w:type="dxa" w:w="4680"/>
          </w:tcPr>
          <w:p>
            <w:r>
              <w:t>ayusin ang patakaran ng barangay egmas mabilis ang pagbibigay ng pagkain at tubig tuwing may sakuna</w:t>
            </w:r>
          </w:p>
        </w:tc>
      </w:tr>
      <w:tr>
        <w:tc>
          <w:tcPr>
            <w:tcW w:type="auto" w:w="4680"/>
          </w:tcPr>
          <w:p>
            <w:r>
              <w:t>65</w:t>
            </w:r>
          </w:p>
        </w:tc>
        <w:tc>
          <w:tcPr>
            <w:tcW w:type="dxa" w:w="4680"/>
          </w:tcPr>
          <w:p>
            <w:r>
              <w:t>laging paalalahanan ng barangay ang mga constituents bago dumating ang isang kalamidad</w:t>
            </w:r>
          </w:p>
        </w:tc>
      </w:tr>
      <w:tr>
        <w:tc>
          <w:tcPr>
            <w:tcW w:type="auto" w:w="4680"/>
          </w:tcPr>
          <w:p>
            <w:r>
              <w:t>66</w:t>
            </w:r>
          </w:p>
        </w:tc>
        <w:tc>
          <w:tcPr>
            <w:tcW w:type="dxa" w:w="4680"/>
          </w:tcPr>
          <w:p>
            <w:r>
              <w:t>magkaroon ng isang speaker na maiaannounce ang balita sa buong barangay</w:t>
            </w:r>
          </w:p>
        </w:tc>
      </w:tr>
      <w:tr>
        <w:tc>
          <w:tcPr>
            <w:tcW w:type="auto" w:w="4680"/>
          </w:tcPr>
          <w:p>
            <w:r>
              <w:t>67</w:t>
            </w:r>
          </w:p>
        </w:tc>
        <w:tc>
          <w:tcPr>
            <w:tcW w:type="dxa" w:w="4680"/>
          </w:tcPr>
          <w:p>
            <w:r>
              <w:t>mas epektibong pasabi ng barangay sa mga paparating na sakuna</w:t>
            </w:r>
          </w:p>
        </w:tc>
      </w:tr>
      <w:tr>
        <w:tc>
          <w:tcPr>
            <w:tcW w:type="auto" w:w="4680"/>
          </w:tcPr>
          <w:p>
            <w:r>
              <w:t>68</w:t>
            </w:r>
          </w:p>
        </w:tc>
        <w:tc>
          <w:tcPr>
            <w:tcW w:type="dxa" w:w="4680"/>
          </w:tcPr>
          <w:p>
            <w:r>
              <w:t>magkaroon pa ng mas madaming disaster drill</w:t>
            </w:r>
          </w:p>
        </w:tc>
      </w:tr>
      <w:tr>
        <w:tc>
          <w:tcPr>
            <w:tcW w:type="auto" w:w="4680"/>
          </w:tcPr>
          <w:p>
            <w:r>
              <w:t>69</w:t>
            </w:r>
          </w:p>
        </w:tc>
        <w:tc>
          <w:tcPr>
            <w:tcW w:type="dxa" w:w="4680"/>
          </w:tcPr>
          <w:p>
            <w:r>
              <w:t>dapat masigurado ang kalinisan ng ating mga kanal kailangan ng maayos na waste dsiposal ilabas lamang ang basura pag dumating na ang truck na tagahakot</w:t>
            </w:r>
          </w:p>
        </w:tc>
      </w:tr>
      <w:tr>
        <w:tc>
          <w:tcPr>
            <w:tcW w:type="auto" w:w="4680"/>
          </w:tcPr>
          <w:p>
            <w:r>
              <w:t>70</w:t>
            </w:r>
          </w:p>
        </w:tc>
        <w:tc>
          <w:tcPr>
            <w:tcW w:type="dxa" w:w="4680"/>
          </w:tcPr>
          <w:p>
            <w:r>
              <w:t>at higit sa lahat kailangan magtulungan ang mga ka-barangay</w:t>
            </w:r>
          </w:p>
        </w:tc>
      </w:tr>
      <w:tr>
        <w:tc>
          <w:tcPr>
            <w:tcW w:type="auto" w:w="4680"/>
          </w:tcPr>
          <w:p>
            <w:r>
              <w:t>71</w:t>
            </w:r>
          </w:p>
        </w:tc>
        <w:tc>
          <w:tcPr>
            <w:tcW w:type="dxa" w:w="4680"/>
          </w:tcPr>
          <w:p>
            <w:r>
              <w:t>karagdagang kagamitan sa brgy para sa disaster gaya ng disaster kit megaphone at iba pa karagdagang community volunteers bilang suporta sa barangay</w:t>
            </w:r>
          </w:p>
        </w:tc>
      </w:tr>
      <w:tr>
        <w:tc>
          <w:tcPr>
            <w:tcW w:type="auto" w:w="4680"/>
          </w:tcPr>
          <w:p>
            <w:r>
              <w:t>72</w:t>
            </w:r>
          </w:p>
        </w:tc>
        <w:tc>
          <w:tcPr>
            <w:tcW w:type="dxa" w:w="4680"/>
          </w:tcPr>
          <w:p>
            <w:r>
              <w:t>laging nakatuon sa weather forecast para malaman kung ano man ang panahon</w:t>
            </w:r>
          </w:p>
        </w:tc>
      </w:tr>
      <w:tr>
        <w:tc>
          <w:tcPr>
            <w:tcW w:type="auto" w:w="4680"/>
          </w:tcPr>
          <w:p>
            <w:r>
              <w:t>73</w:t>
            </w:r>
          </w:p>
        </w:tc>
        <w:tc>
          <w:tcPr>
            <w:tcW w:type="dxa" w:w="4680"/>
          </w:tcPr>
          <w:p>
            <w:r>
              <w:t>habang wala pa ang kalamidad dapat ay nakahanda ang mga nasasakupang barangay</w:t>
            </w:r>
          </w:p>
        </w:tc>
      </w:tr>
      <w:tr>
        <w:tc>
          <w:tcPr>
            <w:tcW w:type="auto" w:w="4680"/>
          </w:tcPr>
          <w:p>
            <w:r>
              <w:t>74</w:t>
            </w:r>
          </w:p>
        </w:tc>
        <w:tc>
          <w:tcPr>
            <w:tcW w:type="dxa" w:w="4680"/>
          </w:tcPr>
          <w:p>
            <w:r>
              <w:t>linisin ang kanal</w:t>
            </w:r>
          </w:p>
        </w:tc>
      </w:tr>
      <w:tr>
        <w:tc>
          <w:tcPr>
            <w:tcW w:type="auto" w:w="4680"/>
          </w:tcPr>
          <w:p>
            <w:r>
              <w:t>75</w:t>
            </w:r>
          </w:p>
        </w:tc>
        <w:tc>
          <w:tcPr>
            <w:tcW w:type="dxa" w:w="4680"/>
          </w:tcPr>
          <w:p>
            <w:r>
              <w:t>pagtawag sa mga anak ni chairman sa kung ano ang kailangan pa ng tahanan</w:t>
            </w:r>
          </w:p>
        </w:tc>
      </w:tr>
      <w:tr>
        <w:tc>
          <w:tcPr>
            <w:tcW w:type="auto" w:w="4680"/>
          </w:tcPr>
          <w:p>
            <w:r>
              <w:t>76</w:t>
            </w:r>
          </w:p>
        </w:tc>
        <w:tc>
          <w:tcPr>
            <w:tcW w:type="dxa" w:w="4680"/>
          </w:tcPr>
          <w:p>
            <w:r>
              <w:t>basta gawin ng barangay ang trabaho nila</w:t>
            </w:r>
          </w:p>
        </w:tc>
      </w:tr>
      <w:tr>
        <w:tc>
          <w:tcPr>
            <w:tcW w:type="auto" w:w="4680"/>
          </w:tcPr>
          <w:p>
            <w:r>
              <w:t>77</w:t>
            </w:r>
          </w:p>
        </w:tc>
        <w:tc>
          <w:tcPr>
            <w:tcW w:type="dxa" w:w="4680"/>
          </w:tcPr>
          <w:p>
            <w:r>
              <w:t>magbibigay ng mga babala at impormasyon sa bawat kabahayan para mabigyan kami ng impormasyon tungkol parating na mga sakuna</w:t>
            </w:r>
          </w:p>
        </w:tc>
      </w:tr>
      <w:tr>
        <w:tc>
          <w:tcPr>
            <w:tcW w:type="auto" w:w="4680"/>
          </w:tcPr>
          <w:p>
            <w:r>
              <w:t>78</w:t>
            </w:r>
          </w:p>
        </w:tc>
        <w:tc>
          <w:tcPr>
            <w:tcW w:type="dxa" w:w="4680"/>
          </w:tcPr>
          <w:p>
            <w:r>
              <w:t>linisin ang lahat ng kanal at wastong pagtatapon ng basura</w:t>
            </w:r>
          </w:p>
        </w:tc>
      </w:tr>
      <w:tr>
        <w:tc>
          <w:tcPr>
            <w:tcW w:type="auto" w:w="4680"/>
          </w:tcPr>
          <w:p>
            <w:r>
              <w:t>79</w:t>
            </w:r>
          </w:p>
        </w:tc>
        <w:tc>
          <w:tcPr>
            <w:tcW w:type="dxa" w:w="4680"/>
          </w:tcPr>
          <w:p>
            <w:r>
              <w:t>collaborate with people and proper information dissemination</w:t>
            </w:r>
          </w:p>
        </w:tc>
      </w:tr>
      <w:tr>
        <w:tc>
          <w:tcPr>
            <w:tcW w:type="auto" w:w="4680"/>
          </w:tcPr>
          <w:p>
            <w:r>
              <w:t>80</w:t>
            </w:r>
          </w:p>
        </w:tc>
        <w:tc>
          <w:tcPr>
            <w:tcW w:type="dxa" w:w="4680"/>
          </w:tcPr>
          <w:p>
            <w:r>
              <w:t>instead of seminars and manual printing of warnings door to door for disaster awareness it would be better to take advantage of technological gadgets like mobile devices and even social medias to fully maximize information dissemination</w:t>
            </w:r>
          </w:p>
        </w:tc>
      </w:tr>
      <w:tr>
        <w:tc>
          <w:tcPr>
            <w:tcW w:type="auto" w:w="4680"/>
          </w:tcPr>
          <w:p>
            <w:r>
              <w:t>81</w:t>
            </w:r>
          </w:p>
        </w:tc>
        <w:tc>
          <w:tcPr>
            <w:tcW w:type="dxa" w:w="4680"/>
          </w:tcPr>
          <w:p>
            <w:r>
              <w:t>put up loud sirens that would alert citizens for disasters drills or actual disaster scenarios</w:t>
            </w:r>
          </w:p>
        </w:tc>
      </w:tr>
      <w:tr>
        <w:tc>
          <w:tcPr>
            <w:tcW w:type="auto" w:w="4680"/>
          </w:tcPr>
          <w:p>
            <w:r>
              <w:t>82</w:t>
            </w:r>
          </w:p>
        </w:tc>
        <w:tc>
          <w:tcPr>
            <w:tcW w:type="dxa" w:w="4680"/>
          </w:tcPr>
          <w:p>
            <w:r>
              <w:t>gumawa ng organisasyon na magtutulongan para sa paglilinis ng barangay</w:t>
            </w:r>
          </w:p>
        </w:tc>
      </w:tr>
      <w:tr>
        <w:tc>
          <w:tcPr>
            <w:tcW w:type="auto" w:w="4680"/>
          </w:tcPr>
          <w:p>
            <w:r>
              <w:t>83</w:t>
            </w:r>
          </w:p>
        </w:tc>
        <w:tc>
          <w:tcPr>
            <w:tcW w:type="dxa" w:w="4680"/>
          </w:tcPr>
          <w:p>
            <w:r>
              <w:t>regularly clean canals and monitor garbage collection</w:t>
            </w:r>
          </w:p>
        </w:tc>
      </w:tr>
      <w:tr>
        <w:tc>
          <w:tcPr>
            <w:tcW w:type="auto" w:w="4680"/>
          </w:tcPr>
          <w:p>
            <w:r>
              <w:t>84</w:t>
            </w:r>
          </w:p>
        </w:tc>
        <w:tc>
          <w:tcPr>
            <w:tcW w:type="dxa" w:w="4680"/>
          </w:tcPr>
          <w:p>
            <w:r>
              <w:t>organize frequent events or activities concerning disaster preparedness</w:t>
            </w:r>
          </w:p>
        </w:tc>
      </w:tr>
      <w:tr>
        <w:tc>
          <w:tcPr>
            <w:tcW w:type="auto" w:w="4680"/>
          </w:tcPr>
          <w:p>
            <w:r>
              <w:t>85</w:t>
            </w:r>
          </w:p>
        </w:tc>
        <w:tc>
          <w:tcPr>
            <w:tcW w:type="dxa" w:w="4680"/>
          </w:tcPr>
          <w:p>
            <w:r>
              <w:t>early warning signal</w:t>
            </w:r>
          </w:p>
        </w:tc>
      </w:tr>
      <w:tr>
        <w:tc>
          <w:tcPr>
            <w:tcW w:type="auto" w:w="4680"/>
          </w:tcPr>
          <w:p>
            <w:r>
              <w:t>86</w:t>
            </w:r>
          </w:p>
        </w:tc>
        <w:tc>
          <w:tcPr>
            <w:tcW w:type="dxa" w:w="4680"/>
          </w:tcPr>
          <w:p>
            <w:r>
              <w:t>clean drainage regularly</w:t>
            </w:r>
          </w:p>
        </w:tc>
      </w:tr>
      <w:tr>
        <w:tc>
          <w:tcPr>
            <w:tcW w:type="auto" w:w="4680"/>
          </w:tcPr>
          <w:p>
            <w:r>
              <w:t>87</w:t>
            </w:r>
          </w:p>
        </w:tc>
        <w:tc>
          <w:tcPr>
            <w:tcW w:type="dxa" w:w="4680"/>
          </w:tcPr>
          <w:p>
            <w:r>
              <w:t>implement an sms information dissimination system for disaster events</w:t>
            </w:r>
          </w:p>
        </w:tc>
      </w:tr>
      <w:tr>
        <w:tc>
          <w:tcPr>
            <w:tcW w:type="auto" w:w="4680"/>
          </w:tcPr>
          <w:p>
            <w:r>
              <w:t>88</w:t>
            </w:r>
          </w:p>
        </w:tc>
        <w:tc>
          <w:tcPr>
            <w:tcW w:type="dxa" w:w="4680"/>
          </w:tcPr>
          <w:p>
            <w:r>
              <w:t>organize disaster drills</w:t>
            </w:r>
          </w:p>
        </w:tc>
      </w:tr>
      <w:tr>
        <w:tc>
          <w:tcPr>
            <w:tcW w:type="auto" w:w="4680"/>
          </w:tcPr>
          <w:p>
            <w:r>
              <w:t>89</w:t>
            </w:r>
          </w:p>
        </w:tc>
        <w:tc>
          <w:tcPr>
            <w:tcW w:type="dxa" w:w="4680"/>
          </w:tcPr>
          <w:p>
            <w:r>
              <w:t>disaster risk seminars</w:t>
            </w:r>
          </w:p>
        </w:tc>
      </w:tr>
      <w:tr>
        <w:tc>
          <w:tcPr>
            <w:tcW w:type="auto" w:w="4680"/>
          </w:tcPr>
          <w:p>
            <w:r>
              <w:t>90</w:t>
            </w:r>
          </w:p>
        </w:tc>
        <w:tc>
          <w:tcPr>
            <w:tcW w:type="dxa" w:w="4680"/>
          </w:tcPr>
          <w:p>
            <w:r>
              <w:t>dapat lahat ng mamamayan nang isang barangay o kumonidad ay ma-inform nang maayos tungkol sa paparating na dilubyo upang sila ay makapaghanda ng mabuti kung ano ang dapat nilang gawin</w:t>
            </w:r>
          </w:p>
        </w:tc>
      </w:tr>
      <w:tr>
        <w:tc>
          <w:tcPr>
            <w:tcW w:type="auto" w:w="4680"/>
          </w:tcPr>
          <w:p>
            <w:r>
              <w:t>91</w:t>
            </w:r>
          </w:p>
        </w:tc>
        <w:tc>
          <w:tcPr>
            <w:tcW w:type="dxa" w:w="4680"/>
          </w:tcPr>
          <w:p>
            <w:r>
              <w:t>prepare emergency supplies</w:t>
            </w:r>
          </w:p>
        </w:tc>
      </w:tr>
      <w:tr>
        <w:tc>
          <w:tcPr>
            <w:tcW w:type="auto" w:w="4680"/>
          </w:tcPr>
          <w:p>
            <w:r>
              <w:t>92</w:t>
            </w:r>
          </w:p>
        </w:tc>
        <w:tc>
          <w:tcPr>
            <w:tcW w:type="dxa" w:w="4680"/>
          </w:tcPr>
          <w:p>
            <w:r>
              <w:t>help each other respect each other</w:t>
            </w:r>
          </w:p>
        </w:tc>
      </w:tr>
      <w:tr>
        <w:tc>
          <w:tcPr>
            <w:tcW w:type="auto" w:w="4680"/>
          </w:tcPr>
          <w:p>
            <w:r>
              <w:t>93</w:t>
            </w:r>
          </w:p>
        </w:tc>
        <w:tc>
          <w:tcPr>
            <w:tcW w:type="dxa" w:w="4680"/>
          </w:tcPr>
          <w:p>
            <w:r>
              <w:t>free food supplies</w:t>
            </w:r>
          </w:p>
        </w:tc>
      </w:tr>
      <w:tr>
        <w:tc>
          <w:tcPr>
            <w:tcW w:type="auto" w:w="4680"/>
          </w:tcPr>
          <w:p>
            <w:r>
              <w:t>94</w:t>
            </w:r>
          </w:p>
        </w:tc>
        <w:tc>
          <w:tcPr>
            <w:tcW w:type="dxa" w:w="4680"/>
          </w:tcPr>
          <w:p>
            <w:r>
              <w:t>improve the drainage system</w:t>
            </w:r>
          </w:p>
        </w:tc>
      </w:tr>
      <w:tr>
        <w:tc>
          <w:tcPr>
            <w:tcW w:type="auto" w:w="4680"/>
          </w:tcPr>
          <w:p>
            <w:r>
              <w:t>95</w:t>
            </w:r>
          </w:p>
        </w:tc>
        <w:tc>
          <w:tcPr>
            <w:tcW w:type="dxa" w:w="4680"/>
          </w:tcPr>
          <w:p>
            <w:r>
              <w:t>prepare a place for evacuees</w:t>
            </w:r>
          </w:p>
        </w:tc>
      </w:tr>
      <w:tr>
        <w:tc>
          <w:tcPr>
            <w:tcW w:type="auto" w:w="4680"/>
          </w:tcPr>
          <w:p>
            <w:r>
              <w:t>96</w:t>
            </w:r>
          </w:p>
        </w:tc>
        <w:tc>
          <w:tcPr>
            <w:tcW w:type="dxa" w:w="4680"/>
          </w:tcPr>
          <w:p>
            <w:r>
              <w:t>strongly enforce the laws of not throwing trash anywhere</w:t>
            </w:r>
          </w:p>
        </w:tc>
      </w:tr>
      <w:tr>
        <w:tc>
          <w:tcPr>
            <w:tcW w:type="auto" w:w="4680"/>
          </w:tcPr>
          <w:p>
            <w:r>
              <w:t>97</w:t>
            </w:r>
          </w:p>
        </w:tc>
        <w:tc>
          <w:tcPr>
            <w:tcW w:type="dxa" w:w="4680"/>
          </w:tcPr>
          <w:p>
            <w:r>
              <w:t>implement a better notification system regarding of the upcoming disaster</w:t>
            </w:r>
          </w:p>
        </w:tc>
      </w:tr>
      <w:tr>
        <w:tc>
          <w:tcPr>
            <w:tcW w:type="auto" w:w="4680"/>
          </w:tcPr>
          <w:p>
            <w:r>
              <w:t>98</w:t>
            </w:r>
          </w:p>
        </w:tc>
        <w:tc>
          <w:tcPr>
            <w:tcW w:type="dxa" w:w="4680"/>
          </w:tcPr>
          <w:p>
            <w:r>
              <w:t>have strict rules in garbage segregation</w:t>
            </w:r>
          </w:p>
        </w:tc>
      </w:tr>
      <w:tr>
        <w:tc>
          <w:tcPr>
            <w:tcW w:type="auto" w:w="4680"/>
          </w:tcPr>
          <w:p>
            <w:r>
              <w:t>99</w:t>
            </w:r>
          </w:p>
        </w:tc>
        <w:tc>
          <w:tcPr>
            <w:tcW w:type="dxa" w:w="4680"/>
          </w:tcPr>
          <w:p>
            <w:r>
              <w:t>doing weekly check up on flood prone areas and community general cleaning</w:t>
            </w:r>
          </w:p>
        </w:tc>
      </w:tr>
      <w:tr>
        <w:tc>
          <w:tcPr>
            <w:tcW w:type="auto" w:w="4680"/>
          </w:tcPr>
          <w:p>
            <w:r>
              <w:t>100</w:t>
            </w:r>
          </w:p>
        </w:tc>
        <w:tc>
          <w:tcPr>
            <w:tcW w:type="dxa" w:w="4680"/>
          </w:tcPr>
          <w:p>
            <w:r>
              <w:t>implement a notification system for any upcoming disaster</w:t>
            </w:r>
          </w:p>
        </w:tc>
      </w:tr>
      <w:tr>
        <w:tc>
          <w:tcPr>
            <w:tcW w:type="auto" w:w="4680"/>
          </w:tcPr>
          <w:p>
            <w:r>
              <w:t>101</w:t>
            </w:r>
          </w:p>
        </w:tc>
        <w:tc>
          <w:tcPr>
            <w:tcW w:type="dxa" w:w="4680"/>
          </w:tcPr>
          <w:p>
            <w:r>
              <w:t>inform them what would be the consequence of not preparing or not evacuating before the typhoon</w:t>
            </w:r>
          </w:p>
        </w:tc>
      </w:tr>
      <w:tr>
        <w:tc>
          <w:tcPr>
            <w:tcW w:type="auto" w:w="4680"/>
          </w:tcPr>
          <w:p>
            <w:r>
              <w:t>102</w:t>
            </w:r>
          </w:p>
        </w:tc>
        <w:tc>
          <w:tcPr>
            <w:tcW w:type="dxa" w:w="4680"/>
          </w:tcPr>
          <w:p>
            <w:r>
              <w:t>the barangay government workers should roam around the barangay and do announcements via megaphones</w:t>
            </w:r>
          </w:p>
        </w:tc>
      </w:tr>
      <w:tr>
        <w:tc>
          <w:tcPr>
            <w:tcW w:type="auto" w:w="4680"/>
          </w:tcPr>
          <w:p>
            <w:r>
              <w:t>103</w:t>
            </w:r>
          </w:p>
        </w:tc>
        <w:tc>
          <w:tcPr>
            <w:tcW w:type="dxa" w:w="4680"/>
          </w:tcPr>
          <w:p>
            <w:r>
              <w:t>improving imformation dissemenation within the barangay</w:t>
            </w:r>
          </w:p>
        </w:tc>
      </w:tr>
      <w:tr>
        <w:tc>
          <w:tcPr>
            <w:tcW w:type="auto" w:w="4680"/>
          </w:tcPr>
          <w:p>
            <w:r>
              <w:t>104</w:t>
            </w:r>
          </w:p>
        </w:tc>
        <w:tc>
          <w:tcPr>
            <w:tcW w:type="dxa" w:w="4680"/>
          </w:tcPr>
          <w:p>
            <w:r>
              <w:t>inform the people the consequences of not preparing andor not preparing before typhoon</w:t>
            </w:r>
          </w:p>
        </w:tc>
      </w:tr>
      <w:tr>
        <w:tc>
          <w:tcPr>
            <w:tcW w:type="auto" w:w="4680"/>
          </w:tcPr>
          <w:p>
            <w:r>
              <w:t>105</w:t>
            </w:r>
          </w:p>
        </w:tc>
        <w:tc>
          <w:tcPr>
            <w:tcW w:type="dxa" w:w="4680"/>
          </w:tcPr>
          <w:p>
            <w:r>
              <w:t>the barangay government workers should roam around the barangay and do announcements via megaphones</w:t>
            </w:r>
          </w:p>
        </w:tc>
      </w:tr>
      <w:tr>
        <w:tc>
          <w:tcPr>
            <w:tcW w:type="auto" w:w="4680"/>
          </w:tcPr>
          <w:p>
            <w:r>
              <w:t>106</w:t>
            </w:r>
          </w:p>
        </w:tc>
        <w:tc>
          <w:tcPr>
            <w:tcW w:type="dxa" w:w="4680"/>
          </w:tcPr>
          <w:p>
            <w:r>
              <w:t>have emergency supplies and medicine</w:t>
            </w:r>
          </w:p>
        </w:tc>
      </w:tr>
      <w:tr>
        <w:tc>
          <w:tcPr>
            <w:tcW w:type="auto" w:w="4680"/>
          </w:tcPr>
          <w:p>
            <w:r>
              <w:t>107</w:t>
            </w:r>
          </w:p>
        </w:tc>
        <w:tc>
          <w:tcPr>
            <w:tcW w:type="dxa" w:w="4680"/>
          </w:tcPr>
          <w:p>
            <w:r>
              <w:t>clean up the streets to lessen probability of flood</w:t>
            </w:r>
          </w:p>
        </w:tc>
      </w:tr>
      <w:tr>
        <w:tc>
          <w:tcPr>
            <w:tcW w:type="auto" w:w="4680"/>
          </w:tcPr>
          <w:p>
            <w:r>
              <w:t>108</w:t>
            </w:r>
          </w:p>
        </w:tc>
        <w:tc>
          <w:tcPr>
            <w:tcW w:type="dxa" w:w="4680"/>
          </w:tcPr>
          <w:p>
            <w:r>
              <w:t>by being alerg</w:t>
            </w:r>
          </w:p>
        </w:tc>
      </w:tr>
      <w:tr>
        <w:tc>
          <w:tcPr>
            <w:tcW w:type="auto" w:w="4680"/>
          </w:tcPr>
          <w:p>
            <w:r>
              <w:t>109</w:t>
            </w:r>
          </w:p>
        </w:tc>
        <w:tc>
          <w:tcPr>
            <w:tcW w:type="dxa" w:w="4680"/>
          </w:tcPr>
          <w:p>
            <w:r>
              <w:t>by providing a designated shelterarea for different familiescluster</w:t>
            </w:r>
          </w:p>
        </w:tc>
      </w:tr>
      <w:tr>
        <w:tc>
          <w:tcPr>
            <w:tcW w:type="auto" w:w="4680"/>
          </w:tcPr>
          <w:p>
            <w:r>
              <w:t>110</w:t>
            </w:r>
          </w:p>
        </w:tc>
        <w:tc>
          <w:tcPr>
            <w:tcW w:type="dxa" w:w="4680"/>
          </w:tcPr>
          <w:p>
            <w:r>
              <w:t>provide food and supplies to those that are in need</w:t>
            </w:r>
          </w:p>
        </w:tc>
      </w:tr>
      <w:tr>
        <w:tc>
          <w:tcPr>
            <w:tcW w:type="auto" w:w="4680"/>
          </w:tcPr>
          <w:p>
            <w:r>
              <w:t>111</w:t>
            </w:r>
          </w:p>
        </w:tc>
        <w:tc>
          <w:tcPr>
            <w:tcW w:type="dxa" w:w="4680"/>
          </w:tcPr>
          <w:p>
            <w:r>
              <w:t>make an announcement earlier</w:t>
            </w:r>
          </w:p>
        </w:tc>
      </w:tr>
      <w:tr>
        <w:tc>
          <w:tcPr>
            <w:tcW w:type="auto" w:w="4680"/>
          </w:tcPr>
          <w:p>
            <w:r>
              <w:t>112</w:t>
            </w:r>
          </w:p>
        </w:tc>
        <w:tc>
          <w:tcPr>
            <w:tcW w:type="dxa" w:w="4680"/>
          </w:tcPr>
          <w:p>
            <w:r>
              <w:t>improved communication and faster response of the public civil workers to minimize theft or lawlessness in general this can be done through better training among people of the barangay we have the technology to do so but we lack the discipline</w:t>
            </w:r>
          </w:p>
        </w:tc>
      </w:tr>
      <w:tr>
        <w:tc>
          <w:tcPr>
            <w:tcW w:type="auto" w:w="4680"/>
          </w:tcPr>
          <w:p>
            <w:r>
              <w:t>113</w:t>
            </w:r>
          </w:p>
        </w:tc>
        <w:tc>
          <w:tcPr>
            <w:tcW w:type="dxa" w:w="4680"/>
          </w:tcPr>
          <w:p>
            <w:r>
              <w:t>force training on proper disposing of garbages and basic survival skills in the presence of disaster</w:t>
            </w:r>
          </w:p>
        </w:tc>
      </w:tr>
      <w:tr>
        <w:tc>
          <w:tcPr>
            <w:tcW w:type="auto" w:w="4680"/>
          </w:tcPr>
          <w:p>
            <w:r>
              <w:t>114</w:t>
            </w:r>
          </w:p>
        </w:tc>
        <w:tc>
          <w:tcPr>
            <w:tcW w:type="dxa" w:w="4680"/>
          </w:tcPr>
          <w:p>
            <w:r>
              <w:t>have sirens and an adequate evacuation centeran armed forces eg turrets</w:t>
            </w:r>
          </w:p>
        </w:tc>
      </w:tr>
      <w:tr>
        <w:tc>
          <w:tcPr>
            <w:tcW w:type="auto" w:w="4680"/>
          </w:tcPr>
          <w:p>
            <w:r>
              <w:t>115</w:t>
            </w:r>
          </w:p>
        </w:tc>
        <w:tc>
          <w:tcPr>
            <w:tcW w:type="dxa" w:w="4680"/>
          </w:tcPr>
          <w:p>
            <w:r>
              <w:t>actually appropriate funds in case of disasters instead of putting them in their pockets</w:t>
            </w:r>
          </w:p>
        </w:tc>
      </w:tr>
      <w:tr>
        <w:tc>
          <w:tcPr>
            <w:tcW w:type="auto" w:w="4680"/>
          </w:tcPr>
          <w:p>
            <w:r>
              <w:t>116</w:t>
            </w:r>
          </w:p>
        </w:tc>
        <w:tc>
          <w:tcPr>
            <w:tcW w:type="dxa" w:w="4680"/>
          </w:tcPr>
          <w:p>
            <w:r>
              <w:t>better planning and more advanced warning</w:t>
            </w:r>
          </w:p>
        </w:tc>
      </w:tr>
      <w:tr>
        <w:tc>
          <w:tcPr>
            <w:tcW w:type="auto" w:w="4680"/>
          </w:tcPr>
          <w:p>
            <w:r>
              <w:t>117</w:t>
            </w:r>
          </w:p>
        </w:tc>
        <w:tc>
          <w:tcPr>
            <w:tcW w:type="dxa" w:w="4680"/>
          </w:tcPr>
          <w:p>
            <w:r>
              <w:t>begin by fixing the drainage system</w:t>
            </w:r>
          </w:p>
        </w:tc>
      </w:tr>
      <w:tr>
        <w:tc>
          <w:tcPr>
            <w:tcW w:type="auto" w:w="4680"/>
          </w:tcPr>
          <w:p>
            <w:r>
              <w:t>118</w:t>
            </w:r>
          </w:p>
        </w:tc>
        <w:tc>
          <w:tcPr>
            <w:tcW w:type="dxa" w:w="4680"/>
          </w:tcPr>
          <w:p>
            <w:r>
              <w:t>actually appropriate funds instead of putting it in their pockets</w:t>
            </w:r>
          </w:p>
        </w:tc>
      </w:tr>
      <w:tr>
        <w:tc>
          <w:tcPr>
            <w:tcW w:type="auto" w:w="4680"/>
          </w:tcPr>
          <w:p>
            <w:r>
              <w:t>119</w:t>
            </w:r>
          </w:p>
        </w:tc>
        <w:tc>
          <w:tcPr>
            <w:tcW w:type="dxa" w:w="4680"/>
          </w:tcPr>
          <w:p>
            <w:r>
              <w:t>help others when in need</w:t>
            </w:r>
          </w:p>
        </w:tc>
      </w:tr>
      <w:tr>
        <w:tc>
          <w:tcPr>
            <w:tcW w:type="auto" w:w="4680"/>
          </w:tcPr>
          <w:p>
            <w:r>
              <w:t>120</w:t>
            </w:r>
          </w:p>
        </w:tc>
        <w:tc>
          <w:tcPr>
            <w:tcW w:type="dxa" w:w="4680"/>
          </w:tcPr>
          <w:p>
            <w:r>
              <w:t>constantly remind citizens via minimalist posters of what they should do during one of these disasters</w:t>
            </w:r>
          </w:p>
        </w:tc>
      </w:tr>
      <w:tr>
        <w:tc>
          <w:tcPr>
            <w:tcW w:type="auto" w:w="4680"/>
          </w:tcPr>
          <w:p>
            <w:r>
              <w:t>121</w:t>
            </w:r>
          </w:p>
        </w:tc>
        <w:tc>
          <w:tcPr>
            <w:tcW w:type="dxa" w:w="4680"/>
          </w:tcPr>
          <w:p>
            <w:r>
              <w:t>to implement disaster drills in our barangay and be more cautious about the possibilities that may cause damage in our place</w:t>
            </w:r>
          </w:p>
        </w:tc>
      </w:tr>
      <w:tr>
        <w:tc>
          <w:tcPr>
            <w:tcW w:type="auto" w:w="4680"/>
          </w:tcPr>
          <w:p>
            <w:r>
              <w:t>122</w:t>
            </w:r>
          </w:p>
        </w:tc>
        <w:tc>
          <w:tcPr>
            <w:tcW w:type="dxa" w:w="4680"/>
          </w:tcPr>
          <w:p>
            <w:r>
              <w:t>palaging makinig o manood ng balita para malaman kung ano ang kalagayan ng panahon o kung may bagyo ba sa lugar niyo</w:t>
            </w:r>
          </w:p>
        </w:tc>
      </w:tr>
      <w:tr>
        <w:tc>
          <w:tcPr>
            <w:tcW w:type="auto" w:w="4680"/>
          </w:tcPr>
          <w:p>
            <w:r>
              <w:t>123</w:t>
            </w:r>
          </w:p>
        </w:tc>
        <w:tc>
          <w:tcPr>
            <w:tcW w:type="dxa" w:w="4680"/>
          </w:tcPr>
          <w:p>
            <w:r>
              <w:t>always be updated with the news and wait for the disaster measures in your barangay</w:t>
            </w:r>
          </w:p>
        </w:tc>
      </w:tr>
      <w:tr>
        <w:tc>
          <w:tcPr>
            <w:tcW w:type="auto" w:w="4680"/>
          </w:tcPr>
          <w:p>
            <w:r>
              <w:t>124</w:t>
            </w:r>
          </w:p>
        </w:tc>
        <w:tc>
          <w:tcPr>
            <w:tcW w:type="dxa" w:w="4680"/>
          </w:tcPr>
          <w:p>
            <w:r>
              <w:t>warn people ahead of time so they can prepare</w:t>
            </w:r>
          </w:p>
        </w:tc>
      </w:tr>
      <w:tr>
        <w:tc>
          <w:tcPr>
            <w:tcW w:type="auto" w:w="4680"/>
          </w:tcPr>
          <w:p>
            <w:r>
              <w:t>125</w:t>
            </w:r>
          </w:p>
        </w:tc>
        <w:tc>
          <w:tcPr>
            <w:tcW w:type="dxa" w:w="4680"/>
          </w:tcPr>
          <w:p>
            <w:r>
              <w:t>announcement of a disaster should be early as possible to have a plenty of time to prepare</w:t>
            </w:r>
          </w:p>
        </w:tc>
      </w:tr>
      <w:tr>
        <w:tc>
          <w:tcPr>
            <w:tcW w:type="auto" w:w="4680"/>
          </w:tcPr>
          <w:p>
            <w:r>
              <w:t>126</w:t>
            </w:r>
          </w:p>
        </w:tc>
        <w:tc>
          <w:tcPr>
            <w:tcW w:type="dxa" w:w="4680"/>
          </w:tcPr>
          <w:p>
            <w:r>
              <w:t>public orientations for citizens on how to respond and act in calamities especially in terms of staying in touch with family members and emergency supplies at home</w:t>
            </w:r>
          </w:p>
        </w:tc>
      </w:tr>
      <w:tr>
        <w:tc>
          <w:tcPr>
            <w:tcW w:type="auto" w:w="4680"/>
          </w:tcPr>
          <w:p>
            <w:r>
              <w:t>127</w:t>
            </w:r>
          </w:p>
        </w:tc>
        <w:tc>
          <w:tcPr>
            <w:tcW w:type="dxa" w:w="4680"/>
          </w:tcPr>
          <w:p>
            <w:r>
              <w:t>install better drainage systems and implement more effective cleaning programs to ensure the continuous flow of drainage systems during typhoons and floods</w:t>
            </w:r>
          </w:p>
        </w:tc>
      </w:tr>
      <w:tr>
        <w:tc>
          <w:tcPr>
            <w:tcW w:type="auto" w:w="4680"/>
          </w:tcPr>
          <w:p>
            <w:r>
              <w:t>128</w:t>
            </w:r>
          </w:p>
        </w:tc>
        <w:tc>
          <w:tcPr>
            <w:tcW w:type="dxa" w:w="4680"/>
          </w:tcPr>
          <w:p>
            <w:r>
              <w:t>also inform the citizens periodically about the current state of the weather and the barangay through public announcements ie barangay meetings text messaging social media etc</w:t>
            </w:r>
          </w:p>
        </w:tc>
      </w:tr>
      <w:tr>
        <w:tc>
          <w:tcPr>
            <w:tcW w:type="auto" w:w="4680"/>
          </w:tcPr>
          <w:p>
            <w:r>
              <w:t>129</w:t>
            </w:r>
          </w:p>
        </w:tc>
        <w:tc>
          <w:tcPr>
            <w:tcW w:type="dxa" w:w="4680"/>
          </w:tcPr>
          <w:p>
            <w:r>
              <w:t>i wasnt able to participate in a drill in my barangay there hasnt been one and having them would be a great help</w:t>
            </w:r>
          </w:p>
        </w:tc>
      </w:tr>
      <w:tr>
        <w:tc>
          <w:tcPr>
            <w:tcW w:type="auto" w:w="4680"/>
          </w:tcPr>
          <w:p>
            <w:r>
              <w:t>130</w:t>
            </w:r>
          </w:p>
        </w:tc>
        <w:tc>
          <w:tcPr>
            <w:tcW w:type="dxa" w:w="4680"/>
          </w:tcPr>
          <w:p>
            <w:r>
              <w:t>the barangay must have a general assembly twice or thrice a month to gather the citizens and educate them what to do when a disaster is coming and the barangay must have a disaster drill once every two or three months</w:t>
            </w:r>
          </w:p>
        </w:tc>
      </w:tr>
      <w:tr>
        <w:tc>
          <w:tcPr>
            <w:tcW w:type="auto" w:w="4680"/>
          </w:tcPr>
          <w:p>
            <w:r>
              <w:t>131</w:t>
            </w:r>
          </w:p>
        </w:tc>
        <w:tc>
          <w:tcPr>
            <w:tcW w:type="dxa" w:w="4680"/>
          </w:tcPr>
          <w:p>
            <w:r>
              <w:t>timely information dissemination</w:t>
            </w:r>
          </w:p>
        </w:tc>
      </w:tr>
      <w:tr>
        <w:tc>
          <w:tcPr>
            <w:tcW w:type="auto" w:w="4680"/>
          </w:tcPr>
          <w:p>
            <w:r>
              <w:t>132</w:t>
            </w:r>
          </w:p>
        </w:tc>
        <w:tc>
          <w:tcPr>
            <w:tcW w:type="dxa" w:w="4680"/>
          </w:tcPr>
          <w:p>
            <w:r>
              <w:t>government should require at least 1 or 2 family members to join seminar on how to be prepared when calamities occur</w:t>
            </w:r>
          </w:p>
        </w:tc>
      </w:tr>
      <w:tr>
        <w:tc>
          <w:tcPr>
            <w:tcW w:type="auto" w:w="4680"/>
          </w:tcPr>
          <w:p>
            <w:r>
              <w:t>133</w:t>
            </w:r>
          </w:p>
        </w:tc>
        <w:tc>
          <w:tcPr>
            <w:tcW w:type="dxa" w:w="4680"/>
          </w:tcPr>
          <w:p>
            <w:r>
              <w:t>early warning and providing safety places for people to evacuate when needed</w:t>
            </w:r>
          </w:p>
        </w:tc>
      </w:tr>
      <w:tr>
        <w:tc>
          <w:tcPr>
            <w:tcW w:type="auto" w:w="4680"/>
          </w:tcPr>
          <w:p>
            <w:r>
              <w:t>134</w:t>
            </w:r>
          </w:p>
        </w:tc>
        <w:tc>
          <w:tcPr>
            <w:tcW w:type="dxa" w:w="4680"/>
          </w:tcPr>
          <w:p>
            <w:r>
              <w:t>they need to distribute necessary supplies needed before the disaster especially to those in need</w:t>
            </w:r>
          </w:p>
        </w:tc>
      </w:tr>
      <w:tr>
        <w:tc>
          <w:tcPr>
            <w:tcW w:type="auto" w:w="4680"/>
          </w:tcPr>
          <w:p>
            <w:r>
              <w:t>135</w:t>
            </w:r>
          </w:p>
        </w:tc>
        <w:tc>
          <w:tcPr>
            <w:tcW w:type="dxa" w:w="4680"/>
          </w:tcPr>
          <w:p>
            <w:r>
              <w:t>create a designated evacuation area</w:t>
            </w:r>
          </w:p>
        </w:tc>
      </w:tr>
      <w:tr>
        <w:tc>
          <w:tcPr>
            <w:tcW w:type="auto" w:w="4680"/>
          </w:tcPr>
          <w:p>
            <w:r>
              <w:t>136</w:t>
            </w:r>
          </w:p>
        </w:tc>
        <w:tc>
          <w:tcPr>
            <w:tcW w:type="dxa" w:w="4680"/>
          </w:tcPr>
          <w:p>
            <w:r>
              <w:t>the barangay should hold up a place or setting within the brgy where citizens can gather in times of floods and typhoons</w:t>
            </w:r>
          </w:p>
        </w:tc>
      </w:tr>
      <w:tr>
        <w:tc>
          <w:tcPr>
            <w:tcW w:type="auto" w:w="4680"/>
          </w:tcPr>
          <w:p>
            <w:r>
              <w:t>137</w:t>
            </w:r>
          </w:p>
        </w:tc>
        <w:tc>
          <w:tcPr>
            <w:tcW w:type="dxa" w:w="4680"/>
          </w:tcPr>
          <w:p>
            <w:r>
              <w:t>it would be helpful for the community to be informed beforehand of a coming disaster and to prepare our community for coming flash floods</w:t>
            </w:r>
          </w:p>
        </w:tc>
      </w:tr>
      <w:tr>
        <w:tc>
          <w:tcPr>
            <w:tcW w:type="auto" w:w="4680"/>
          </w:tcPr>
          <w:p>
            <w:r>
              <w:t>138</w:t>
            </w:r>
          </w:p>
        </w:tc>
        <w:tc>
          <w:tcPr>
            <w:tcW w:type="dxa" w:w="4680"/>
          </w:tcPr>
          <w:p>
            <w:r>
              <w:t>and an evacuation center or area prepared</w:t>
            </w:r>
          </w:p>
        </w:tc>
      </w:tr>
      <w:tr>
        <w:tc>
          <w:tcPr>
            <w:tcW w:type="auto" w:w="4680"/>
          </w:tcPr>
          <w:p>
            <w:r>
              <w:t>139</w:t>
            </w:r>
          </w:p>
        </w:tc>
        <w:tc>
          <w:tcPr>
            <w:tcW w:type="dxa" w:w="4680"/>
          </w:tcPr>
          <w:p>
            <w:r>
              <w:t>announcing it ahead of time around the community or request for a local message to be spread about the incoming disaster</w:t>
            </w:r>
          </w:p>
        </w:tc>
      </w:tr>
      <w:tr>
        <w:tc>
          <w:tcPr>
            <w:tcW w:type="auto" w:w="4680"/>
          </w:tcPr>
          <w:p>
            <w:r>
              <w:t>140</w:t>
            </w:r>
          </w:p>
        </w:tc>
        <w:tc>
          <w:tcPr>
            <w:tcW w:type="dxa" w:w="4680"/>
          </w:tcPr>
          <w:p>
            <w:r>
              <w:t>have a warning sign if there will be a disaster will occur</w:t>
            </w:r>
          </w:p>
        </w:tc>
      </w:tr>
      <w:tr>
        <w:tc>
          <w:tcPr>
            <w:tcW w:type="auto" w:w="4680"/>
          </w:tcPr>
          <w:p>
            <w:r>
              <w:t>141</w:t>
            </w:r>
          </w:p>
        </w:tc>
        <w:tc>
          <w:tcPr>
            <w:tcW w:type="dxa" w:w="4680"/>
          </w:tcPr>
          <w:p>
            <w:r>
              <w:t>a prepared emergency supplies if anything will happen</w:t>
            </w:r>
          </w:p>
        </w:tc>
      </w:tr>
      <w:tr>
        <w:tc>
          <w:tcPr>
            <w:tcW w:type="auto" w:w="4680"/>
          </w:tcPr>
          <w:p>
            <w:r>
              <w:t>142</w:t>
            </w:r>
          </w:p>
        </w:tc>
        <w:tc>
          <w:tcPr>
            <w:tcW w:type="dxa" w:w="4680"/>
          </w:tcPr>
          <w:p>
            <w:r>
              <w:t>by having boats and back up funds for things in case of calamities and have better equipment to know in advance what weather will be</w:t>
            </w:r>
          </w:p>
        </w:tc>
      </w:tr>
      <w:tr>
        <w:tc>
          <w:tcPr>
            <w:tcW w:type="auto" w:w="4680"/>
          </w:tcPr>
          <w:p>
            <w:r>
              <w:t>143</w:t>
            </w:r>
          </w:p>
        </w:tc>
        <w:tc>
          <w:tcPr>
            <w:tcW w:type="dxa" w:w="4680"/>
          </w:tcPr>
          <w:p>
            <w:r>
              <w:t>disaster risk seminar</w:t>
            </w:r>
          </w:p>
        </w:tc>
      </w:tr>
      <w:tr>
        <w:tc>
          <w:tcPr>
            <w:tcW w:type="auto" w:w="4680"/>
          </w:tcPr>
          <w:p>
            <w:r>
              <w:t>144</w:t>
            </w:r>
          </w:p>
        </w:tc>
        <w:tc>
          <w:tcPr>
            <w:tcW w:type="dxa" w:w="4680"/>
          </w:tcPr>
          <w:p>
            <w:r>
              <w:t>i will be more responsive not just minding myself but also to update all</w:t>
            </w:r>
          </w:p>
        </w:tc>
      </w:tr>
      <w:tr>
        <w:tc>
          <w:tcPr>
            <w:tcW w:type="auto" w:w="4680"/>
          </w:tcPr>
          <w:p>
            <w:r>
              <w:t>145</w:t>
            </w:r>
          </w:p>
        </w:tc>
        <w:tc>
          <w:tcPr>
            <w:tcW w:type="dxa" w:w="4680"/>
          </w:tcPr>
          <w:p>
            <w:r>
              <w:t>the people should also be alert and prepared and not depend only on the officials</w:t>
            </w:r>
          </w:p>
        </w:tc>
      </w:tr>
      <w:tr>
        <w:tc>
          <w:tcPr>
            <w:tcW w:type="auto" w:w="4680"/>
          </w:tcPr>
          <w:p>
            <w:r>
              <w:t>146</w:t>
            </w:r>
          </w:p>
        </w:tc>
        <w:tc>
          <w:tcPr>
            <w:tcW w:type="dxa" w:w="4680"/>
          </w:tcPr>
          <w:p>
            <w:r>
              <w:t>use the social media effectively in order to be aware ahead of time of the disasters</w:t>
            </w:r>
          </w:p>
        </w:tc>
      </w:tr>
      <w:tr>
        <w:tc>
          <w:tcPr>
            <w:tcW w:type="auto" w:w="4680"/>
          </w:tcPr>
          <w:p>
            <w:r>
              <w:t>147</w:t>
            </w:r>
          </w:p>
        </w:tc>
        <w:tc>
          <w:tcPr>
            <w:tcW w:type="dxa" w:w="4680"/>
          </w:tcPr>
          <w:p>
            <w:r>
              <w:t>have extra funds and materialsnon stand by for cslamities and warn more effectively</w:t>
            </w:r>
          </w:p>
        </w:tc>
      </w:tr>
      <w:tr>
        <w:tc>
          <w:tcPr>
            <w:tcW w:type="auto" w:w="4680"/>
          </w:tcPr>
          <w:p>
            <w:r>
              <w:t>148</w:t>
            </w:r>
          </w:p>
        </w:tc>
        <w:tc>
          <w:tcPr>
            <w:tcW w:type="dxa" w:w="4680"/>
          </w:tcPr>
          <w:p>
            <w:r>
              <w:t>dapat palagi silang magchechek-up tuwing may mga disaster sa aming kumunidad</w:t>
            </w:r>
          </w:p>
        </w:tc>
      </w:tr>
      <w:tr>
        <w:tc>
          <w:tcPr>
            <w:tcW w:type="auto" w:w="4680"/>
          </w:tcPr>
          <w:p>
            <w:r>
              <w:t>149</w:t>
            </w:r>
          </w:p>
        </w:tc>
        <w:tc>
          <w:tcPr>
            <w:tcW w:type="dxa" w:w="4680"/>
          </w:tcPr>
          <w:p>
            <w:r>
              <w:t>provide seminars and better utilities and mechanism to be prepared i dont think my barangay is ready for any disaster</w:t>
            </w:r>
          </w:p>
        </w:tc>
      </w:tr>
      <w:tr>
        <w:tc>
          <w:tcPr>
            <w:tcW w:type="auto" w:w="4680"/>
          </w:tcPr>
          <w:p>
            <w:r>
              <w:t>150</w:t>
            </w:r>
          </w:p>
        </w:tc>
        <w:tc>
          <w:tcPr>
            <w:tcW w:type="dxa" w:w="4680"/>
          </w:tcPr>
          <w:p>
            <w:r>
              <w:t>the barangay should help clean the disasters right after the typhoon not after how many months or years</w:t>
            </w:r>
          </w:p>
        </w:tc>
      </w:tr>
      <w:tr>
        <w:tc>
          <w:tcPr>
            <w:tcW w:type="auto" w:w="4680"/>
          </w:tcPr>
          <w:p>
            <w:r>
              <w:t>151</w:t>
            </w:r>
          </w:p>
        </w:tc>
        <w:tc>
          <w:tcPr>
            <w:tcW w:type="dxa" w:w="4680"/>
          </w:tcPr>
          <w:p>
            <w:r>
              <w:t>dapat ay lagi tayong maghanda at makinig ng balita</w:t>
            </w:r>
          </w:p>
        </w:tc>
      </w:tr>
      <w:tr>
        <w:tc>
          <w:tcPr>
            <w:tcW w:type="auto" w:w="4680"/>
          </w:tcPr>
          <w:p>
            <w:r>
              <w:t>152</w:t>
            </w:r>
          </w:p>
        </w:tc>
        <w:tc>
          <w:tcPr>
            <w:tcW w:type="dxa" w:w="4680"/>
          </w:tcPr>
          <w:p>
            <w:r>
              <w:t>by giving us disaster drill</w:t>
            </w:r>
          </w:p>
        </w:tc>
      </w:tr>
      <w:tr>
        <w:tc>
          <w:tcPr>
            <w:tcW w:type="auto" w:w="4680"/>
          </w:tcPr>
          <w:p>
            <w:r>
              <w:t>153</w:t>
            </w:r>
          </w:p>
        </w:tc>
        <w:tc>
          <w:tcPr>
            <w:tcW w:type="dxa" w:w="4680"/>
          </w:tcPr>
          <w:p>
            <w:r>
              <w:t>the local government must be appropriately funded for disasters and calamities they should raise awareness in their area and conduct drills regularly so that the people are properly prepared along with the help of public posts and guidelines for calamities</w:t>
            </w:r>
          </w:p>
        </w:tc>
      </w:tr>
      <w:tr>
        <w:tc>
          <w:tcPr>
            <w:tcW w:type="auto" w:w="4680"/>
          </w:tcPr>
          <w:p>
            <w:r>
              <w:t>154</w:t>
            </w:r>
          </w:p>
        </w:tc>
        <w:tc>
          <w:tcPr>
            <w:tcW w:type="dxa" w:w="4680"/>
          </w:tcPr>
          <w:p>
            <w:r>
              <w:t>another thing is to upgrade the facilities and equipment of these organizations to be more effective and efficient it would be best to install a publicsoundnotifsystem in each barangay of a municipality to cover more rural areas</w:t>
            </w:r>
          </w:p>
        </w:tc>
      </w:tr>
      <w:tr>
        <w:tc>
          <w:tcPr>
            <w:tcW w:type="auto" w:w="4680"/>
          </w:tcPr>
          <w:p>
            <w:r>
              <w:t>155</w:t>
            </w:r>
          </w:p>
        </w:tc>
        <w:tc>
          <w:tcPr>
            <w:tcW w:type="dxa" w:w="4680"/>
          </w:tcPr>
          <w:p>
            <w:r>
              <w:t>by helping each other</w:t>
            </w:r>
          </w:p>
        </w:tc>
      </w:tr>
      <w:tr>
        <w:tc>
          <w:tcPr>
            <w:tcW w:type="auto" w:w="4680"/>
          </w:tcPr>
          <w:p>
            <w:r>
              <w:t>156</w:t>
            </w:r>
          </w:p>
        </w:tc>
        <w:tc>
          <w:tcPr>
            <w:tcW w:type="dxa" w:w="4680"/>
          </w:tcPr>
          <w:p>
            <w:r>
              <w:t>disaster seminar on how to be prepared in times of calamities</w:t>
            </w:r>
          </w:p>
        </w:tc>
      </w:tr>
      <w:tr>
        <w:tc>
          <w:tcPr>
            <w:tcW w:type="auto" w:w="4680"/>
          </w:tcPr>
          <w:p>
            <w:r>
              <w:t>157</w:t>
            </w:r>
          </w:p>
        </w:tc>
        <w:tc>
          <w:tcPr>
            <w:tcW w:type="dxa" w:w="4680"/>
          </w:tcPr>
          <w:p>
            <w:r>
              <w:t>i think we should organize a meeting on all home owners in the community maybe once a month we should gather around and share ideas on how to help anothet or how to be prepared</w:t>
            </w:r>
          </w:p>
        </w:tc>
      </w:tr>
      <w:tr>
        <w:tc>
          <w:tcPr>
            <w:tcW w:type="auto" w:w="4680"/>
          </w:tcPr>
          <w:p>
            <w:r>
              <w:t>158</w:t>
            </w:r>
          </w:p>
        </w:tc>
        <w:tc>
          <w:tcPr>
            <w:tcW w:type="dxa" w:w="4680"/>
          </w:tcPr>
          <w:p>
            <w:r>
              <w:t>the barangay should always check and remind us to be in prepared for the coming of the typhoon</w:t>
            </w:r>
          </w:p>
        </w:tc>
      </w:tr>
      <w:tr>
        <w:tc>
          <w:tcPr>
            <w:tcW w:type="auto" w:w="4680"/>
          </w:tcPr>
          <w:p>
            <w:r>
              <w:t>159</w:t>
            </w:r>
          </w:p>
        </w:tc>
        <w:tc>
          <w:tcPr>
            <w:tcW w:type="dxa" w:w="4680"/>
          </w:tcPr>
          <w:p>
            <w:r>
              <w:t>watch the weather forecast to know what the weather is going to be for the week</w:t>
            </w:r>
          </w:p>
        </w:tc>
      </w:tr>
      <w:tr>
        <w:tc>
          <w:tcPr>
            <w:tcW w:type="auto" w:w="4680"/>
          </w:tcPr>
          <w:p>
            <w:r>
              <w:t>160</w:t>
            </w:r>
          </w:p>
        </w:tc>
        <w:tc>
          <w:tcPr>
            <w:tcW w:type="dxa" w:w="4680"/>
          </w:tcPr>
          <w:p>
            <w:r>
              <w:t>give seminar to the people every month</w:t>
            </w:r>
          </w:p>
        </w:tc>
      </w:tr>
      <w:tr>
        <w:tc>
          <w:tcPr>
            <w:tcW w:type="auto" w:w="4680"/>
          </w:tcPr>
          <w:p>
            <w:r>
              <w:t>161</w:t>
            </w:r>
          </w:p>
        </w:tc>
        <w:tc>
          <w:tcPr>
            <w:tcW w:type="dxa" w:w="4680"/>
          </w:tcPr>
          <w:p>
            <w:r>
              <w:t>magtulong2 at maging handa sa lahat upang makaiwas sa kalamidad</w:t>
            </w:r>
          </w:p>
        </w:tc>
      </w:tr>
      <w:tr>
        <w:tc>
          <w:tcPr>
            <w:tcW w:type="auto" w:w="4680"/>
          </w:tcPr>
          <w:p>
            <w:r>
              <w:t>162</w:t>
            </w:r>
          </w:p>
        </w:tc>
        <w:tc>
          <w:tcPr>
            <w:tcW w:type="dxa" w:w="4680"/>
          </w:tcPr>
          <w:p>
            <w:r>
              <w:t>gather all home ownerd for a safety guideline and exchanging of idras</w:t>
            </w:r>
          </w:p>
        </w:tc>
      </w:tr>
      <w:tr>
        <w:tc>
          <w:tcPr>
            <w:tcW w:type="auto" w:w="4680"/>
          </w:tcPr>
          <w:p>
            <w:r>
              <w:t>163</w:t>
            </w:r>
          </w:p>
        </w:tc>
        <w:tc>
          <w:tcPr>
            <w:tcW w:type="dxa" w:w="4680"/>
          </w:tcPr>
          <w:p>
            <w:r>
              <w:t>secure the drainage</w:t>
            </w:r>
          </w:p>
        </w:tc>
      </w:tr>
      <w:tr>
        <w:tc>
          <w:tcPr>
            <w:tcW w:type="auto" w:w="4680"/>
          </w:tcPr>
          <w:p>
            <w:r>
              <w:t>164</w:t>
            </w:r>
          </w:p>
        </w:tc>
        <w:tc>
          <w:tcPr>
            <w:tcW w:type="dxa" w:w="4680"/>
          </w:tcPr>
          <w:p>
            <w:r>
              <w:t>galingan gid sa early warning system</w:t>
            </w:r>
          </w:p>
        </w:tc>
      </w:tr>
      <w:tr>
        <w:tc>
          <w:tcPr>
            <w:tcW w:type="auto" w:w="4680"/>
          </w:tcPr>
          <w:p>
            <w:r>
              <w:t>165</w:t>
            </w:r>
          </w:p>
        </w:tc>
        <w:tc>
          <w:tcPr>
            <w:tcW w:type="dxa" w:w="4680"/>
          </w:tcPr>
          <w:p>
            <w:r>
              <w:t>be keen on the happenings in the environment and listen to the radio regarding the weather condition especially during on weathers like low pressure days or weeks</w:t>
            </w:r>
          </w:p>
        </w:tc>
      </w:tr>
      <w:tr>
        <w:tc>
          <w:tcPr>
            <w:tcW w:type="auto" w:w="4680"/>
          </w:tcPr>
          <w:p>
            <w:r>
              <w:t>166</w:t>
            </w:r>
          </w:p>
        </w:tc>
        <w:tc>
          <w:tcPr>
            <w:tcW w:type="dxa" w:w="4680"/>
          </w:tcPr>
          <w:p>
            <w:r>
              <w:t>linisin ang kapaligiran especially ang mga canal</w:t>
            </w:r>
          </w:p>
        </w:tc>
      </w:tr>
      <w:tr>
        <w:tc>
          <w:tcPr>
            <w:tcW w:type="auto" w:w="4680"/>
          </w:tcPr>
          <w:p>
            <w:r>
              <w:t>167</w:t>
            </w:r>
          </w:p>
        </w:tc>
        <w:tc>
          <w:tcPr>
            <w:tcW w:type="dxa" w:w="4680"/>
          </w:tcPr>
          <w:p>
            <w:r>
              <w:t>at dapat siguraduhin na may evacuation center para sa mga nabahaan</w:t>
            </w:r>
          </w:p>
        </w:tc>
      </w:tr>
      <w:tr>
        <w:tc>
          <w:tcPr>
            <w:tcW w:type="auto" w:w="4680"/>
          </w:tcPr>
          <w:p>
            <w:r>
              <w:t>168</w:t>
            </w:r>
          </w:p>
        </w:tc>
        <w:tc>
          <w:tcPr>
            <w:tcW w:type="dxa" w:w="4680"/>
          </w:tcPr>
          <w:p>
            <w:r>
              <w:t>being helpful to each other especially during a disaster share what you have and what you can especially those important announcements</w:t>
            </w:r>
          </w:p>
        </w:tc>
      </w:tr>
      <w:tr>
        <w:tc>
          <w:tcPr>
            <w:tcW w:type="auto" w:w="4680"/>
          </w:tcPr>
          <w:p>
            <w:r>
              <w:t>169</w:t>
            </w:r>
          </w:p>
        </w:tc>
        <w:tc>
          <w:tcPr>
            <w:tcW w:type="dxa" w:w="4680"/>
          </w:tcPr>
          <w:p>
            <w:r>
              <w:t>our barangay could help better prepare for a disaster by initiating seminars about how to prepare for a disaster  in this way the constituents would be informed ahead of time so that when disaster comes the people would know what to do and avoid panicking</w:t>
            </w:r>
          </w:p>
        </w:tc>
      </w:tr>
      <w:tr>
        <w:tc>
          <w:tcPr>
            <w:tcW w:type="auto" w:w="4680"/>
          </w:tcPr>
          <w:p>
            <w:r>
              <w:t>170</w:t>
            </w:r>
          </w:p>
        </w:tc>
        <w:tc>
          <w:tcPr>
            <w:tcW w:type="dxa" w:w="4680"/>
          </w:tcPr>
          <w:p>
            <w:r>
              <w:t>prepare evacuation area and disseminate an evacuation plan to everyone in the barangay as early as possible</w:t>
            </w:r>
          </w:p>
        </w:tc>
      </w:tr>
      <w:tr>
        <w:tc>
          <w:tcPr>
            <w:tcW w:type="auto" w:w="4680"/>
          </w:tcPr>
          <w:p>
            <w:r>
              <w:t>171</w:t>
            </w:r>
          </w:p>
        </w:tc>
        <w:tc>
          <w:tcPr>
            <w:tcW w:type="dxa" w:w="4680"/>
          </w:tcPr>
          <w:p>
            <w:r>
              <w:t>make the barangay gym ready for evacuation and have supplies like food blankets etc available for the evacuees</w:t>
            </w:r>
          </w:p>
        </w:tc>
      </w:tr>
      <w:tr>
        <w:tc>
          <w:tcPr>
            <w:tcW w:type="auto" w:w="4680"/>
          </w:tcPr>
          <w:p>
            <w:r>
              <w:t>172</w:t>
            </w:r>
          </w:p>
        </w:tc>
        <w:tc>
          <w:tcPr>
            <w:tcW w:type="dxa" w:w="4680"/>
          </w:tcPr>
          <w:p>
            <w:r>
              <w:t>by reaching out to us even though there is troubles or not</w:t>
            </w:r>
          </w:p>
        </w:tc>
      </w:tr>
      <w:tr>
        <w:tc>
          <w:tcPr>
            <w:tcW w:type="auto" w:w="4680"/>
          </w:tcPr>
          <w:p>
            <w:r>
              <w:t>173</w:t>
            </w:r>
          </w:p>
        </w:tc>
        <w:tc>
          <w:tcPr>
            <w:tcW w:type="dxa" w:w="4680"/>
          </w:tcPr>
          <w:p>
            <w:r>
              <w:t>maghawak kamay at pray</w:t>
            </w:r>
          </w:p>
        </w:tc>
      </w:tr>
      <w:tr>
        <w:tc>
          <w:tcPr>
            <w:tcW w:type="auto" w:w="4680"/>
          </w:tcPr>
          <w:p>
            <w:r>
              <w:t>174</w:t>
            </w:r>
          </w:p>
        </w:tc>
        <w:tc>
          <w:tcPr>
            <w:tcW w:type="dxa" w:w="4680"/>
          </w:tcPr>
          <w:p>
            <w:r>
              <w:t>gather all the cellphone numbers of the local people</w:t>
            </w:r>
          </w:p>
        </w:tc>
      </w:tr>
      <w:tr>
        <w:tc>
          <w:tcPr>
            <w:tcW w:type="auto" w:w="4680"/>
          </w:tcPr>
          <w:p>
            <w:r>
              <w:t>175</w:t>
            </w:r>
          </w:p>
        </w:tc>
        <w:tc>
          <w:tcPr>
            <w:tcW w:type="dxa" w:w="4680"/>
          </w:tcPr>
          <w:p>
            <w:r>
              <w:t>by telling people to be ready for the coming typhoon for the safety of all</w:t>
            </w:r>
          </w:p>
        </w:tc>
      </w:tr>
      <w:tr>
        <w:tc>
          <w:tcPr>
            <w:tcW w:type="auto" w:w="4680"/>
          </w:tcPr>
          <w:p>
            <w:r>
              <w:t>176</w:t>
            </w:r>
          </w:p>
        </w:tc>
        <w:tc>
          <w:tcPr>
            <w:tcW w:type="dxa" w:w="4680"/>
          </w:tcPr>
          <w:p>
            <w:r>
              <w:t>the barangay should have disaster informative vehicles with built in speakers that will drive around the barangay days before predictable natural disasters like typhoon hits announcing to the people to be prepared and to be safe</w:t>
            </w:r>
          </w:p>
        </w:tc>
      </w:tr>
      <w:tr>
        <w:tc>
          <w:tcPr>
            <w:tcW w:type="auto" w:w="4680"/>
          </w:tcPr>
          <w:p>
            <w:r>
              <w:t>177</w:t>
            </w:r>
          </w:p>
        </w:tc>
        <w:tc>
          <w:tcPr>
            <w:tcW w:type="dxa" w:w="4680"/>
          </w:tcPr>
          <w:p>
            <w:r>
              <w:t>gather all their cellphone number then by texting them to be aware if there is</w:t>
            </w:r>
          </w:p>
        </w:tc>
      </w:tr>
      <w:tr>
        <w:tc>
          <w:tcPr>
            <w:tcW w:type="auto" w:w="4680"/>
          </w:tcPr>
          <w:p>
            <w:r>
              <w:t>178</w:t>
            </w:r>
          </w:p>
        </w:tc>
        <w:tc>
          <w:tcPr>
            <w:tcW w:type="dxa" w:w="4680"/>
          </w:tcPr>
          <w:p>
            <w:r>
              <w:t>educate the people to throw their garbages properly to avoid floods</w:t>
            </w:r>
          </w:p>
        </w:tc>
      </w:tr>
      <w:tr>
        <w:tc>
          <w:tcPr>
            <w:tcW w:type="auto" w:w="4680"/>
          </w:tcPr>
          <w:p>
            <w:r>
              <w:t>179</w:t>
            </w:r>
          </w:p>
        </w:tc>
        <w:tc>
          <w:tcPr>
            <w:tcW w:type="dxa" w:w="4680"/>
          </w:tcPr>
          <w:p>
            <w:r>
              <w:t>put posters or signage that informs people the steps on how to save themselves in disasters or calamities</w:t>
            </w:r>
          </w:p>
        </w:tc>
      </w:tr>
      <w:tr>
        <w:tc>
          <w:tcPr>
            <w:tcW w:type="auto" w:w="4680"/>
          </w:tcPr>
          <w:p>
            <w:r>
              <w:t>180</w:t>
            </w:r>
          </w:p>
        </w:tc>
        <w:tc>
          <w:tcPr>
            <w:tcW w:type="dxa" w:w="4680"/>
          </w:tcPr>
          <w:p>
            <w:r>
              <w:t>alarm system and disaster management information system</w:t>
            </w:r>
          </w:p>
        </w:tc>
      </w:tr>
      <w:tr>
        <w:tc>
          <w:tcPr>
            <w:tcW w:type="auto" w:w="4680"/>
          </w:tcPr>
          <w:p>
            <w:r>
              <w:t>181</w:t>
            </w:r>
          </w:p>
        </w:tc>
        <w:tc>
          <w:tcPr>
            <w:tcW w:type="dxa" w:w="4680"/>
          </w:tcPr>
          <w:p>
            <w:r>
              <w:t>maybe the barangay can give a mandatory seminar inviting at least one representative of each household</w:t>
            </w:r>
          </w:p>
        </w:tc>
      </w:tr>
      <w:tr>
        <w:tc>
          <w:tcPr>
            <w:tcW w:type="auto" w:w="4680"/>
          </w:tcPr>
          <w:p>
            <w:r>
              <w:t>182</w:t>
            </w:r>
          </w:p>
        </w:tc>
        <w:tc>
          <w:tcPr>
            <w:tcW w:type="dxa" w:w="4680"/>
          </w:tcPr>
          <w:p>
            <w:r>
              <w:t>alarm system amd disaster risk management system</w:t>
            </w:r>
          </w:p>
        </w:tc>
      </w:tr>
      <w:tr>
        <w:tc>
          <w:tcPr>
            <w:tcW w:type="auto" w:w="4680"/>
          </w:tcPr>
          <w:p>
            <w:r>
              <w:t>183</w:t>
            </w:r>
          </w:p>
        </w:tc>
        <w:tc>
          <w:tcPr>
            <w:tcW w:type="dxa" w:w="4680"/>
          </w:tcPr>
          <w:p>
            <w:r>
              <w:t>henever seen to experience typhoon disaster</w:t>
            </w:r>
          </w:p>
        </w:tc>
      </w:tr>
      <w:tr>
        <w:tc>
          <w:tcPr>
            <w:tcW w:type="auto" w:w="4680"/>
          </w:tcPr>
          <w:p>
            <w:r>
              <w:t>184</w:t>
            </w:r>
          </w:p>
        </w:tc>
        <w:tc>
          <w:tcPr>
            <w:tcW w:type="dxa" w:w="4680"/>
          </w:tcPr>
          <w:p>
            <w:r>
              <w:t>i because like people maybe hard dont know have help pls deaf  train deaf emergency responders who can communicate easily with deaf citizens in their barangay difficult for deaf people to communicate with hearing responders who cannot sign</w:t>
            </w:r>
          </w:p>
        </w:tc>
      </w:tr>
      <w:tr>
        <w:tc>
          <w:tcPr>
            <w:tcW w:type="auto" w:w="4680"/>
          </w:tcPr>
          <w:p>
            <w:r>
              <w:t>185</w:t>
            </w:r>
          </w:p>
        </w:tc>
        <w:tc>
          <w:tcPr>
            <w:tcW w:type="dxa" w:w="4680"/>
          </w:tcPr>
          <w:p>
            <w:r>
              <w:t>that is great basic only they dont know what is question</w:t>
            </w:r>
          </w:p>
        </w:tc>
      </w:tr>
      <w:tr>
        <w:tc>
          <w:tcPr>
            <w:tcW w:type="auto" w:w="4680"/>
          </w:tcPr>
          <w:p>
            <w:r>
              <w:t>186</w:t>
            </w:r>
          </w:p>
        </w:tc>
        <w:tc>
          <w:tcPr>
            <w:tcW w:type="dxa" w:w="4680"/>
          </w:tcPr>
          <w:p>
            <w:r>
              <w:t>not yet some help to me nothimg yet never aware too</w:t>
            </w:r>
          </w:p>
        </w:tc>
      </w:tr>
      <w:tr>
        <w:tc>
          <w:tcPr>
            <w:tcW w:type="auto" w:w="4680"/>
          </w:tcPr>
          <w:p>
            <w:r>
              <w:t>187</w:t>
            </w:r>
          </w:p>
        </w:tc>
        <w:tc>
          <w:tcPr>
            <w:tcW w:type="dxa" w:w="4680"/>
          </w:tcPr>
          <w:p>
            <w:r>
              <w:t>i because like me help never yet better how learing teach</w:t>
            </w:r>
          </w:p>
        </w:tc>
      </w:tr>
      <w:tr>
        <w:tc>
          <w:tcPr>
            <w:tcW w:type="auto" w:w="4680"/>
          </w:tcPr>
          <w:p>
            <w:r>
              <w:t>188</w:t>
            </w:r>
          </w:p>
        </w:tc>
        <w:tc>
          <w:tcPr>
            <w:tcW w:type="dxa" w:w="4680"/>
          </w:tcPr>
          <w:p>
            <w:r>
              <w:t>i because has help please what happen people i respect hard it</w:t>
            </w:r>
          </w:p>
        </w:tc>
      </w:tr>
      <w:tr>
        <w:tc>
          <w:tcPr>
            <w:tcW w:type="auto" w:w="4680"/>
          </w:tcPr>
          <w:p>
            <w:r>
              <w:t>189</w:t>
            </w:r>
          </w:p>
        </w:tc>
        <w:tc>
          <w:tcPr>
            <w:tcW w:type="dxa" w:w="4680"/>
          </w:tcPr>
          <w:p>
            <w:r>
              <w:t>by texting fhe barangay community to inform helping the typhoon preparedness disaster</w:t>
            </w:r>
          </w:p>
        </w:tc>
      </w:tr>
      <w:tr>
        <w:tc>
          <w:tcPr>
            <w:tcW w:type="auto" w:w="4680"/>
          </w:tcPr>
          <w:p>
            <w:r>
              <w:t>190</w:t>
            </w:r>
          </w:p>
        </w:tc>
        <w:tc>
          <w:tcPr>
            <w:tcW w:type="dxa" w:w="4680"/>
          </w:tcPr>
          <w:p>
            <w:r>
              <w:t>because of please help people your other okay fine</w:t>
            </w:r>
          </w:p>
        </w:tc>
      </w:tr>
      <w:tr>
        <w:tc>
          <w:tcPr>
            <w:tcW w:type="auto" w:w="4680"/>
          </w:tcPr>
          <w:p>
            <w:r>
              <w:t>191</w:t>
            </w:r>
          </w:p>
        </w:tc>
        <w:tc>
          <w:tcPr>
            <w:tcW w:type="dxa" w:w="4680"/>
          </w:tcPr>
          <w:p>
            <w:r>
              <w:t>i because a help pls this hard i respect like your what happens</w:t>
            </w:r>
          </w:p>
        </w:tc>
      </w:tr>
      <w:tr>
        <w:tc>
          <w:tcPr>
            <w:tcW w:type="auto" w:w="4680"/>
          </w:tcPr>
          <w:p>
            <w:r>
              <w:t>192</w:t>
            </w:r>
          </w:p>
        </w:tc>
        <w:tc>
          <w:tcPr>
            <w:tcW w:type="dxa" w:w="4680"/>
          </w:tcPr>
          <w:p>
            <w:r>
              <w:t>barangay should be an aware of their survive after typhoon is coming out that we making a prepare it for our family or residents who those are my neighborhoods and we are awaring of what we did</w:t>
            </w:r>
          </w:p>
        </w:tc>
      </w:tr>
      <w:tr>
        <w:tc>
          <w:tcPr>
            <w:tcW w:type="auto" w:w="4680"/>
          </w:tcPr>
          <w:p>
            <w:r>
              <w:t>193</w:t>
            </w:r>
          </w:p>
        </w:tc>
        <w:tc>
          <w:tcPr>
            <w:tcW w:type="dxa" w:w="4680"/>
          </w:tcPr>
          <w:p>
            <w:r>
              <w:t>by calling the barangay community to suggest helping the typhoon amd flood in the preparedness disaster</w:t>
            </w:r>
          </w:p>
        </w:tc>
      </w:tr>
      <w:tr>
        <w:tc>
          <w:tcPr>
            <w:tcW w:type="auto" w:w="4680"/>
          </w:tcPr>
          <w:p>
            <w:r>
              <w:t>194</w:t>
            </w:r>
          </w:p>
        </w:tc>
        <w:tc>
          <w:tcPr>
            <w:tcW w:type="dxa" w:w="4680"/>
          </w:tcPr>
          <w:p>
            <w:r>
              <w:t>i will to want in the barangay help you better any want all to me make help your world</w:t>
            </w:r>
          </w:p>
        </w:tc>
      </w:tr>
      <w:tr>
        <w:tc>
          <w:tcPr>
            <w:tcW w:type="auto" w:w="4680"/>
          </w:tcPr>
          <w:p>
            <w:r>
              <w:t>195</w:t>
            </w:r>
          </w:p>
        </w:tc>
        <w:tc>
          <w:tcPr>
            <w:tcW w:type="dxa" w:w="4680"/>
          </w:tcPr>
          <w:p>
            <w:r>
              <w:t>barangay should be an aware of their support for our neighborhood who their no food or no thing that they cant making it survive for them and we need to be survive life before typhoon is comimg out</w:t>
            </w:r>
          </w:p>
        </w:tc>
      </w:tr>
      <w:tr>
        <w:tc>
          <w:tcPr>
            <w:tcW w:type="auto" w:w="4680"/>
          </w:tcPr>
          <w:p>
            <w:r>
              <w:t>196</w:t>
            </w:r>
          </w:p>
        </w:tc>
        <w:tc>
          <w:tcPr>
            <w:tcW w:type="dxa" w:w="4680"/>
          </w:tcPr>
          <w:p>
            <w:r>
              <w:t>i want barangay will still working hard to check as watcg out in every time as ask the people what needs more</w:t>
            </w:r>
          </w:p>
        </w:tc>
      </w:tr>
      <w:tr>
        <w:tc>
          <w:tcPr>
            <w:tcW w:type="auto" w:w="4680"/>
          </w:tcPr>
          <w:p>
            <w:r>
              <w:t>197</w:t>
            </w:r>
          </w:p>
        </w:tc>
        <w:tc>
          <w:tcPr>
            <w:tcW w:type="dxa" w:w="4680"/>
          </w:tcPr>
          <w:p>
            <w:r>
              <w:t>barangry not help  people and deaf community</w:t>
            </w:r>
          </w:p>
        </w:tc>
      </w:tr>
      <w:tr>
        <w:tc>
          <w:tcPr>
            <w:tcW w:type="auto" w:w="4680"/>
          </w:tcPr>
          <w:p>
            <w:r>
              <w:t>198</w:t>
            </w:r>
          </w:p>
        </w:tc>
        <w:tc>
          <w:tcPr>
            <w:tcW w:type="dxa" w:w="4680"/>
          </w:tcPr>
          <w:p>
            <w:r>
              <w:t>fix the drainage system so our area will not be flooded and garbage from the creeks will not overflow</w:t>
            </w:r>
          </w:p>
        </w:tc>
      </w:tr>
      <w:tr>
        <w:tc>
          <w:tcPr>
            <w:tcW w:type="auto" w:w="4680"/>
          </w:tcPr>
          <w:p>
            <w:r>
              <w:t>199</w:t>
            </w:r>
          </w:p>
        </w:tc>
        <w:tc>
          <w:tcPr>
            <w:tcW w:type="dxa" w:w="4680"/>
          </w:tcPr>
          <w:p>
            <w:r>
              <w:t>there should be an evacuation plan for the whole barangay</w:t>
            </w:r>
          </w:p>
        </w:tc>
      </w:tr>
      <w:tr>
        <w:tc>
          <w:tcPr>
            <w:tcW w:type="auto" w:w="4680"/>
          </w:tcPr>
          <w:p>
            <w:r>
              <w:t>200</w:t>
            </w:r>
          </w:p>
        </w:tc>
        <w:tc>
          <w:tcPr>
            <w:tcW w:type="dxa" w:w="4680"/>
          </w:tcPr>
          <w:p>
            <w:r>
              <w:t>by giving disaster drill once a month</w:t>
            </w:r>
          </w:p>
        </w:tc>
      </w:tr>
      <w:tr>
        <w:tc>
          <w:tcPr>
            <w:tcW w:type="auto" w:w="4680"/>
          </w:tcPr>
          <w:p>
            <w:r>
              <w:t>201</w:t>
            </w:r>
          </w:p>
        </w:tc>
        <w:tc>
          <w:tcPr>
            <w:tcW w:type="dxa" w:w="4680"/>
          </w:tcPr>
          <w:p>
            <w:r>
              <w:t>make sure that the officials are doing well to inform all of the people who surrounds them so that no one will hurt and suffer during typhoon or whatever bad things will happen to the community</w:t>
            </w:r>
          </w:p>
        </w:tc>
      </w:tr>
      <w:tr>
        <w:tc>
          <w:tcPr>
            <w:tcW w:type="auto" w:w="4680"/>
          </w:tcPr>
          <w:p>
            <w:r>
              <w:t>202</w:t>
            </w:r>
          </w:p>
        </w:tc>
        <w:tc>
          <w:tcPr>
            <w:tcW w:type="dxa" w:w="4680"/>
          </w:tcPr>
          <w:p>
            <w:r>
              <w:t>to respond fast emergency</w:t>
            </w:r>
          </w:p>
        </w:tc>
      </w:tr>
      <w:tr>
        <w:tc>
          <w:tcPr>
            <w:tcW w:type="auto" w:w="4680"/>
          </w:tcPr>
          <w:p>
            <w:r>
              <w:t>203</w:t>
            </w:r>
          </w:p>
        </w:tc>
        <w:tc>
          <w:tcPr>
            <w:tcW w:type="dxa" w:w="4680"/>
          </w:tcPr>
          <w:p>
            <w:r>
              <w:t>dapat wag tayong umasa masyado sa mga barangay dapat maging aware din tayo sa mga nangyayari sa paligid natin</w:t>
            </w:r>
          </w:p>
        </w:tc>
      </w:tr>
      <w:tr>
        <w:tc>
          <w:tcPr>
            <w:tcW w:type="auto" w:w="4680"/>
          </w:tcPr>
          <w:p>
            <w:r>
              <w:t>204</w:t>
            </w:r>
          </w:p>
        </w:tc>
        <w:tc>
          <w:tcPr>
            <w:tcW w:type="dxa" w:w="4680"/>
          </w:tcPr>
          <w:p>
            <w:r>
              <w:t>dapat ay ipaalam nila sa kanilang nasasakupan na may paparating na sa kuna sa pamamagitan ng paganunsyo kung ano na ang estado ng bagyo halimabwa ay kung signal 1 2 3 or 4</w:t>
            </w:r>
          </w:p>
        </w:tc>
      </w:tr>
      <w:tr>
        <w:tc>
          <w:tcPr>
            <w:tcW w:type="auto" w:w="4680"/>
          </w:tcPr>
          <w:p>
            <w:r>
              <w:t>205</w:t>
            </w:r>
          </w:p>
        </w:tc>
        <w:tc>
          <w:tcPr>
            <w:tcW w:type="dxa" w:w="4680"/>
          </w:tcPr>
          <w:p>
            <w:r>
              <w:t>at kailangan ay may mga nakahandang relief goods para handa sa anumang sakuna</w:t>
            </w:r>
          </w:p>
        </w:tc>
      </w:tr>
      <w:tr>
        <w:tc>
          <w:tcPr>
            <w:tcW w:type="auto" w:w="4680"/>
          </w:tcPr>
          <w:p>
            <w:r>
              <w:t>206</w:t>
            </w:r>
          </w:p>
        </w:tc>
        <w:tc>
          <w:tcPr>
            <w:tcW w:type="dxa" w:w="4680"/>
          </w:tcPr>
          <w:p>
            <w:r>
              <w:t>cooperation of barangays and individuals</w:t>
            </w:r>
          </w:p>
        </w:tc>
      </w:tr>
      <w:tr>
        <w:tc>
          <w:tcPr>
            <w:tcW w:type="auto" w:w="4680"/>
          </w:tcPr>
          <w:p>
            <w:r>
              <w:t>207</w:t>
            </w:r>
          </w:p>
        </w:tc>
        <w:tc>
          <w:tcPr>
            <w:tcW w:type="dxa" w:w="4680"/>
          </w:tcPr>
          <w:p>
            <w:r>
              <w:t>conducting seminars for disaster preparedness and occassional drills</w:t>
            </w:r>
          </w:p>
        </w:tc>
      </w:tr>
      <w:tr>
        <w:tc>
          <w:tcPr>
            <w:tcW w:type="auto" w:w="4680"/>
          </w:tcPr>
          <w:p>
            <w:r>
              <w:t>208</w:t>
            </w:r>
          </w:p>
        </w:tc>
        <w:tc>
          <w:tcPr>
            <w:tcW w:type="dxa" w:w="4680"/>
          </w:tcPr>
          <w:p>
            <w:r>
              <w:t>dapat magkaroon ng palagiang seminar upang maging handa ang mga tao sa nasaabing lugar o pinamumunuang barangay</w:t>
            </w:r>
          </w:p>
        </w:tc>
      </w:tr>
      <w:tr>
        <w:tc>
          <w:tcPr>
            <w:tcW w:type="auto" w:w="4680"/>
          </w:tcPr>
          <w:p>
            <w:r>
              <w:t>209</w:t>
            </w:r>
          </w:p>
        </w:tc>
        <w:tc>
          <w:tcPr>
            <w:tcW w:type="dxa" w:w="4680"/>
          </w:tcPr>
          <w:p>
            <w:r>
              <w:t>magkaroon ng seminar para malaman ng mga tao kung ano ang dapat gawin sa oras ng sakuna</w:t>
            </w:r>
          </w:p>
        </w:tc>
      </w:tr>
      <w:tr>
        <w:tc>
          <w:tcPr>
            <w:tcW w:type="auto" w:w="4680"/>
          </w:tcPr>
          <w:p>
            <w:r>
              <w:t>210</w:t>
            </w:r>
          </w:p>
        </w:tc>
        <w:tc>
          <w:tcPr>
            <w:tcW w:type="dxa" w:w="4680"/>
          </w:tcPr>
          <w:p>
            <w:r>
              <w:t>have a map of the barangay that indicates the altitude to know which part will be flooded first</w:t>
            </w:r>
          </w:p>
        </w:tc>
      </w:tr>
      <w:tr>
        <w:tc>
          <w:tcPr>
            <w:tcW w:type="auto" w:w="4680"/>
          </w:tcPr>
          <w:p>
            <w:r>
              <w:t>211</w:t>
            </w:r>
          </w:p>
        </w:tc>
        <w:tc>
          <w:tcPr>
            <w:tcW w:type="dxa" w:w="4680"/>
          </w:tcPr>
          <w:p>
            <w:r>
              <w:t>dapat ang barangay ay magpadala ng mga tao para tignan at tulungan ang mga nangangailangan pagkatapos ng bagyo</w:t>
            </w:r>
          </w:p>
        </w:tc>
      </w:tr>
      <w:tr>
        <w:tc>
          <w:tcPr>
            <w:tcW w:type="auto" w:w="4680"/>
          </w:tcPr>
          <w:p>
            <w:r>
              <w:t>212</w:t>
            </w:r>
          </w:p>
        </w:tc>
        <w:tc>
          <w:tcPr>
            <w:tcW w:type="dxa" w:w="4680"/>
          </w:tcPr>
          <w:p>
            <w:r>
              <w:t>have a prepared evacuation place which contains prepared food electricity and water incase of shortage</w:t>
            </w:r>
          </w:p>
        </w:tc>
      </w:tr>
      <w:tr>
        <w:tc>
          <w:tcPr>
            <w:tcW w:type="auto" w:w="4680"/>
          </w:tcPr>
          <w:p>
            <w:r>
              <w:t>213</w:t>
            </w:r>
          </w:p>
        </w:tc>
        <w:tc>
          <w:tcPr>
            <w:tcW w:type="dxa" w:w="4680"/>
          </w:tcPr>
          <w:p>
            <w:r>
              <w:t>various sar eqiupments and qrt 247</w:t>
            </w:r>
          </w:p>
        </w:tc>
      </w:tr>
      <w:tr>
        <w:tc>
          <w:tcPr>
            <w:tcW w:type="auto" w:w="4680"/>
          </w:tcPr>
          <w:p>
            <w:r>
              <w:t>214</w:t>
            </w:r>
          </w:p>
        </w:tc>
        <w:tc>
          <w:tcPr>
            <w:tcW w:type="dxa" w:w="4680"/>
          </w:tcPr>
          <w:p>
            <w:r>
              <w:t>by having a meeting for disaster purpose</w:t>
            </w:r>
          </w:p>
        </w:tc>
      </w:tr>
      <w:tr>
        <w:tc>
          <w:tcPr>
            <w:tcW w:type="auto" w:w="4680"/>
          </w:tcPr>
          <w:p>
            <w:r>
              <w:t>215</w:t>
            </w:r>
          </w:p>
        </w:tc>
        <w:tc>
          <w:tcPr>
            <w:tcW w:type="dxa" w:w="4680"/>
          </w:tcPr>
          <w:p>
            <w:r>
              <w:t>like having drills and discussion since we have a place for meetings it would be helpful if they provide drills</w:t>
            </w:r>
          </w:p>
        </w:tc>
      </w:tr>
      <w:tr>
        <w:tc>
          <w:tcPr>
            <w:tcW w:type="auto" w:w="4680"/>
          </w:tcPr>
          <w:p>
            <w:r>
              <w:t>216</w:t>
            </w:r>
          </w:p>
        </w:tc>
        <w:tc>
          <w:tcPr>
            <w:tcW w:type="dxa" w:w="4680"/>
          </w:tcPr>
          <w:p>
            <w:r>
              <w:t>by giving knowlegde what to do when there is disaster</w:t>
            </w:r>
          </w:p>
        </w:tc>
      </w:tr>
      <w:tr>
        <w:tc>
          <w:tcPr>
            <w:tcW w:type="auto" w:w="4680"/>
          </w:tcPr>
          <w:p>
            <w:r>
              <w:t>217</w:t>
            </w:r>
          </w:p>
        </w:tc>
        <w:tc>
          <w:tcPr>
            <w:tcW w:type="dxa" w:w="4680"/>
          </w:tcPr>
          <w:p>
            <w:r>
              <w:t>evacuation plan for the whole barangay</w:t>
            </w:r>
          </w:p>
        </w:tc>
      </w:tr>
      <w:tr>
        <w:tc>
          <w:tcPr>
            <w:tcW w:type="auto" w:w="4680"/>
          </w:tcPr>
          <w:p>
            <w:r>
              <w:t>218</w:t>
            </w:r>
          </w:p>
        </w:tc>
        <w:tc>
          <w:tcPr>
            <w:tcW w:type="dxa" w:w="4680"/>
          </w:tcPr>
          <w:p>
            <w:r>
              <w:t>by informing  the whoe sitio and where to go in calamities</w:t>
            </w:r>
          </w:p>
        </w:tc>
      </w:tr>
      <w:tr>
        <w:tc>
          <w:tcPr>
            <w:tcW w:type="auto" w:w="4680"/>
          </w:tcPr>
          <w:p>
            <w:r>
              <w:t>219</w:t>
            </w:r>
          </w:p>
        </w:tc>
        <w:tc>
          <w:tcPr>
            <w:tcW w:type="dxa" w:w="4680"/>
          </w:tcPr>
          <w:p>
            <w:r>
              <w:t>enlighten people about the effects of typhoons and how to prepare for it when it comes</w:t>
            </w:r>
          </w:p>
        </w:tc>
      </w:tr>
      <w:tr>
        <w:tc>
          <w:tcPr>
            <w:tcW w:type="auto" w:w="4680"/>
          </w:tcPr>
          <w:p>
            <w:r>
              <w:t>220</w:t>
            </w:r>
          </w:p>
        </w:tc>
        <w:tc>
          <w:tcPr>
            <w:tcW w:type="dxa" w:w="4680"/>
          </w:tcPr>
          <w:p>
            <w:r>
              <w:t>early warning of disaster</w:t>
            </w:r>
          </w:p>
        </w:tc>
      </w:tr>
      <w:tr>
        <w:tc>
          <w:tcPr>
            <w:tcW w:type="auto" w:w="4680"/>
          </w:tcPr>
          <w:p>
            <w:r>
              <w:t>221</w:t>
            </w:r>
          </w:p>
        </w:tc>
        <w:tc>
          <w:tcPr>
            <w:tcW w:type="dxa" w:w="4680"/>
          </w:tcPr>
          <w:p>
            <w:r>
              <w:t>and provide a evacuation center</w:t>
            </w:r>
          </w:p>
        </w:tc>
      </w:tr>
      <w:tr>
        <w:tc>
          <w:tcPr>
            <w:tcW w:type="auto" w:w="4680"/>
          </w:tcPr>
          <w:p>
            <w:r>
              <w:t>222</w:t>
            </w:r>
          </w:p>
        </w:tc>
        <w:tc>
          <w:tcPr>
            <w:tcW w:type="dxa" w:w="4680"/>
          </w:tcPr>
          <w:p>
            <w:r>
              <w:t>more programs that would help families in a barangay community be ready for an unexpected typhoon or natural calamities</w:t>
            </w:r>
          </w:p>
        </w:tc>
      </w:tr>
      <w:tr>
        <w:tc>
          <w:tcPr>
            <w:tcW w:type="auto" w:w="4680"/>
          </w:tcPr>
          <w:p>
            <w:r>
              <w:t>223</w:t>
            </w:r>
          </w:p>
        </w:tc>
        <w:tc>
          <w:tcPr>
            <w:tcW w:type="dxa" w:w="4680"/>
          </w:tcPr>
          <w:p>
            <w:r>
              <w:t>inform the residents</w:t>
            </w:r>
          </w:p>
        </w:tc>
      </w:tr>
      <w:tr>
        <w:tc>
          <w:tcPr>
            <w:tcW w:type="auto" w:w="4680"/>
          </w:tcPr>
          <w:p>
            <w:r>
              <w:t>224</w:t>
            </w:r>
          </w:p>
        </w:tc>
        <w:tc>
          <w:tcPr>
            <w:tcW w:type="dxa" w:w="4680"/>
          </w:tcPr>
          <w:p>
            <w:r>
              <w:t>have an sms alert when there is a disaster</w:t>
            </w:r>
          </w:p>
        </w:tc>
      </w:tr>
      <w:tr>
        <w:tc>
          <w:tcPr>
            <w:tcW w:type="auto" w:w="4680"/>
          </w:tcPr>
          <w:p>
            <w:r>
              <w:t>225</w:t>
            </w:r>
          </w:p>
        </w:tc>
        <w:tc>
          <w:tcPr>
            <w:tcW w:type="dxa" w:w="4680"/>
          </w:tcPr>
          <w:p>
            <w:r>
              <w:t>proper announcement</w:t>
            </w:r>
          </w:p>
        </w:tc>
      </w:tr>
      <w:tr>
        <w:tc>
          <w:tcPr>
            <w:tcW w:type="auto" w:w="4680"/>
          </w:tcPr>
          <w:p>
            <w:r>
              <w:t>226</w:t>
            </w:r>
          </w:p>
        </w:tc>
        <w:tc>
          <w:tcPr>
            <w:tcW w:type="dxa" w:w="4680"/>
          </w:tcPr>
          <w:p>
            <w:r>
              <w:t>complete disaster preventionmanagement materials in the barangay</w:t>
            </w:r>
          </w:p>
        </w:tc>
      </w:tr>
      <w:tr>
        <w:tc>
          <w:tcPr>
            <w:tcW w:type="auto" w:w="4680"/>
          </w:tcPr>
          <w:p>
            <w:r>
              <w:t>227</w:t>
            </w:r>
          </w:p>
        </w:tc>
        <w:tc>
          <w:tcPr>
            <w:tcW w:type="dxa" w:w="4680"/>
          </w:tcPr>
          <w:p>
            <w:r>
              <w:t>proper orientation of disaster prevention and alertness and common sense</w:t>
            </w:r>
          </w:p>
        </w:tc>
      </w:tr>
      <w:tr>
        <w:tc>
          <w:tcPr>
            <w:tcW w:type="auto" w:w="4680"/>
          </w:tcPr>
          <w:p>
            <w:r>
              <w:t>228</w:t>
            </w:r>
          </w:p>
        </w:tc>
        <w:tc>
          <w:tcPr>
            <w:tcW w:type="dxa" w:w="4680"/>
          </w:tcPr>
          <w:p>
            <w:r>
              <w:t>just watch the weather news daily</w:t>
            </w:r>
          </w:p>
        </w:tc>
      </w:tr>
      <w:tr>
        <w:tc>
          <w:tcPr>
            <w:tcW w:type="auto" w:w="4680"/>
          </w:tcPr>
          <w:p>
            <w:r>
              <w:t>229</w:t>
            </w:r>
          </w:p>
        </w:tc>
        <w:tc>
          <w:tcPr>
            <w:tcW w:type="dxa" w:w="4680"/>
          </w:tcPr>
          <w:p>
            <w:r>
              <w:t>always ready</w:t>
            </w:r>
          </w:p>
        </w:tc>
      </w:tr>
      <w:tr>
        <w:tc>
          <w:tcPr>
            <w:tcW w:type="auto" w:w="4680"/>
          </w:tcPr>
          <w:p>
            <w:r>
              <w:t>230</w:t>
            </w:r>
          </w:p>
        </w:tc>
        <w:tc>
          <w:tcPr>
            <w:tcW w:type="dxa" w:w="4680"/>
          </w:tcPr>
          <w:p>
            <w:r>
              <w:t>regular local disaster drills quarterly or even monthly</w:t>
            </w:r>
          </w:p>
        </w:tc>
      </w:tr>
      <w:tr>
        <w:tc>
          <w:tcPr>
            <w:tcW w:type="auto" w:w="4680"/>
          </w:tcPr>
          <w:p>
            <w:r>
              <w:t>231</w:t>
            </w:r>
          </w:p>
        </w:tc>
        <w:tc>
          <w:tcPr>
            <w:tcW w:type="dxa" w:w="4680"/>
          </w:tcPr>
          <w:p>
            <w:r>
              <w:t>ayusin ang mga kanal</w:t>
            </w:r>
          </w:p>
        </w:tc>
      </w:tr>
      <w:tr>
        <w:tc>
          <w:tcPr>
            <w:tcW w:type="auto" w:w="4680"/>
          </w:tcPr>
          <w:p>
            <w:r>
              <w:t>232</w:t>
            </w:r>
          </w:p>
        </w:tc>
        <w:tc>
          <w:tcPr>
            <w:tcW w:type="dxa" w:w="4680"/>
          </w:tcPr>
          <w:p>
            <w:r>
              <w:t>no idea</w:t>
            </w:r>
          </w:p>
        </w:tc>
      </w:tr>
      <w:tr>
        <w:tc>
          <w:tcPr>
            <w:tcW w:type="auto" w:w="4680"/>
          </w:tcPr>
          <w:p>
            <w:r>
              <w:t>233</w:t>
            </w:r>
          </w:p>
        </w:tc>
        <w:tc>
          <w:tcPr>
            <w:tcW w:type="dxa" w:w="4680"/>
          </w:tcPr>
          <w:p>
            <w:r>
              <w:t>they should be always be prepared on things that might be happening</w:t>
            </w:r>
          </w:p>
        </w:tc>
      </w:tr>
      <w:tr>
        <w:tc>
          <w:tcPr>
            <w:tcW w:type="auto" w:w="4680"/>
          </w:tcPr>
          <w:p>
            <w:r>
              <w:t>234</w:t>
            </w:r>
          </w:p>
        </w:tc>
        <w:tc>
          <w:tcPr>
            <w:tcW w:type="dxa" w:w="4680"/>
          </w:tcPr>
          <w:p>
            <w:r>
              <w:t>the barangay should be more active on disaster preparedness programs</w:t>
            </w:r>
          </w:p>
        </w:tc>
      </w:tr>
      <w:tr>
        <w:tc>
          <w:tcPr>
            <w:tcW w:type="auto" w:w="4680"/>
          </w:tcPr>
          <w:p>
            <w:r>
              <w:t>235</w:t>
            </w:r>
          </w:p>
        </w:tc>
        <w:tc>
          <w:tcPr>
            <w:tcW w:type="dxa" w:w="4680"/>
          </w:tcPr>
          <w:p>
            <w:r>
              <w:t>be more aware and let the constituents updated as always</w:t>
            </w:r>
          </w:p>
        </w:tc>
      </w:tr>
      <w:tr>
        <w:tc>
          <w:tcPr>
            <w:tcW w:type="auto" w:w="4680"/>
          </w:tcPr>
          <w:p>
            <w:r>
              <w:t>236</w:t>
            </w:r>
          </w:p>
        </w:tc>
        <w:tc>
          <w:tcPr>
            <w:tcW w:type="dxa" w:w="4680"/>
          </w:tcPr>
          <w:p>
            <w:r>
              <w:t>laging mag participate sa mga drills para maging handa sa lahat ng disaster na pwedeng dumating at hindi mapahamak</w:t>
            </w:r>
          </w:p>
        </w:tc>
      </w:tr>
      <w:tr>
        <w:tc>
          <w:tcPr>
            <w:tcW w:type="auto" w:w="4680"/>
          </w:tcPr>
          <w:p>
            <w:r>
              <w:t>237</w:t>
            </w:r>
          </w:p>
        </w:tc>
        <w:tc>
          <w:tcPr>
            <w:tcW w:type="dxa" w:w="4680"/>
          </w:tcPr>
          <w:p>
            <w:r>
              <w:t>awareness of every community around them by announcing latest news and what are happening around them</w:t>
            </w:r>
          </w:p>
        </w:tc>
      </w:tr>
      <w:tr>
        <w:tc>
          <w:tcPr>
            <w:tcW w:type="auto" w:w="4680"/>
          </w:tcPr>
          <w:p>
            <w:r>
              <w:t>238</w:t>
            </w:r>
          </w:p>
        </w:tc>
        <w:tc>
          <w:tcPr>
            <w:tcW w:type="dxa" w:w="4680"/>
          </w:tcPr>
          <w:p>
            <w:r>
              <w:t>bymeans of conducting seminars</w:t>
            </w:r>
          </w:p>
        </w:tc>
      </w:tr>
      <w:tr>
        <w:tc>
          <w:tcPr>
            <w:tcW w:type="auto" w:w="4680"/>
          </w:tcPr>
          <w:p>
            <w:r>
              <w:t>239</w:t>
            </w:r>
          </w:p>
        </w:tc>
        <w:tc>
          <w:tcPr>
            <w:tcW w:type="dxa" w:w="4680"/>
          </w:tcPr>
          <w:p>
            <w:r>
              <w:t>tapat mo linis mo</w:t>
            </w:r>
          </w:p>
        </w:tc>
      </w:tr>
      <w:tr>
        <w:tc>
          <w:tcPr>
            <w:tcW w:type="auto" w:w="4680"/>
          </w:tcPr>
          <w:p>
            <w:r>
              <w:t>240</w:t>
            </w:r>
          </w:p>
        </w:tc>
        <w:tc>
          <w:tcPr>
            <w:tcW w:type="dxa" w:w="4680"/>
          </w:tcPr>
          <w:p>
            <w:r>
              <w:t>helping each other</w:t>
            </w:r>
          </w:p>
        </w:tc>
      </w:tr>
      <w:tr>
        <w:tc>
          <w:tcPr>
            <w:tcW w:type="auto" w:w="4680"/>
          </w:tcPr>
          <w:p>
            <w:r>
              <w:t>241</w:t>
            </w:r>
          </w:p>
        </w:tc>
        <w:tc>
          <w:tcPr>
            <w:tcW w:type="dxa" w:w="4680"/>
          </w:tcPr>
          <w:p>
            <w:r>
              <w:t>dont easily give permission to let other people build houses near and on rivers to prevent flashfloods</w:t>
            </w:r>
          </w:p>
        </w:tc>
      </w:tr>
      <w:tr>
        <w:tc>
          <w:tcPr>
            <w:tcW w:type="auto" w:w="4680"/>
          </w:tcPr>
          <w:p>
            <w:r>
              <w:t>242</w:t>
            </w:r>
          </w:p>
        </w:tc>
        <w:tc>
          <w:tcPr>
            <w:tcW w:type="dxa" w:w="4680"/>
          </w:tcPr>
          <w:p>
            <w:r>
              <w:t>build a particular place that will serve as a place for people who suffered extremely from typhoons or any disaster because schools and churches are not always in good condition</w:t>
            </w:r>
          </w:p>
        </w:tc>
      </w:tr>
      <w:tr>
        <w:tc>
          <w:tcPr>
            <w:tcW w:type="auto" w:w="4680"/>
          </w:tcPr>
          <w:p>
            <w:r>
              <w:t>243</w:t>
            </w:r>
          </w:p>
        </w:tc>
        <w:tc>
          <w:tcPr>
            <w:tcW w:type="dxa" w:w="4680"/>
          </w:tcPr>
          <w:p>
            <w:r>
              <w:t>laging magpasagawa ng mga disaster drill upang maging alerto ang mga mamamayan sa kung anu mang pwedeng mangyari</w:t>
            </w:r>
          </w:p>
        </w:tc>
      </w:tr>
      <w:tr>
        <w:tc>
          <w:tcPr>
            <w:tcW w:type="auto" w:w="4680"/>
          </w:tcPr>
          <w:p>
            <w:r>
              <w:t>244</w:t>
            </w:r>
          </w:p>
        </w:tc>
        <w:tc>
          <w:tcPr>
            <w:tcW w:type="dxa" w:w="4680"/>
          </w:tcPr>
          <w:p>
            <w:r>
              <w:t>magpatayo ng evacuation center upang kung sakaling tamaan ng sakuna ay may mga pwedeng puntahan ang mga tao</w:t>
            </w:r>
          </w:p>
        </w:tc>
      </w:tr>
      <w:tr>
        <w:tc>
          <w:tcPr>
            <w:tcW w:type="auto" w:w="4680"/>
          </w:tcPr>
          <w:p>
            <w:r>
              <w:t>245</w:t>
            </w:r>
          </w:p>
        </w:tc>
        <w:tc>
          <w:tcPr>
            <w:tcW w:type="dxa" w:w="4680"/>
          </w:tcPr>
          <w:p>
            <w:r>
              <w:t>each family should have a representative if thers a meeting or seminar im baranggay</w:t>
            </w:r>
          </w:p>
        </w:tc>
      </w:tr>
      <w:tr>
        <w:tc>
          <w:tcPr>
            <w:tcW w:type="auto" w:w="4680"/>
          </w:tcPr>
          <w:p>
            <w:r>
              <w:t>246</w:t>
            </w:r>
          </w:p>
        </w:tc>
        <w:tc>
          <w:tcPr>
            <w:tcW w:type="dxa" w:w="4680"/>
          </w:tcPr>
          <w:p>
            <w:r>
              <w:t>no comment</w:t>
            </w:r>
          </w:p>
        </w:tc>
      </w:tr>
      <w:tr>
        <w:tc>
          <w:tcPr>
            <w:tcW w:type="auto" w:w="4680"/>
          </w:tcPr>
          <w:p>
            <w:r>
              <w:t>247</w:t>
            </w:r>
          </w:p>
        </w:tc>
        <w:tc>
          <w:tcPr>
            <w:tcW w:type="dxa" w:w="4680"/>
          </w:tcPr>
          <w:p>
            <w:r>
              <w:t>build a particular place for victims of disaster because schools and churvhes are not always in good condition</w:t>
            </w:r>
          </w:p>
        </w:tc>
      </w:tr>
      <w:tr>
        <w:tc>
          <w:tcPr>
            <w:tcW w:type="auto" w:w="4680"/>
          </w:tcPr>
          <w:p>
            <w:r>
              <w:t>248</w:t>
            </w:r>
          </w:p>
        </w:tc>
        <w:tc>
          <w:tcPr>
            <w:tcW w:type="dxa" w:w="4680"/>
          </w:tcPr>
          <w:p>
            <w:r>
              <w:t>you should be prepared for the flood and help each other when the time comes prepare can foods for the time being</w:t>
            </w:r>
          </w:p>
        </w:tc>
      </w:tr>
      <w:tr>
        <w:tc>
          <w:tcPr>
            <w:tcW w:type="auto" w:w="4680"/>
          </w:tcPr>
          <w:p>
            <w:r>
              <w:t>249</w:t>
            </w:r>
          </w:p>
        </w:tc>
        <w:tc>
          <w:tcPr>
            <w:tcW w:type="dxa" w:w="4680"/>
          </w:tcPr>
          <w:p>
            <w:r>
              <w:t>have a monthly check of the citizen if they already have the emergency needs and teach the citizen of the barangay of a proper way to handle a emergency situations</w:t>
            </w:r>
          </w:p>
        </w:tc>
      </w:tr>
      <w:tr>
        <w:tc>
          <w:tcPr>
            <w:tcW w:type="auto" w:w="4680"/>
          </w:tcPr>
          <w:p>
            <w:r>
              <w:t>250</w:t>
            </w:r>
          </w:p>
        </w:tc>
        <w:tc>
          <w:tcPr>
            <w:tcW w:type="dxa" w:w="4680"/>
          </w:tcPr>
          <w:p>
            <w:r>
              <w:t>announcement of incoming disasters</w:t>
            </w:r>
          </w:p>
        </w:tc>
      </w:tr>
      <w:tr>
        <w:tc>
          <w:tcPr>
            <w:tcW w:type="auto" w:w="4680"/>
          </w:tcPr>
          <w:p>
            <w:r>
              <w:t>251</w:t>
            </w:r>
          </w:p>
        </w:tc>
        <w:tc>
          <w:tcPr>
            <w:tcW w:type="dxa" w:w="4680"/>
          </w:tcPr>
          <w:p>
            <w:r>
              <w:t>mag malasakit</w:t>
            </w:r>
          </w:p>
        </w:tc>
      </w:tr>
      <w:tr>
        <w:tc>
          <w:tcPr>
            <w:tcW w:type="auto" w:w="4680"/>
          </w:tcPr>
          <w:p>
            <w:r>
              <w:t>252</w:t>
            </w:r>
          </w:p>
        </w:tc>
        <w:tc>
          <w:tcPr>
            <w:tcW w:type="dxa" w:w="4680"/>
          </w:tcPr>
          <w:p>
            <w:r>
              <w:t>teach civilians first aid</w:t>
            </w:r>
          </w:p>
        </w:tc>
      </w:tr>
      <w:tr>
        <w:tc>
          <w:tcPr>
            <w:tcW w:type="auto" w:w="4680"/>
          </w:tcPr>
          <w:p>
            <w:r>
              <w:t>253</w:t>
            </w:r>
          </w:p>
        </w:tc>
        <w:tc>
          <w:tcPr>
            <w:tcW w:type="dxa" w:w="4680"/>
          </w:tcPr>
          <w:p>
            <w:r>
              <w:t>magtulungan</w:t>
            </w:r>
          </w:p>
        </w:tc>
      </w:tr>
      <w:tr>
        <w:tc>
          <w:tcPr>
            <w:tcW w:type="auto" w:w="4680"/>
          </w:tcPr>
          <w:p>
            <w:r>
              <w:t>254</w:t>
            </w:r>
          </w:p>
        </w:tc>
        <w:tc>
          <w:tcPr>
            <w:tcW w:type="dxa" w:w="4680"/>
          </w:tcPr>
          <w:p>
            <w:r>
              <w:t>teach them on how to be preapared when disaster is come</w:t>
            </w:r>
          </w:p>
        </w:tc>
      </w:tr>
      <w:tr>
        <w:tc>
          <w:tcPr>
            <w:tcW w:type="auto" w:w="4680"/>
          </w:tcPr>
          <w:p>
            <w:r>
              <w:t>255</w:t>
            </w:r>
          </w:p>
        </w:tc>
        <w:tc>
          <w:tcPr>
            <w:tcW w:type="dxa" w:w="4680"/>
          </w:tcPr>
          <w:p>
            <w:r>
              <w:t>early notification for upcoming disaster</w:t>
            </w:r>
          </w:p>
        </w:tc>
      </w:tr>
      <w:tr>
        <w:tc>
          <w:tcPr>
            <w:tcW w:type="auto" w:w="4680"/>
          </w:tcPr>
          <w:p>
            <w:r>
              <w:t>256</w:t>
            </w:r>
          </w:p>
        </w:tc>
        <w:tc>
          <w:tcPr>
            <w:tcW w:type="dxa" w:w="4680"/>
          </w:tcPr>
          <w:p>
            <w:r>
              <w:t>tell the information like the evacuation center before the disaster</w:t>
            </w:r>
          </w:p>
        </w:tc>
      </w:tr>
      <w:tr>
        <w:tc>
          <w:tcPr>
            <w:tcW w:type="auto" w:w="4680"/>
          </w:tcPr>
          <w:p>
            <w:r>
              <w:t>257</w:t>
            </w:r>
          </w:p>
        </w:tc>
        <w:tc>
          <w:tcPr>
            <w:tcW w:type="dxa" w:w="4680"/>
          </w:tcPr>
          <w:p>
            <w:r>
              <w:t>it always warn us if there is a storm hindi sila nagkulang sa pagbibigay babala</w:t>
            </w:r>
          </w:p>
        </w:tc>
      </w:tr>
      <w:tr>
        <w:tc>
          <w:tcPr>
            <w:tcW w:type="auto" w:w="4680"/>
          </w:tcPr>
          <w:p>
            <w:r>
              <w:t>258</w:t>
            </w:r>
          </w:p>
        </w:tc>
        <w:tc>
          <w:tcPr>
            <w:tcW w:type="dxa" w:w="4680"/>
          </w:tcPr>
          <w:p>
            <w:r>
              <w:t>by preparing</w:t>
            </w:r>
          </w:p>
        </w:tc>
      </w:tr>
      <w:tr>
        <w:tc>
          <w:tcPr>
            <w:tcW w:type="auto" w:w="4680"/>
          </w:tcPr>
          <w:p>
            <w:r>
              <w:t>259</w:t>
            </w:r>
          </w:p>
        </w:tc>
        <w:tc>
          <w:tcPr>
            <w:tcW w:type="dxa" w:w="4680"/>
          </w:tcPr>
          <w:p>
            <w:r>
              <w:t>the barangay must have monthly training that afformentioned the problems encounter during and after the disaster</w:t>
            </w:r>
          </w:p>
        </w:tc>
      </w:tr>
      <w:tr>
        <w:tc>
          <w:tcPr>
            <w:tcW w:type="auto" w:w="4680"/>
          </w:tcPr>
          <w:p>
            <w:r>
              <w:t>260</w:t>
            </w:r>
          </w:p>
        </w:tc>
        <w:tc>
          <w:tcPr>
            <w:tcW w:type="dxa" w:w="4680"/>
          </w:tcPr>
          <w:p>
            <w:r>
              <w:t>matutong mag malasakit</w:t>
            </w:r>
          </w:p>
        </w:tc>
      </w:tr>
      <w:tr>
        <w:tc>
          <w:tcPr>
            <w:tcW w:type="auto" w:w="4680"/>
          </w:tcPr>
          <w:p>
            <w:r>
              <w:t>261</w:t>
            </w:r>
          </w:p>
        </w:tc>
        <w:tc>
          <w:tcPr>
            <w:tcW w:type="dxa" w:w="4680"/>
          </w:tcPr>
          <w:p>
            <w:r>
              <w:t>provide first aid kits</w:t>
            </w:r>
          </w:p>
        </w:tc>
      </w:tr>
      <w:tr>
        <w:tc>
          <w:tcPr>
            <w:tcW w:type="auto" w:w="4680"/>
          </w:tcPr>
          <w:p>
            <w:r>
              <w:t>262</w:t>
            </w:r>
          </w:p>
        </w:tc>
        <w:tc>
          <w:tcPr>
            <w:tcW w:type="dxa" w:w="4680"/>
          </w:tcPr>
          <w:p>
            <w:r>
              <w:t>by being a volunteer</w:t>
            </w:r>
          </w:p>
        </w:tc>
      </w:tr>
      <w:tr>
        <w:tc>
          <w:tcPr>
            <w:tcW w:type="auto" w:w="4680"/>
          </w:tcPr>
          <w:p>
            <w:r>
              <w:t>263</w:t>
            </w:r>
          </w:p>
        </w:tc>
        <w:tc>
          <w:tcPr>
            <w:tcW w:type="dxa" w:w="4680"/>
          </w:tcPr>
          <w:p>
            <w:r>
              <w:t>dahil sa pag lagay ng aming barangay ng mga megaphone sa bawat kanto ng aming barangay inaasahan kong magamit sana ito sa pag bigay anunsyo kung sakaling may sakunang darating at ma gamit din ito sa pag bigay ng tulong kung sakali</w:t>
            </w:r>
          </w:p>
        </w:tc>
      </w:tr>
      <w:tr>
        <w:tc>
          <w:tcPr>
            <w:tcW w:type="auto" w:w="4680"/>
          </w:tcPr>
          <w:p>
            <w:r>
              <w:t>264</w:t>
            </w:r>
          </w:p>
        </w:tc>
        <w:tc>
          <w:tcPr>
            <w:tcW w:type="dxa" w:w="4680"/>
          </w:tcPr>
          <w:p>
            <w:r>
              <w:t>updated palagi</w:t>
            </w:r>
          </w:p>
        </w:tc>
      </w:tr>
      <w:tr>
        <w:tc>
          <w:tcPr>
            <w:tcW w:type="auto" w:w="4680"/>
          </w:tcPr>
          <w:p>
            <w:r>
              <w:t>265</w:t>
            </w:r>
          </w:p>
        </w:tc>
        <w:tc>
          <w:tcPr>
            <w:tcW w:type="dxa" w:w="4680"/>
          </w:tcPr>
          <w:p>
            <w:r>
              <w:t>dapat lagi handa</w:t>
            </w:r>
          </w:p>
        </w:tc>
      </w:tr>
      <w:tr>
        <w:tc>
          <w:tcPr>
            <w:tcW w:type="auto" w:w="4680"/>
          </w:tcPr>
          <w:p>
            <w:r>
              <w:t>266</w:t>
            </w:r>
          </w:p>
        </w:tc>
        <w:tc>
          <w:tcPr>
            <w:tcW w:type="dxa" w:w="4680"/>
          </w:tcPr>
          <w:p>
            <w:r>
              <w:t>should have very active barangay officials and conduct disaster drill seminars</w:t>
            </w:r>
          </w:p>
        </w:tc>
      </w:tr>
      <w:tr>
        <w:tc>
          <w:tcPr>
            <w:tcW w:type="auto" w:w="4680"/>
          </w:tcPr>
          <w:p>
            <w:r>
              <w:t>267</w:t>
            </w:r>
          </w:p>
        </w:tc>
        <w:tc>
          <w:tcPr>
            <w:tcW w:type="dxa" w:w="4680"/>
          </w:tcPr>
          <w:p>
            <w:r>
              <w:t>by preparing</w:t>
            </w:r>
          </w:p>
        </w:tc>
      </w:tr>
      <w:tr>
        <w:tc>
          <w:tcPr>
            <w:tcW w:type="auto" w:w="4680"/>
          </w:tcPr>
          <w:p>
            <w:r>
              <w:t>268</w:t>
            </w:r>
          </w:p>
        </w:tc>
        <w:tc>
          <w:tcPr>
            <w:tcW w:type="dxa" w:w="4680"/>
          </w:tcPr>
          <w:p>
            <w:r>
              <w:t>by having a personnel assigned to monitor weather news or social networking media</w:t>
            </w:r>
          </w:p>
        </w:tc>
      </w:tr>
      <w:tr>
        <w:tc>
          <w:tcPr>
            <w:tcW w:type="auto" w:w="4680"/>
          </w:tcPr>
          <w:p>
            <w:r>
              <w:t>269</w:t>
            </w:r>
          </w:p>
        </w:tc>
        <w:tc>
          <w:tcPr>
            <w:tcW w:type="dxa" w:w="4680"/>
          </w:tcPr>
          <w:p>
            <w:r>
              <w:t>by conducting monthly seminars to people and by having some drills like earthquake and fire</w:t>
            </w:r>
          </w:p>
        </w:tc>
      </w:tr>
      <w:tr>
        <w:tc>
          <w:tcPr>
            <w:tcW w:type="auto" w:w="4680"/>
          </w:tcPr>
          <w:p>
            <w:r>
              <w:t>270</w:t>
            </w:r>
          </w:p>
        </w:tc>
        <w:tc>
          <w:tcPr>
            <w:tcW w:type="dxa" w:w="4680"/>
          </w:tcPr>
          <w:p>
            <w:r>
              <w:t>make an evacuation center</w:t>
            </w:r>
          </w:p>
        </w:tc>
      </w:tr>
      <w:tr>
        <w:tc>
          <w:tcPr>
            <w:tcW w:type="auto" w:w="4680"/>
          </w:tcPr>
          <w:p>
            <w:r>
              <w:t>271</w:t>
            </w:r>
          </w:p>
        </w:tc>
        <w:tc>
          <w:tcPr>
            <w:tcW w:type="dxa" w:w="4680"/>
          </w:tcPr>
          <w:p>
            <w:r>
              <w:t>dirlls</w:t>
            </w:r>
          </w:p>
        </w:tc>
      </w:tr>
      <w:tr>
        <w:tc>
          <w:tcPr>
            <w:tcW w:type="auto" w:w="4680"/>
          </w:tcPr>
          <w:p>
            <w:r>
              <w:t>272</w:t>
            </w:r>
          </w:p>
        </w:tc>
        <w:tc>
          <w:tcPr>
            <w:tcW w:type="dxa" w:w="4680"/>
          </w:tcPr>
          <w:p>
            <w:r>
              <w:t>by giving out announcements everyday to alert its people</w:t>
            </w:r>
          </w:p>
        </w:tc>
      </w:tr>
      <w:tr>
        <w:tc>
          <w:tcPr>
            <w:tcW w:type="auto" w:w="4680"/>
          </w:tcPr>
          <w:p>
            <w:r>
              <w:t>273</w:t>
            </w:r>
          </w:p>
        </w:tc>
        <w:tc>
          <w:tcPr>
            <w:tcW w:type="dxa" w:w="4680"/>
          </w:tcPr>
          <w:p>
            <w:r>
              <w:t>by alerting its people</w:t>
            </w:r>
          </w:p>
        </w:tc>
      </w:tr>
      <w:tr>
        <w:tc>
          <w:tcPr>
            <w:tcW w:type="auto" w:w="4680"/>
          </w:tcPr>
          <w:p>
            <w:r>
              <w:t>274</w:t>
            </w:r>
          </w:p>
        </w:tc>
        <w:tc>
          <w:tcPr>
            <w:tcW w:type="dxa" w:w="4680"/>
          </w:tcPr>
          <w:p>
            <w:r>
              <w:t>always prepare</w:t>
            </w:r>
          </w:p>
        </w:tc>
      </w:tr>
      <w:tr>
        <w:tc>
          <w:tcPr>
            <w:tcW w:type="auto" w:w="4680"/>
          </w:tcPr>
          <w:p>
            <w:r>
              <w:t>275</w:t>
            </w:r>
          </w:p>
        </w:tc>
        <w:tc>
          <w:tcPr>
            <w:tcW w:type="dxa" w:w="4680"/>
          </w:tcPr>
          <w:p>
            <w:r>
              <w:t>water is wet</w:t>
            </w:r>
          </w:p>
        </w:tc>
      </w:tr>
      <w:tr>
        <w:tc>
          <w:tcPr>
            <w:tcW w:type="auto" w:w="4680"/>
          </w:tcPr>
          <w:p>
            <w:r>
              <w:t>276</w:t>
            </w:r>
          </w:p>
        </w:tc>
        <w:tc>
          <w:tcPr>
            <w:tcW w:type="dxa" w:w="4680"/>
          </w:tcPr>
          <w:p>
            <w:r>
              <w:t>always have a first aid kit and place where can the needy will stay if needed</w:t>
            </w:r>
          </w:p>
        </w:tc>
      </w:tr>
      <w:tr>
        <w:tc>
          <w:tcPr>
            <w:tcW w:type="auto" w:w="4680"/>
          </w:tcPr>
          <w:p>
            <w:r>
              <w:t>277</w:t>
            </w:r>
          </w:p>
        </w:tc>
        <w:tc>
          <w:tcPr>
            <w:tcW w:type="dxa" w:w="4680"/>
          </w:tcPr>
          <w:p>
            <w:r>
              <w:t>by texting each person or call them immediately</w:t>
            </w:r>
          </w:p>
        </w:tc>
      </w:tr>
      <w:tr>
        <w:tc>
          <w:tcPr>
            <w:tcW w:type="auto" w:w="4680"/>
          </w:tcPr>
          <w:p>
            <w:r>
              <w:t>278</w:t>
            </w:r>
          </w:p>
        </w:tc>
        <w:tc>
          <w:tcPr>
            <w:tcW w:type="dxa" w:w="4680"/>
          </w:tcPr>
          <w:p>
            <w:r>
              <w:t>mas maagang announcement if ever meron</w:t>
            </w:r>
          </w:p>
        </w:tc>
      </w:tr>
      <w:tr>
        <w:tc>
          <w:tcPr>
            <w:tcW w:type="auto" w:w="4680"/>
          </w:tcPr>
          <w:p>
            <w:r>
              <w:t>279</w:t>
            </w:r>
          </w:p>
        </w:tc>
        <w:tc>
          <w:tcPr>
            <w:tcW w:type="dxa" w:w="4680"/>
          </w:tcPr>
          <w:p>
            <w:r>
              <w:t>tumulong sa kagamitan panglinis para pag dumating ang kalamidad maging handa</w:t>
            </w:r>
          </w:p>
        </w:tc>
      </w:tr>
      <w:tr>
        <w:tc>
          <w:tcPr>
            <w:tcW w:type="auto" w:w="4680"/>
          </w:tcPr>
          <w:p>
            <w:r>
              <w:t>280</w:t>
            </w:r>
          </w:p>
        </w:tc>
        <w:tc>
          <w:tcPr>
            <w:tcW w:type="dxa" w:w="4680"/>
          </w:tcPr>
          <w:p>
            <w:r>
              <w:t>bumuo ng emergency plansan pupunta sa oras ng kalamidad san dadaan at iba pa para sa buong barangay</w:t>
            </w:r>
          </w:p>
        </w:tc>
      </w:tr>
      <w:tr>
        <w:tc>
          <w:tcPr>
            <w:tcW w:type="auto" w:w="4680"/>
          </w:tcPr>
          <w:p>
            <w:r>
              <w:t>281</w:t>
            </w:r>
          </w:p>
        </w:tc>
        <w:tc>
          <w:tcPr>
            <w:tcW w:type="dxa" w:w="4680"/>
          </w:tcPr>
          <w:p>
            <w:r>
              <w:t>magturo ng first aid sa lahat ng nasasakupan</w:t>
            </w:r>
          </w:p>
        </w:tc>
      </w:tr>
      <w:tr>
        <w:tc>
          <w:tcPr>
            <w:tcW w:type="auto" w:w="4680"/>
          </w:tcPr>
          <w:p>
            <w:r>
              <w:t>282</w:t>
            </w:r>
          </w:p>
        </w:tc>
        <w:tc>
          <w:tcPr>
            <w:tcW w:type="dxa" w:w="4680"/>
          </w:tcPr>
          <w:p>
            <w:r>
              <w:t>put garbage can in corner of the streets in order to lessen the garbage in the street</w:t>
            </w:r>
          </w:p>
        </w:tc>
      </w:tr>
      <w:tr>
        <w:tc>
          <w:tcPr>
            <w:tcW w:type="auto" w:w="4680"/>
          </w:tcPr>
          <w:p>
            <w:r>
              <w:t>283</w:t>
            </w:r>
          </w:p>
        </w:tc>
        <w:tc>
          <w:tcPr>
            <w:tcW w:type="dxa" w:w="4680"/>
          </w:tcPr>
          <w:p>
            <w:r>
              <w:t>instead of having a yoga class every afternoon focus on having a seminar about important matters</w:t>
            </w:r>
          </w:p>
        </w:tc>
      </w:tr>
      <w:tr>
        <w:tc>
          <w:tcPr>
            <w:tcW w:type="auto" w:w="4680"/>
          </w:tcPr>
          <w:p>
            <w:r>
              <w:t>284</w:t>
            </w:r>
          </w:p>
        </w:tc>
        <w:tc>
          <w:tcPr>
            <w:tcW w:type="dxa" w:w="4680"/>
          </w:tcPr>
          <w:p>
            <w:r>
              <w:t>by simple watching news television or radio four us to be prepared for incoming disaster</w:t>
            </w:r>
          </w:p>
        </w:tc>
      </w:tr>
      <w:tr>
        <w:tc>
          <w:tcPr>
            <w:tcW w:type="auto" w:w="4680"/>
          </w:tcPr>
          <w:p>
            <w:r>
              <w:t>285</w:t>
            </w:r>
          </w:p>
        </w:tc>
        <w:tc>
          <w:tcPr>
            <w:tcW w:type="dxa" w:w="4680"/>
          </w:tcPr>
          <w:p>
            <w:r>
              <w:t>baranggay offficials or local goverment should be hands-on in the evacuation even before during and after calamities or disasters</w:t>
            </w:r>
          </w:p>
        </w:tc>
      </w:tr>
      <w:tr>
        <w:tc>
          <w:tcPr>
            <w:tcW w:type="auto" w:w="4680"/>
          </w:tcPr>
          <w:p>
            <w:r>
              <w:t>286</w:t>
            </w:r>
          </w:p>
        </w:tc>
        <w:tc>
          <w:tcPr>
            <w:tcW w:type="dxa" w:w="4680"/>
          </w:tcPr>
          <w:p>
            <w:r>
              <w:t>isa sa maitutulong ko para sa barangay namin ay ang pagkukusa na ipamahagi ang aking nakalap na impormasyon o prevention sa maaaring mangyaring sakuna</w:t>
            </w:r>
          </w:p>
        </w:tc>
      </w:tr>
      <w:tr>
        <w:tc>
          <w:tcPr>
            <w:tcW w:type="auto" w:w="4680"/>
          </w:tcPr>
          <w:p>
            <w:r>
              <w:t>287</w:t>
            </w:r>
          </w:p>
        </w:tc>
        <w:tc>
          <w:tcPr>
            <w:tcW w:type="dxa" w:w="4680"/>
          </w:tcPr>
          <w:p>
            <w:r>
              <w:t>provide the needs of the community remind the community members in preparing for a disaster</w:t>
            </w:r>
          </w:p>
        </w:tc>
      </w:tr>
      <w:tr>
        <w:tc>
          <w:tcPr>
            <w:tcW w:type="auto" w:w="4680"/>
          </w:tcPr>
          <w:p>
            <w:r>
              <w:t>288</w:t>
            </w:r>
          </w:p>
        </w:tc>
        <w:tc>
          <w:tcPr>
            <w:tcW w:type="dxa" w:w="4680"/>
          </w:tcPr>
          <w:p>
            <w:r>
              <w:t>panatilihing malinis ang kapaligiran upang hindi pagsanhian ng baha nagtulung na pagandahin nga kapaligiran</w:t>
            </w:r>
          </w:p>
        </w:tc>
      </w:tr>
      <w:tr>
        <w:tc>
          <w:tcPr>
            <w:tcW w:type="auto" w:w="4680"/>
          </w:tcPr>
          <w:p>
            <w:r>
              <w:t>289</w:t>
            </w:r>
          </w:p>
        </w:tc>
        <w:tc>
          <w:tcPr>
            <w:tcW w:type="dxa" w:w="4680"/>
          </w:tcPr>
          <w:p>
            <w:r>
              <w:t>siguro po mag conduct sila ng mga seminar at tsaka magkaron sila ng mga organisasyon para sa mga gusto mag volunteer</w:t>
            </w:r>
          </w:p>
        </w:tc>
      </w:tr>
      <w:tr>
        <w:tc>
          <w:tcPr>
            <w:tcW w:type="auto" w:w="4680"/>
          </w:tcPr>
          <w:p>
            <w:r>
              <w:t>290</w:t>
            </w:r>
          </w:p>
        </w:tc>
        <w:tc>
          <w:tcPr>
            <w:tcW w:type="dxa" w:w="4680"/>
          </w:tcPr>
          <w:p>
            <w:r>
              <w:t>early alarm when there is a disaster</w:t>
            </w:r>
          </w:p>
        </w:tc>
      </w:tr>
      <w:tr>
        <w:tc>
          <w:tcPr>
            <w:tcW w:type="auto" w:w="4680"/>
          </w:tcPr>
          <w:p>
            <w:r>
              <w:t>291</w:t>
            </w:r>
          </w:p>
        </w:tc>
        <w:tc>
          <w:tcPr>
            <w:tcW w:type="dxa" w:w="4680"/>
          </w:tcPr>
          <w:p>
            <w:r>
              <w:t>make sure that all the people are aware if there is a disaster</w:t>
            </w:r>
          </w:p>
        </w:tc>
      </w:tr>
      <w:tr>
        <w:tc>
          <w:tcPr>
            <w:tcW w:type="auto" w:w="4680"/>
          </w:tcPr>
          <w:p>
            <w:r>
              <w:t>292</w:t>
            </w:r>
          </w:p>
        </w:tc>
        <w:tc>
          <w:tcPr>
            <w:tcW w:type="dxa" w:w="4680"/>
          </w:tcPr>
          <w:p>
            <w:r>
              <w:t>always be aware for the incoming disaster</w:t>
            </w:r>
          </w:p>
        </w:tc>
      </w:tr>
      <w:tr>
        <w:tc>
          <w:tcPr>
            <w:tcW w:type="auto" w:w="4680"/>
          </w:tcPr>
          <w:p>
            <w:r>
              <w:t>293</w:t>
            </w:r>
          </w:p>
        </w:tc>
        <w:tc>
          <w:tcPr>
            <w:tcW w:type="dxa" w:w="4680"/>
          </w:tcPr>
          <w:p>
            <w:r>
              <w:t>proper communication</w:t>
            </w:r>
          </w:p>
        </w:tc>
      </w:tr>
      <w:tr>
        <w:tc>
          <w:tcPr>
            <w:tcW w:type="auto" w:w="4680"/>
          </w:tcPr>
          <w:p>
            <w:r>
              <w:t>294</w:t>
            </w:r>
          </w:p>
        </w:tc>
        <w:tc>
          <w:tcPr>
            <w:tcW w:type="dxa" w:w="4680"/>
          </w:tcPr>
          <w:p>
            <w:r>
              <w:t>early announcement and early evacuation of the people in the community could help</w:t>
            </w:r>
          </w:p>
        </w:tc>
      </w:tr>
      <w:tr>
        <w:tc>
          <w:tcPr>
            <w:tcW w:type="auto" w:w="4680"/>
          </w:tcPr>
          <w:p>
            <w:r>
              <w:t>295</w:t>
            </w:r>
          </w:p>
        </w:tc>
        <w:tc>
          <w:tcPr>
            <w:tcW w:type="dxa" w:w="4680"/>
          </w:tcPr>
          <w:p>
            <w:r>
              <w:t>be safe</w:t>
            </w:r>
          </w:p>
        </w:tc>
      </w:tr>
      <w:tr>
        <w:tc>
          <w:tcPr>
            <w:tcW w:type="auto" w:w="4680"/>
          </w:tcPr>
          <w:p>
            <w:r>
              <w:t>296</w:t>
            </w:r>
          </w:p>
        </w:tc>
        <w:tc>
          <w:tcPr>
            <w:tcW w:type="dxa" w:w="4680"/>
          </w:tcPr>
          <w:p>
            <w:r>
              <w:t>guide the community in doing a meeting that talks about the safety and awarenes if disaster will come</w:t>
            </w:r>
          </w:p>
        </w:tc>
      </w:tr>
      <w:tr>
        <w:tc>
          <w:tcPr>
            <w:tcW w:type="auto" w:w="4680"/>
          </w:tcPr>
          <w:p>
            <w:r>
              <w:t>297</w:t>
            </w:r>
          </w:p>
        </w:tc>
        <w:tc>
          <w:tcPr>
            <w:tcW w:type="dxa" w:w="4680"/>
          </w:tcPr>
          <w:p>
            <w:r>
              <w:t>i think by conducting seminars and programs about the different disaster preparations</w:t>
            </w:r>
          </w:p>
        </w:tc>
      </w:tr>
      <w:tr>
        <w:tc>
          <w:tcPr>
            <w:tcW w:type="auto" w:w="4680"/>
          </w:tcPr>
          <w:p>
            <w:r>
              <w:t>298</w:t>
            </w:r>
          </w:p>
        </w:tc>
        <w:tc>
          <w:tcPr>
            <w:tcW w:type="dxa" w:w="4680"/>
          </w:tcPr>
          <w:p>
            <w:r>
              <w:t>by helping others</w:t>
            </w:r>
          </w:p>
        </w:tc>
      </w:tr>
      <w:tr>
        <w:tc>
          <w:tcPr>
            <w:tcW w:type="auto" w:w="4680"/>
          </w:tcPr>
          <w:p>
            <w:r>
              <w:t>299</w:t>
            </w:r>
          </w:p>
        </w:tc>
        <w:tc>
          <w:tcPr>
            <w:tcW w:type="dxa" w:w="4680"/>
          </w:tcPr>
          <w:p>
            <w:r>
              <w:t>provide enough supply of foods and other necessities for families who cannot afford to buy some</w:t>
            </w:r>
          </w:p>
        </w:tc>
      </w:tr>
      <w:tr>
        <w:tc>
          <w:tcPr>
            <w:tcW w:type="auto" w:w="4680"/>
          </w:tcPr>
          <w:p>
            <w:r>
              <w:t>300</w:t>
            </w:r>
          </w:p>
        </w:tc>
        <w:tc>
          <w:tcPr>
            <w:tcW w:type="dxa" w:w="4680"/>
          </w:tcPr>
          <w:p>
            <w:r>
              <w:t>i suggest that the barangay should have a house to house visit to make sure that everyone is safe and is to make sure theveryone has a food to eat despite the damage caused by the typhoon</w:t>
            </w:r>
          </w:p>
        </w:tc>
      </w:tr>
      <w:tr>
        <w:tc>
          <w:tcPr>
            <w:tcW w:type="auto" w:w="4680"/>
          </w:tcPr>
          <w:p>
            <w:r>
              <w:t>301</w:t>
            </w:r>
          </w:p>
        </w:tc>
        <w:tc>
          <w:tcPr>
            <w:tcW w:type="dxa" w:w="4680"/>
          </w:tcPr>
          <w:p>
            <w:r>
              <w:t>dabihin ng mas maaga</w:t>
            </w:r>
          </w:p>
        </w:tc>
      </w:tr>
      <w:tr>
        <w:tc>
          <w:tcPr>
            <w:tcW w:type="auto" w:w="4680"/>
          </w:tcPr>
          <w:p>
            <w:r>
              <w:t>302</w:t>
            </w:r>
          </w:p>
        </w:tc>
        <w:tc>
          <w:tcPr>
            <w:tcW w:type="dxa" w:w="4680"/>
          </w:tcPr>
          <w:p>
            <w:r>
              <w:t>provide safety gears ex boat and first aid to help the people in the barangay recover and rescue immediately</w:t>
            </w:r>
          </w:p>
        </w:tc>
      </w:tr>
      <w:tr>
        <w:tc>
          <w:tcPr>
            <w:tcW w:type="auto" w:w="4680"/>
          </w:tcPr>
          <w:p>
            <w:r>
              <w:t>303</w:t>
            </w:r>
          </w:p>
        </w:tc>
        <w:tc>
          <w:tcPr>
            <w:tcW w:type="dxa" w:w="4680"/>
          </w:tcPr>
          <w:p>
            <w:r>
              <w:t>they should provide seminars for the people living in our community to help them be aware of what to do during disasters</w:t>
            </w:r>
          </w:p>
        </w:tc>
      </w:tr>
      <w:tr>
        <w:tc>
          <w:tcPr>
            <w:tcW w:type="auto" w:w="4680"/>
          </w:tcPr>
          <w:p>
            <w:r>
              <w:t>304</w:t>
            </w:r>
          </w:p>
        </w:tc>
        <w:tc>
          <w:tcPr>
            <w:tcW w:type="dxa" w:w="4680"/>
          </w:tcPr>
          <w:p>
            <w:r>
              <w:t>i suggest the brgy should to visit house to house</w:t>
            </w:r>
          </w:p>
        </w:tc>
      </w:tr>
      <w:tr>
        <w:tc>
          <w:tcPr>
            <w:tcW w:type="auto" w:w="4680"/>
          </w:tcPr>
          <w:p>
            <w:r>
              <w:t>305</w:t>
            </w:r>
          </w:p>
        </w:tc>
        <w:tc>
          <w:tcPr>
            <w:tcW w:type="dxa" w:w="4680"/>
          </w:tcPr>
          <w:p>
            <w:r>
              <w:t>make a drill every 2months</w:t>
            </w:r>
          </w:p>
        </w:tc>
      </w:tr>
      <w:tr>
        <w:tc>
          <w:tcPr>
            <w:tcW w:type="auto" w:w="4680"/>
          </w:tcPr>
          <w:p>
            <w:r>
              <w:t>306</w:t>
            </w:r>
          </w:p>
        </w:tc>
        <w:tc>
          <w:tcPr>
            <w:tcW w:type="dxa" w:w="4680"/>
          </w:tcPr>
          <w:p>
            <w:r>
              <w:t>dapat palaging magkaroon ng anunsiyo ang barangay tungkol sa paghahanda o gagawin kapag magkakaroon ng disaster</w:t>
            </w:r>
          </w:p>
        </w:tc>
      </w:tr>
      <w:tr>
        <w:tc>
          <w:tcPr>
            <w:tcW w:type="auto" w:w="4680"/>
          </w:tcPr>
          <w:p>
            <w:r>
              <w:t>307</w:t>
            </w:r>
          </w:p>
        </w:tc>
        <w:tc>
          <w:tcPr>
            <w:tcW w:type="dxa" w:w="4680"/>
          </w:tcPr>
          <w:p>
            <w:r>
              <w:t>turuan ang mga pamilya na magkaroon ang bawat isa ng sos para maging aware ang bawat isa sa isat isa</w:t>
            </w:r>
          </w:p>
        </w:tc>
      </w:tr>
      <w:tr>
        <w:tc>
          <w:tcPr>
            <w:tcW w:type="auto" w:w="4680"/>
          </w:tcPr>
          <w:p>
            <w:r>
              <w:t>308</w:t>
            </w:r>
          </w:p>
        </w:tc>
        <w:tc>
          <w:tcPr>
            <w:tcW w:type="dxa" w:w="4680"/>
          </w:tcPr>
          <w:p>
            <w:r>
              <w:t>as mentioned in the survey there must be a plan in waste mnagement and drainage system because it is a big factor in calamities</w:t>
            </w:r>
          </w:p>
        </w:tc>
      </w:tr>
      <w:tr>
        <w:tc>
          <w:tcPr>
            <w:tcW w:type="auto" w:w="4680"/>
          </w:tcPr>
          <w:p>
            <w:r>
              <w:t>309</w:t>
            </w:r>
          </w:p>
        </w:tc>
        <w:tc>
          <w:tcPr>
            <w:tcW w:type="dxa" w:w="4680"/>
          </w:tcPr>
          <w:p>
            <w:r>
              <w:t>second would be devices accessible to most people to inform amd announce about calamities that are going to happen and how to prepare for these calamities</w:t>
            </w:r>
          </w:p>
        </w:tc>
      </w:tr>
      <w:tr>
        <w:tc>
          <w:tcPr>
            <w:tcW w:type="auto" w:w="4680"/>
          </w:tcPr>
          <w:p>
            <w:r>
              <w:t>310</w:t>
            </w:r>
          </w:p>
        </w:tc>
        <w:tc>
          <w:tcPr>
            <w:tcW w:type="dxa" w:w="4680"/>
          </w:tcPr>
          <w:p>
            <w:r>
              <w:t>magkaroon sila ng program regarding disaster and iinvite nila yung mga ka barangay nila para mas lumawak yung kaalaman tungkol sa kalamidad at pagkakakaisa</w:t>
            </w:r>
          </w:p>
        </w:tc>
      </w:tr>
      <w:tr>
        <w:tc>
          <w:tcPr>
            <w:tcW w:type="auto" w:w="4680"/>
          </w:tcPr>
          <w:p>
            <w:r>
              <w:t>311</w:t>
            </w:r>
          </w:p>
        </w:tc>
        <w:tc>
          <w:tcPr>
            <w:tcW w:type="dxa" w:w="4680"/>
          </w:tcPr>
          <w:p>
            <w:r>
              <w:t>magkaroon ng seminarsdrill o palaging pagpapaalala kung anong dapat gawim sa oras ng disaster</w:t>
            </w:r>
          </w:p>
        </w:tc>
      </w:tr>
      <w:tr>
        <w:tc>
          <w:tcPr>
            <w:tcW w:type="auto" w:w="4680"/>
          </w:tcPr>
          <w:p>
            <w:r>
              <w:t>312</w:t>
            </w:r>
          </w:p>
        </w:tc>
        <w:tc>
          <w:tcPr>
            <w:tcW w:type="dxa" w:w="4680"/>
          </w:tcPr>
          <w:p>
            <w:r>
              <w:t>always prepare for any disaster and also alert the calamity</w:t>
            </w:r>
          </w:p>
        </w:tc>
      </w:tr>
      <w:tr>
        <w:tc>
          <w:tcPr>
            <w:tcW w:type="auto" w:w="4680"/>
          </w:tcPr>
          <w:p>
            <w:r>
              <w:t>313</w:t>
            </w:r>
          </w:p>
        </w:tc>
        <w:tc>
          <w:tcPr>
            <w:tcW w:type="dxa" w:w="4680"/>
          </w:tcPr>
          <w:p>
            <w:r>
              <w:t>at our barangay they have megaphones to inform the residents for what announcement they prepared for maybe for me this is the way they accommodate with us at the barangay this  will allow the residents to prepare for the disaster will come</w:t>
            </w:r>
          </w:p>
        </w:tc>
      </w:tr>
      <w:tr>
        <w:tc>
          <w:tcPr>
            <w:tcW w:type="auto" w:w="4680"/>
          </w:tcPr>
          <w:p>
            <w:r>
              <w:t>314</w:t>
            </w:r>
          </w:p>
        </w:tc>
        <w:tc>
          <w:tcPr>
            <w:tcW w:type="dxa" w:w="4680"/>
          </w:tcPr>
          <w:p>
            <w:r>
              <w:t>magpalit ng brgy chairman kase wala siyang pakielam sa mga ibang mahihirap</w:t>
            </w:r>
          </w:p>
        </w:tc>
      </w:tr>
      <w:tr>
        <w:tc>
          <w:tcPr>
            <w:tcW w:type="auto" w:w="4680"/>
          </w:tcPr>
          <w:p>
            <w:r>
              <w:t>315</w:t>
            </w:r>
          </w:p>
        </w:tc>
        <w:tc>
          <w:tcPr>
            <w:tcW w:type="dxa" w:w="4680"/>
          </w:tcPr>
          <w:p>
            <w:r>
              <w:t>laging mag handa ng food supplies at mga kagamitang pwede magamit sa oras ng disaster</w:t>
            </w:r>
          </w:p>
        </w:tc>
      </w:tr>
      <w:tr>
        <w:tc>
          <w:tcPr>
            <w:tcW w:type="auto" w:w="4680"/>
          </w:tcPr>
          <w:p>
            <w:r>
              <w:t>316</w:t>
            </w:r>
          </w:p>
        </w:tc>
        <w:tc>
          <w:tcPr>
            <w:tcW w:type="dxa" w:w="4680"/>
          </w:tcPr>
          <w:p>
            <w:r>
              <w:t>provide basic drills and announcements for the people</w:t>
            </w:r>
          </w:p>
        </w:tc>
      </w:tr>
      <w:tr>
        <w:tc>
          <w:tcPr>
            <w:tcW w:type="auto" w:w="4680"/>
          </w:tcPr>
          <w:p>
            <w:r>
              <w:t>317</w:t>
            </w:r>
          </w:p>
        </w:tc>
        <w:tc>
          <w:tcPr>
            <w:tcW w:type="dxa" w:w="4680"/>
          </w:tcPr>
          <w:p>
            <w:r>
              <w:t>palagi maghanda ng supply</w:t>
            </w:r>
          </w:p>
        </w:tc>
      </w:tr>
      <w:tr>
        <w:tc>
          <w:tcPr>
            <w:tcW w:type="auto" w:w="4680"/>
          </w:tcPr>
          <w:p>
            <w:r>
              <w:t>318</w:t>
            </w:r>
          </w:p>
        </w:tc>
        <w:tc>
          <w:tcPr>
            <w:tcW w:type="dxa" w:w="4680"/>
          </w:tcPr>
          <w:p>
            <w:r>
              <w:t>they should be updated by the disasters that might happen anytime they should consider communicating to philvocs and pagasa and make sure that they will be informed by the news</w:t>
            </w:r>
          </w:p>
        </w:tc>
      </w:tr>
      <w:tr>
        <w:tc>
          <w:tcPr>
            <w:tcW w:type="auto" w:w="4680"/>
          </w:tcPr>
          <w:p>
            <w:r>
              <w:t>319</w:t>
            </w:r>
          </w:p>
        </w:tc>
        <w:tc>
          <w:tcPr>
            <w:tcW w:type="dxa" w:w="4680"/>
          </w:tcPr>
          <w:p>
            <w:r>
              <w:t>by participating and communicating with the needs of the barangay in terms of dealing with disaster</w:t>
            </w:r>
          </w:p>
        </w:tc>
      </w:tr>
      <w:tr>
        <w:tc>
          <w:tcPr>
            <w:tcW w:type="auto" w:w="4680"/>
          </w:tcPr>
          <w:p>
            <w:r>
              <w:t>320</w:t>
            </w:r>
          </w:p>
        </w:tc>
        <w:tc>
          <w:tcPr>
            <w:tcW w:type="dxa" w:w="4680"/>
          </w:tcPr>
          <w:p>
            <w:r>
              <w:t>disaster awareness program</w:t>
            </w:r>
          </w:p>
        </w:tc>
      </w:tr>
      <w:tr>
        <w:tc>
          <w:tcPr>
            <w:tcW w:type="auto" w:w="4680"/>
          </w:tcPr>
          <w:p>
            <w:r>
              <w:t>321</w:t>
            </w:r>
          </w:p>
        </w:tc>
        <w:tc>
          <w:tcPr>
            <w:tcW w:type="dxa" w:w="4680"/>
          </w:tcPr>
          <w:p>
            <w:r>
              <w:t>magkaroon ng sariling disiplina</w:t>
            </w:r>
          </w:p>
        </w:tc>
      </w:tr>
      <w:tr>
        <w:tc>
          <w:tcPr>
            <w:tcW w:type="auto" w:w="4680"/>
          </w:tcPr>
          <w:p>
            <w:r>
              <w:t>322</w:t>
            </w:r>
          </w:p>
        </w:tc>
        <w:tc>
          <w:tcPr>
            <w:tcW w:type="dxa" w:w="4680"/>
          </w:tcPr>
          <w:p>
            <w:r>
              <w:t>conduct a seminar about awareness for disaster</w:t>
            </w:r>
          </w:p>
        </w:tc>
      </w:tr>
      <w:tr>
        <w:tc>
          <w:tcPr>
            <w:tcW w:type="auto" w:w="4680"/>
          </w:tcPr>
          <w:p>
            <w:r>
              <w:t>323</w:t>
            </w:r>
          </w:p>
        </w:tc>
        <w:tc>
          <w:tcPr>
            <w:tcW w:type="dxa" w:w="4680"/>
          </w:tcPr>
          <w:p>
            <w:r>
              <w:t>they prepare us on what were going to do</w:t>
            </w:r>
          </w:p>
        </w:tc>
      </w:tr>
      <w:tr>
        <w:tc>
          <w:tcPr>
            <w:tcW w:type="auto" w:w="4680"/>
          </w:tcPr>
          <w:p>
            <w:r>
              <w:t>324</w:t>
            </w:r>
          </w:p>
        </w:tc>
        <w:tc>
          <w:tcPr>
            <w:tcW w:type="dxa" w:w="4680"/>
          </w:tcPr>
          <w:p>
            <w:r>
              <w:t>discipline is the solution</w:t>
            </w:r>
          </w:p>
        </w:tc>
      </w:tr>
      <w:tr>
        <w:tc>
          <w:tcPr>
            <w:tcW w:type="auto" w:w="4680"/>
          </w:tcPr>
          <w:p>
            <w:r>
              <w:t>325</w:t>
            </w:r>
          </w:p>
        </w:tc>
        <w:tc>
          <w:tcPr>
            <w:tcW w:type="dxa" w:w="4680"/>
          </w:tcPr>
          <w:p>
            <w:r>
              <w:t>proper training alertness during calamities</w:t>
            </w:r>
          </w:p>
        </w:tc>
      </w:tr>
      <w:tr>
        <w:tc>
          <w:tcPr>
            <w:tcW w:type="auto" w:w="4680"/>
          </w:tcPr>
          <w:p>
            <w:r>
              <w:t>326</w:t>
            </w:r>
          </w:p>
        </w:tc>
        <w:tc>
          <w:tcPr>
            <w:tcW w:type="dxa" w:w="4680"/>
          </w:tcPr>
          <w:p>
            <w:r>
              <w:t>readiness of supplies like food and clothes</w:t>
            </w:r>
          </w:p>
        </w:tc>
      </w:tr>
      <w:tr>
        <w:tc>
          <w:tcPr>
            <w:tcW w:type="auto" w:w="4680"/>
          </w:tcPr>
          <w:p>
            <w:r>
              <w:t>327</w:t>
            </w:r>
          </w:p>
        </w:tc>
        <w:tc>
          <w:tcPr>
            <w:tcW w:type="dxa" w:w="4680"/>
          </w:tcPr>
          <w:p>
            <w:r>
              <w:t>discipiline updates and awareness</w:t>
            </w:r>
          </w:p>
        </w:tc>
      </w:tr>
      <w:tr>
        <w:tc>
          <w:tcPr>
            <w:tcW w:type="auto" w:w="4680"/>
          </w:tcPr>
          <w:p>
            <w:r>
              <w:t>328</w:t>
            </w:r>
          </w:p>
        </w:tc>
        <w:tc>
          <w:tcPr>
            <w:tcW w:type="dxa" w:w="4680"/>
          </w:tcPr>
          <w:p>
            <w:r>
              <w:t>spread news immediately</w:t>
            </w:r>
          </w:p>
        </w:tc>
      </w:tr>
      <w:tr>
        <w:tc>
          <w:tcPr>
            <w:tcW w:type="auto" w:w="4680"/>
          </w:tcPr>
          <w:p>
            <w:r>
              <w:t>329</w:t>
            </w:r>
          </w:p>
        </w:tc>
        <w:tc>
          <w:tcPr>
            <w:tcW w:type="dxa" w:w="4680"/>
          </w:tcPr>
          <w:p>
            <w:r>
              <w:t>by providing us emergency kits</w:t>
            </w:r>
          </w:p>
        </w:tc>
      </w:tr>
      <w:tr>
        <w:tc>
          <w:tcPr>
            <w:tcW w:type="auto" w:w="4680"/>
          </w:tcPr>
          <w:p>
            <w:r>
              <w:t>330</w:t>
            </w:r>
          </w:p>
        </w:tc>
        <w:tc>
          <w:tcPr>
            <w:tcW w:type="dxa" w:w="4680"/>
          </w:tcPr>
          <w:p>
            <w:r>
              <w:t>secure an always ready evacuation area specifically designed for specific calamity</w:t>
            </w:r>
          </w:p>
        </w:tc>
      </w:tr>
      <w:tr>
        <w:tc>
          <w:tcPr>
            <w:tcW w:type="auto" w:w="4680"/>
          </w:tcPr>
          <w:p>
            <w:r>
              <w:t>331</w:t>
            </w:r>
          </w:p>
        </w:tc>
        <w:tc>
          <w:tcPr>
            <w:tcW w:type="dxa" w:w="4680"/>
          </w:tcPr>
          <w:p>
            <w:r>
              <w:t>help us to be aware of the possible outcomes of the disaster and also knowing the safe places within out barangay</w:t>
            </w:r>
          </w:p>
        </w:tc>
      </w:tr>
      <w:tr>
        <w:tc>
          <w:tcPr>
            <w:tcW w:type="auto" w:w="4680"/>
          </w:tcPr>
          <w:p>
            <w:r>
              <w:t>332</w:t>
            </w:r>
          </w:p>
        </w:tc>
        <w:tc>
          <w:tcPr>
            <w:tcW w:type="dxa" w:w="4680"/>
          </w:tcPr>
          <w:p>
            <w:r>
              <w:t>by conducting drills</w:t>
            </w:r>
          </w:p>
        </w:tc>
      </w:tr>
      <w:tr>
        <w:tc>
          <w:tcPr>
            <w:tcW w:type="auto" w:w="4680"/>
          </w:tcPr>
          <w:p>
            <w:r>
              <w:t>333</w:t>
            </w:r>
          </w:p>
        </w:tc>
        <w:tc>
          <w:tcPr>
            <w:tcW w:type="dxa" w:w="4680"/>
          </w:tcPr>
          <w:p>
            <w:r>
              <w:t>prepare some seminar</w:t>
            </w:r>
          </w:p>
        </w:tc>
      </w:tr>
      <w:tr>
        <w:tc>
          <w:tcPr>
            <w:tcW w:type="auto" w:w="4680"/>
          </w:tcPr>
          <w:p>
            <w:r>
              <w:t>334</w:t>
            </w:r>
          </w:p>
        </w:tc>
        <w:tc>
          <w:tcPr>
            <w:tcW w:type="dxa" w:w="4680"/>
          </w:tcPr>
          <w:p>
            <w:r>
              <w:t>spread the news immediately</w:t>
            </w:r>
          </w:p>
        </w:tc>
      </w:tr>
      <w:tr>
        <w:tc>
          <w:tcPr>
            <w:tcW w:type="auto" w:w="4680"/>
          </w:tcPr>
          <w:p>
            <w:r>
              <w:t>335</w:t>
            </w:r>
          </w:p>
        </w:tc>
        <w:tc>
          <w:tcPr>
            <w:tcW w:type="dxa" w:w="4680"/>
          </w:tcPr>
          <w:p>
            <w:r>
              <w:t>sila ang magbibigay ng warning</w:t>
            </w:r>
          </w:p>
        </w:tc>
      </w:tr>
      <w:tr>
        <w:tc>
          <w:tcPr>
            <w:tcW w:type="auto" w:w="4680"/>
          </w:tcPr>
          <w:p>
            <w:r>
              <w:t>336</w:t>
            </w:r>
          </w:p>
        </w:tc>
        <w:tc>
          <w:tcPr>
            <w:tcW w:type="dxa" w:w="4680"/>
          </w:tcPr>
          <w:p>
            <w:r>
              <w:t>training upang maihnada ang mga tao sa darating na sakuna</w:t>
            </w:r>
          </w:p>
        </w:tc>
      </w:tr>
      <w:tr>
        <w:tc>
          <w:tcPr>
            <w:tcW w:type="auto" w:w="4680"/>
          </w:tcPr>
          <w:p>
            <w:r>
              <w:t>337</w:t>
            </w:r>
          </w:p>
        </w:tc>
        <w:tc>
          <w:tcPr>
            <w:tcW w:type="dxa" w:w="4680"/>
          </w:tcPr>
          <w:p>
            <w:r>
              <w:t>inform their neighbor subordinate  about the advantage if they are ready in every disaster they will faced</w:t>
            </w:r>
          </w:p>
        </w:tc>
      </w:tr>
      <w:tr>
        <w:tc>
          <w:tcPr>
            <w:tcW w:type="auto" w:w="4680"/>
          </w:tcPr>
          <w:p>
            <w:r>
              <w:t>338</w:t>
            </w:r>
          </w:p>
        </w:tc>
        <w:tc>
          <w:tcPr>
            <w:tcW w:type="dxa" w:w="4680"/>
          </w:tcPr>
          <w:p>
            <w:r>
              <w:t>none</w:t>
            </w:r>
          </w:p>
        </w:tc>
      </w:tr>
      <w:tr>
        <w:tc>
          <w:tcPr>
            <w:tcW w:type="auto" w:w="4680"/>
          </w:tcPr>
          <w:p>
            <w:r>
              <w:t>339</w:t>
            </w:r>
          </w:p>
        </w:tc>
        <w:tc>
          <w:tcPr>
            <w:tcW w:type="dxa" w:w="4680"/>
          </w:tcPr>
          <w:p>
            <w:r>
              <w:t>sana po magkaroon ng mga awareness programs po sa schools and sa community dapat po maging prepared din po bawat family at irequired sila na magkaroon po ng mga emergency kits</w:t>
            </w:r>
          </w:p>
        </w:tc>
      </w:tr>
      <w:tr>
        <w:tc>
          <w:tcPr>
            <w:tcW w:type="auto" w:w="4680"/>
          </w:tcPr>
          <w:p>
            <w:r>
              <w:t>340</w:t>
            </w:r>
          </w:p>
        </w:tc>
        <w:tc>
          <w:tcPr>
            <w:tcW w:type="dxa" w:w="4680"/>
          </w:tcPr>
          <w:p>
            <w:r>
              <w:t>have a proper taraining always be ready listen to what higher officials instructions during calamities</w:t>
            </w:r>
          </w:p>
        </w:tc>
      </w:tr>
      <w:tr>
        <w:tc>
          <w:tcPr>
            <w:tcW w:type="auto" w:w="4680"/>
          </w:tcPr>
          <w:p>
            <w:r>
              <w:t>341</w:t>
            </w:r>
          </w:p>
        </w:tc>
        <w:tc>
          <w:tcPr>
            <w:tcW w:type="dxa" w:w="4680"/>
          </w:tcPr>
          <w:p>
            <w:r>
              <w:t>palaging maging handa sa oras ng sakuna ugaliing magkaroon ng pag uusap sa pamilya kung ano ang mga dapat gawin sa oras ng sakuna</w:t>
            </w:r>
          </w:p>
        </w:tc>
      </w:tr>
      <w:tr>
        <w:tc>
          <w:tcPr>
            <w:tcW w:type="auto" w:w="4680"/>
          </w:tcPr>
          <w:p>
            <w:r>
              <w:t>342</w:t>
            </w:r>
          </w:p>
        </w:tc>
        <w:tc>
          <w:tcPr>
            <w:tcW w:type="dxa" w:w="4680"/>
          </w:tcPr>
          <w:p>
            <w:r>
              <w:t>dapat laging updated sa balita</w:t>
            </w:r>
          </w:p>
        </w:tc>
      </w:tr>
      <w:tr>
        <w:tc>
          <w:tcPr>
            <w:tcW w:type="auto" w:w="4680"/>
          </w:tcPr>
          <w:p>
            <w:r>
              <w:t>343</w:t>
            </w:r>
          </w:p>
        </w:tc>
        <w:tc>
          <w:tcPr>
            <w:tcW w:type="dxa" w:w="4680"/>
          </w:tcPr>
          <w:p>
            <w:r>
              <w:t>establish a program that will help the community in preparing for the disaster like conducting monthly community assembly for disaster risk management</w:t>
            </w:r>
          </w:p>
        </w:tc>
      </w:tr>
      <w:tr>
        <w:tc>
          <w:tcPr>
            <w:tcW w:type="auto" w:w="4680"/>
          </w:tcPr>
          <w:p>
            <w:r>
              <w:t>344</w:t>
            </w:r>
          </w:p>
        </w:tc>
        <w:tc>
          <w:tcPr>
            <w:tcW w:type="dxa" w:w="4680"/>
          </w:tcPr>
          <w:p>
            <w:r>
              <w:t>by conducting seminars and disseminating information regarding in prevention when it comes to disaster</w:t>
            </w:r>
          </w:p>
        </w:tc>
      </w:tr>
      <w:tr>
        <w:tc>
          <w:tcPr>
            <w:tcW w:type="auto" w:w="4680"/>
          </w:tcPr>
          <w:p>
            <w:r>
              <w:t>345</w:t>
            </w:r>
          </w:p>
        </w:tc>
        <w:tc>
          <w:tcPr>
            <w:tcW w:type="dxa" w:w="4680"/>
          </w:tcPr>
          <w:p>
            <w:r>
              <w:t>effective warning</w:t>
            </w:r>
          </w:p>
        </w:tc>
      </w:tr>
      <w:tr>
        <w:tc>
          <w:tcPr>
            <w:tcW w:type="auto" w:w="4680"/>
          </w:tcPr>
          <w:p>
            <w:r>
              <w:t>346</w:t>
            </w:r>
          </w:p>
        </w:tc>
        <w:tc>
          <w:tcPr>
            <w:tcW w:type="dxa" w:w="4680"/>
          </w:tcPr>
          <w:p>
            <w:r>
              <w:t>participate in disaster training program and events</w:t>
            </w:r>
          </w:p>
        </w:tc>
      </w:tr>
      <w:tr>
        <w:tc>
          <w:tcPr>
            <w:tcW w:type="auto" w:w="4680"/>
          </w:tcPr>
          <w:p>
            <w:r>
              <w:t>347</w:t>
            </w:r>
          </w:p>
        </w:tc>
        <w:tc>
          <w:tcPr>
            <w:tcW w:type="dxa" w:w="4680"/>
          </w:tcPr>
          <w:p>
            <w:r>
              <w:t>create a project that will inform the community in preparing them  for the disaster</w:t>
            </w:r>
          </w:p>
        </w:tc>
      </w:tr>
      <w:tr>
        <w:tc>
          <w:tcPr>
            <w:tcW w:type="auto" w:w="4680"/>
          </w:tcPr>
          <w:p>
            <w:r>
              <w:t>348</w:t>
            </w:r>
          </w:p>
        </w:tc>
        <w:tc>
          <w:tcPr>
            <w:tcW w:type="dxa" w:w="4680"/>
          </w:tcPr>
          <w:p>
            <w:r>
              <w:t>house to house communication</w:t>
            </w:r>
          </w:p>
        </w:tc>
      </w:tr>
      <w:tr>
        <w:tc>
          <w:tcPr>
            <w:tcW w:type="auto" w:w="4680"/>
          </w:tcPr>
          <w:p>
            <w:r>
              <w:t>349</w:t>
            </w:r>
          </w:p>
        </w:tc>
        <w:tc>
          <w:tcPr>
            <w:tcW w:type="dxa" w:w="4680"/>
          </w:tcPr>
          <w:p>
            <w:r>
              <w:t>more information drive on disasters</w:t>
            </w:r>
          </w:p>
        </w:tc>
      </w:tr>
      <w:tr>
        <w:tc>
          <w:tcPr>
            <w:tcW w:type="auto" w:w="4680"/>
          </w:tcPr>
          <w:p>
            <w:r>
              <w:t>350</w:t>
            </w:r>
          </w:p>
        </w:tc>
        <w:tc>
          <w:tcPr>
            <w:tcW w:type="dxa" w:w="4680"/>
          </w:tcPr>
          <w:p>
            <w:r>
              <w:t>inform the community one week before the impact of the typhoon</w:t>
            </w:r>
          </w:p>
        </w:tc>
      </w:tr>
      <w:tr>
        <w:tc>
          <w:tcPr>
            <w:tcW w:type="auto" w:w="4680"/>
          </w:tcPr>
          <w:p>
            <w:r>
              <w:t>351</w:t>
            </w:r>
          </w:p>
        </w:tc>
        <w:tc>
          <w:tcPr>
            <w:tcW w:type="dxa" w:w="4680"/>
          </w:tcPr>
          <w:p>
            <w:r>
              <w:t>inform us asap</w:t>
            </w:r>
          </w:p>
        </w:tc>
      </w:tr>
      <w:tr>
        <w:tc>
          <w:tcPr>
            <w:tcW w:type="auto" w:w="4680"/>
          </w:tcPr>
          <w:p>
            <w:r>
              <w:t>352</w:t>
            </w:r>
          </w:p>
        </w:tc>
        <w:tc>
          <w:tcPr>
            <w:tcW w:type="dxa" w:w="4680"/>
          </w:tcPr>
          <w:p>
            <w:r>
              <w:t>conduct free seminars and training for citizens awareness</w:t>
            </w:r>
          </w:p>
        </w:tc>
      </w:tr>
      <w:tr>
        <w:tc>
          <w:tcPr>
            <w:tcW w:type="auto" w:w="4680"/>
          </w:tcPr>
          <w:p>
            <w:r>
              <w:t>353</w:t>
            </w:r>
          </w:p>
        </w:tc>
        <w:tc>
          <w:tcPr>
            <w:tcW w:type="dxa" w:w="4680"/>
          </w:tcPr>
          <w:p>
            <w:r>
              <w:t>the barangay should have assigned personel incase of disaster or emergemcies</w:t>
            </w:r>
          </w:p>
        </w:tc>
      </w:tr>
      <w:tr>
        <w:tc>
          <w:tcPr>
            <w:tcW w:type="auto" w:w="4680"/>
          </w:tcPr>
          <w:p>
            <w:r>
              <w:t>354</w:t>
            </w:r>
          </w:p>
        </w:tc>
        <w:tc>
          <w:tcPr>
            <w:tcW w:type="dxa" w:w="4680"/>
          </w:tcPr>
          <w:p>
            <w:r>
              <w:t>inform the public as soon as posible</w:t>
            </w:r>
          </w:p>
        </w:tc>
      </w:tr>
      <w:tr>
        <w:tc>
          <w:tcPr>
            <w:tcW w:type="auto" w:w="4680"/>
          </w:tcPr>
          <w:p>
            <w:r>
              <w:t>355</w:t>
            </w:r>
          </w:p>
        </w:tc>
        <w:tc>
          <w:tcPr>
            <w:tcW w:type="dxa" w:w="4680"/>
          </w:tcPr>
          <w:p>
            <w:r>
              <w:t>matutunang maging mapangunawa sa oras ng kalamidad sa kahit anong klaseng sitwasyon</w:t>
            </w:r>
          </w:p>
        </w:tc>
      </w:tr>
      <w:tr>
        <w:tc>
          <w:tcPr>
            <w:tcW w:type="auto" w:w="4680"/>
          </w:tcPr>
          <w:p>
            <w:r>
              <w:t>356</w:t>
            </w:r>
          </w:p>
        </w:tc>
        <w:tc>
          <w:tcPr>
            <w:tcW w:type="dxa" w:w="4680"/>
          </w:tcPr>
          <w:p>
            <w:r>
              <w:t>makinig sa mga locals at wag matigas ang ulo</w:t>
            </w:r>
          </w:p>
        </w:tc>
      </w:tr>
      <w:tr>
        <w:tc>
          <w:tcPr>
            <w:tcW w:type="auto" w:w="4680"/>
          </w:tcPr>
          <w:p>
            <w:r>
              <w:t>357</w:t>
            </w:r>
          </w:p>
        </w:tc>
        <w:tc>
          <w:tcPr>
            <w:tcW w:type="dxa" w:w="4680"/>
          </w:tcPr>
          <w:p>
            <w:r>
              <w:t>linggo linggo may maintenance</w:t>
            </w:r>
          </w:p>
        </w:tc>
      </w:tr>
      <w:tr>
        <w:tc>
          <w:tcPr>
            <w:tcW w:type="auto" w:w="4680"/>
          </w:tcPr>
          <w:p>
            <w:r>
              <w:t>358</w:t>
            </w:r>
          </w:p>
        </w:tc>
        <w:tc>
          <w:tcPr>
            <w:tcW w:type="dxa" w:w="4680"/>
          </w:tcPr>
          <w:p>
            <w:r>
              <w:t>through seminar it would help this idea</w:t>
            </w:r>
          </w:p>
        </w:tc>
      </w:tr>
      <w:tr>
        <w:tc>
          <w:tcPr>
            <w:tcW w:type="auto" w:w="4680"/>
          </w:tcPr>
          <w:p>
            <w:r>
              <w:t>359</w:t>
            </w:r>
          </w:p>
        </w:tc>
        <w:tc>
          <w:tcPr>
            <w:tcW w:type="dxa" w:w="4680"/>
          </w:tcPr>
          <w:p>
            <w:r>
              <w:t>prepare stocks</w:t>
            </w:r>
          </w:p>
        </w:tc>
      </w:tr>
      <w:tr>
        <w:tc>
          <w:tcPr>
            <w:tcW w:type="auto" w:w="4680"/>
          </w:tcPr>
          <w:p>
            <w:r>
              <w:t>360</w:t>
            </w:r>
          </w:p>
        </w:tc>
        <w:tc>
          <w:tcPr>
            <w:tcW w:type="dxa" w:w="4680"/>
          </w:tcPr>
          <w:p>
            <w:r>
              <w:t>send relief goods to the victims</w:t>
            </w:r>
          </w:p>
        </w:tc>
      </w:tr>
      <w:tr>
        <w:tc>
          <w:tcPr>
            <w:tcW w:type="auto" w:w="4680"/>
          </w:tcPr>
          <w:p>
            <w:r>
              <w:t>361</w:t>
            </w:r>
          </w:p>
        </w:tc>
        <w:tc>
          <w:tcPr>
            <w:tcW w:type="dxa" w:w="4680"/>
          </w:tcPr>
          <w:p>
            <w:r>
              <w:t>maintenance in cleaning the canals and the pasig river</w:t>
            </w:r>
          </w:p>
        </w:tc>
      </w:tr>
      <w:tr>
        <w:tc>
          <w:tcPr>
            <w:tcW w:type="auto" w:w="4680"/>
          </w:tcPr>
          <w:p>
            <w:r>
              <w:t>362</w:t>
            </w:r>
          </w:p>
        </w:tc>
        <w:tc>
          <w:tcPr>
            <w:tcW w:type="dxa" w:w="4680"/>
          </w:tcPr>
          <w:p>
            <w:r>
              <w:t>may mga seminar at meetings na ginagawa samin para ma pag handaan namin</w:t>
            </w:r>
          </w:p>
        </w:tc>
      </w:tr>
      <w:tr>
        <w:tc>
          <w:tcPr>
            <w:tcW w:type="auto" w:w="4680"/>
          </w:tcPr>
          <w:p>
            <w:r>
              <w:t>363</w:t>
            </w:r>
          </w:p>
        </w:tc>
        <w:tc>
          <w:tcPr>
            <w:tcW w:type="dxa" w:w="4680"/>
          </w:tcPr>
          <w:p>
            <w:r>
              <w:t>by means of disaster drill</w:t>
            </w:r>
          </w:p>
        </w:tc>
      </w:tr>
      <w:tr>
        <w:tc>
          <w:tcPr>
            <w:tcW w:type="auto" w:w="4680"/>
          </w:tcPr>
          <w:p>
            <w:r>
              <w:t>364</w:t>
            </w:r>
          </w:p>
        </w:tc>
        <w:tc>
          <w:tcPr>
            <w:tcW w:type="dxa" w:w="4680"/>
          </w:tcPr>
          <w:p>
            <w:r>
              <w:t>weekly weather updates and strategic planning incase of disastrous events</w:t>
            </w:r>
          </w:p>
        </w:tc>
      </w:tr>
      <w:tr>
        <w:tc>
          <w:tcPr>
            <w:tcW w:type="auto" w:w="4680"/>
          </w:tcPr>
          <w:p>
            <w:r>
              <w:t>365</w:t>
            </w:r>
          </w:p>
        </w:tc>
        <w:tc>
          <w:tcPr>
            <w:tcW w:type="dxa" w:w="4680"/>
          </w:tcPr>
          <w:p>
            <w:r>
              <w:t>panatilihing tayo ay may alam sa ating kapaligiran upang maging handa sa mga sakuna</w:t>
            </w:r>
          </w:p>
        </w:tc>
      </w:tr>
      <w:tr>
        <w:tc>
          <w:tcPr>
            <w:tcW w:type="auto" w:w="4680"/>
          </w:tcPr>
          <w:p>
            <w:r>
              <w:t>366</w:t>
            </w:r>
          </w:p>
        </w:tc>
        <w:tc>
          <w:tcPr>
            <w:tcW w:type="dxa" w:w="4680"/>
          </w:tcPr>
          <w:p>
            <w:r>
              <w:t>dapat linisin yung mga kanal at maghigpit sa pangongolekta ng basura</w:t>
            </w:r>
          </w:p>
        </w:tc>
      </w:tr>
      <w:tr>
        <w:tc>
          <w:tcPr>
            <w:tcW w:type="auto" w:w="4680"/>
          </w:tcPr>
          <w:p>
            <w:r>
              <w:t>367</w:t>
            </w:r>
          </w:p>
        </w:tc>
        <w:tc>
          <w:tcPr>
            <w:tcW w:type="dxa" w:w="4680"/>
          </w:tcPr>
          <w:p>
            <w:r>
              <w:t>para sa akin handa ako maging volunteer sa amin barangay upang matulungan ko ang aking mga kabarangay sa mga kalamidad dahil ayaw ko ng marasanan ang nangyayaring pag babaha sa aming barangay handa ako tumulong mag linis ng mga canal o ilog kahit sa ganun gawain ay matulungan at maiwasan ang mga kalamidad sa aming barangay</w:t>
            </w:r>
          </w:p>
        </w:tc>
      </w:tr>
      <w:tr>
        <w:tc>
          <w:tcPr>
            <w:tcW w:type="auto" w:w="4680"/>
          </w:tcPr>
          <w:p>
            <w:r>
              <w:t>368</w:t>
            </w:r>
          </w:p>
        </w:tc>
        <w:tc>
          <w:tcPr>
            <w:tcW w:type="dxa" w:w="4680"/>
          </w:tcPr>
          <w:p>
            <w:r>
              <w:t>magkaroon ng sariling basurahan ang bawat labas ng bahay para maiwasan ang mga pagbara sa drainage</w:t>
            </w:r>
          </w:p>
        </w:tc>
      </w:tr>
      <w:tr>
        <w:tc>
          <w:tcPr>
            <w:tcW w:type="auto" w:w="4680"/>
          </w:tcPr>
          <w:p>
            <w:r>
              <w:t>369</w:t>
            </w:r>
          </w:p>
        </w:tc>
        <w:tc>
          <w:tcPr>
            <w:tcW w:type="dxa" w:w="4680"/>
          </w:tcPr>
          <w:p>
            <w:r>
              <w:t>inform them early</w:t>
            </w:r>
          </w:p>
        </w:tc>
      </w:tr>
      <w:tr>
        <w:tc>
          <w:tcPr>
            <w:tcW w:type="auto" w:w="4680"/>
          </w:tcPr>
          <w:p>
            <w:r>
              <w:t>370</w:t>
            </w:r>
          </w:p>
        </w:tc>
        <w:tc>
          <w:tcPr>
            <w:tcW w:type="dxa" w:w="4680"/>
          </w:tcPr>
          <w:p>
            <w:r>
              <w:t>always be prepared</w:t>
            </w:r>
          </w:p>
        </w:tc>
      </w:tr>
      <w:tr>
        <w:tc>
          <w:tcPr>
            <w:tcW w:type="auto" w:w="4680"/>
          </w:tcPr>
          <w:p>
            <w:r>
              <w:t>371</w:t>
            </w:r>
          </w:p>
        </w:tc>
        <w:tc>
          <w:tcPr>
            <w:tcW w:type="dxa" w:w="4680"/>
          </w:tcPr>
          <w:p>
            <w:r>
              <w:t>be update from the government officials so that they can feed the people the right news before panicking</w:t>
            </w:r>
          </w:p>
        </w:tc>
      </w:tr>
      <w:tr>
        <w:tc>
          <w:tcPr>
            <w:tcW w:type="auto" w:w="4680"/>
          </w:tcPr>
          <w:p>
            <w:r>
              <w:t>372</w:t>
            </w:r>
          </w:p>
        </w:tc>
        <w:tc>
          <w:tcPr>
            <w:tcW w:type="dxa" w:w="4680"/>
          </w:tcPr>
          <w:p>
            <w:r>
              <w:t>pick up your trashes</w:t>
            </w:r>
          </w:p>
        </w:tc>
      </w:tr>
      <w:tr>
        <w:tc>
          <w:tcPr>
            <w:tcW w:type="auto" w:w="4680"/>
          </w:tcPr>
          <w:p>
            <w:r>
              <w:t>373</w:t>
            </w:r>
          </w:p>
        </w:tc>
        <w:tc>
          <w:tcPr>
            <w:tcW w:type="dxa" w:w="4680"/>
          </w:tcPr>
          <w:p>
            <w:r>
              <w:t>make a early warning if so ever</w:t>
            </w:r>
          </w:p>
        </w:tc>
      </w:tr>
      <w:tr>
        <w:tc>
          <w:tcPr>
            <w:tcW w:type="auto" w:w="4680"/>
          </w:tcPr>
          <w:p>
            <w:r>
              <w:t>374</w:t>
            </w:r>
          </w:p>
        </w:tc>
        <w:tc>
          <w:tcPr>
            <w:tcW w:type="dxa" w:w="4680"/>
          </w:tcPr>
          <w:p>
            <w:r>
              <w:t>more eqiupments</w:t>
            </w:r>
          </w:p>
        </w:tc>
      </w:tr>
      <w:tr>
        <w:tc>
          <w:tcPr>
            <w:tcW w:type="auto" w:w="4680"/>
          </w:tcPr>
          <w:p>
            <w:r>
              <w:t>375</w:t>
            </w:r>
          </w:p>
        </w:tc>
        <w:tc>
          <w:tcPr>
            <w:tcW w:type="dxa" w:w="4680"/>
          </w:tcPr>
          <w:p>
            <w:r>
              <w:t>conduct a drill</w:t>
            </w:r>
          </w:p>
        </w:tc>
      </w:tr>
      <w:tr>
        <w:tc>
          <w:tcPr>
            <w:tcW w:type="auto" w:w="4680"/>
          </w:tcPr>
          <w:p>
            <w:r>
              <w:t>376</w:t>
            </w:r>
          </w:p>
        </w:tc>
        <w:tc>
          <w:tcPr>
            <w:tcW w:type="dxa" w:w="4680"/>
          </w:tcPr>
          <w:p>
            <w:r>
              <w:t>conduct seminar</w:t>
            </w:r>
          </w:p>
        </w:tc>
      </w:tr>
      <w:tr>
        <w:tc>
          <w:tcPr>
            <w:tcW w:type="auto" w:w="4680"/>
          </w:tcPr>
          <w:p>
            <w:r>
              <w:t>377</w:t>
            </w:r>
          </w:p>
        </w:tc>
        <w:tc>
          <w:tcPr>
            <w:tcW w:type="dxa" w:w="4680"/>
          </w:tcPr>
          <w:p>
            <w:r>
              <w:t>be careful</w:t>
            </w:r>
          </w:p>
        </w:tc>
      </w:tr>
      <w:tr>
        <w:tc>
          <w:tcPr>
            <w:tcW w:type="auto" w:w="4680"/>
          </w:tcPr>
          <w:p>
            <w:r>
              <w:t>378</w:t>
            </w:r>
          </w:p>
        </w:tc>
        <w:tc>
          <w:tcPr>
            <w:tcW w:type="dxa" w:w="4680"/>
          </w:tcPr>
          <w:p>
            <w:r>
              <w:t>buy giving instructions and giving equipments incase of emergency</w:t>
            </w:r>
          </w:p>
        </w:tc>
      </w:tr>
      <w:tr>
        <w:tc>
          <w:tcPr>
            <w:tcW w:type="auto" w:w="4680"/>
          </w:tcPr>
          <w:p>
            <w:r>
              <w:t>379</w:t>
            </w:r>
          </w:p>
        </w:tc>
        <w:tc>
          <w:tcPr>
            <w:tcW w:type="dxa" w:w="4680"/>
          </w:tcPr>
          <w:p>
            <w:r>
              <w:t>to support for goods</w:t>
            </w:r>
          </w:p>
        </w:tc>
      </w:tr>
      <w:tr>
        <w:tc>
          <w:tcPr>
            <w:tcW w:type="auto" w:w="4680"/>
          </w:tcPr>
          <w:p>
            <w:r>
              <w:t>380</w:t>
            </w:r>
          </w:p>
        </w:tc>
        <w:tc>
          <w:tcPr>
            <w:tcW w:type="dxa" w:w="4680"/>
          </w:tcPr>
          <w:p>
            <w:r>
              <w:t>by being alert and knowledgeable about disaster preparedness</w:t>
            </w:r>
          </w:p>
        </w:tc>
      </w:tr>
      <w:tr>
        <w:tc>
          <w:tcPr>
            <w:tcW w:type="auto" w:w="4680"/>
          </w:tcPr>
          <w:p>
            <w:r>
              <w:t>381</w:t>
            </w:r>
          </w:p>
        </w:tc>
        <w:tc>
          <w:tcPr>
            <w:tcW w:type="dxa" w:w="4680"/>
          </w:tcPr>
          <w:p>
            <w:r>
              <w:t>by performing a drill in any disaster so theyre aware and can prepare properly</w:t>
            </w:r>
          </w:p>
        </w:tc>
      </w:tr>
      <w:tr>
        <w:tc>
          <w:tcPr>
            <w:tcW w:type="auto" w:w="4680"/>
          </w:tcPr>
          <w:p>
            <w:r>
              <w:t>382</w:t>
            </w:r>
          </w:p>
        </w:tc>
        <w:tc>
          <w:tcPr>
            <w:tcW w:type="dxa" w:w="4680"/>
          </w:tcPr>
          <w:p>
            <w:r>
              <w:t>conducting a lot of seminar and activities regarding the disaster awareness for having knowledge on it</w:t>
            </w:r>
          </w:p>
        </w:tc>
      </w:tr>
      <w:tr>
        <w:tc>
          <w:tcPr>
            <w:tcW w:type="auto" w:w="4680"/>
          </w:tcPr>
          <w:p>
            <w:r>
              <w:t>383</w:t>
            </w:r>
          </w:p>
        </w:tc>
        <w:tc>
          <w:tcPr>
            <w:tcW w:type="dxa" w:w="4680"/>
          </w:tcPr>
          <w:p>
            <w:r>
              <w:t>for me as a citizen in our barangay mor seminars and procidures t be more prepared in an incoming disaster</w:t>
            </w:r>
          </w:p>
        </w:tc>
      </w:tr>
      <w:tr>
        <w:tc>
          <w:tcPr>
            <w:tcW w:type="auto" w:w="4680"/>
          </w:tcPr>
          <w:p>
            <w:r>
              <w:t>384</w:t>
            </w:r>
          </w:p>
        </w:tc>
        <w:tc>
          <w:tcPr>
            <w:tcW w:type="dxa" w:w="4680"/>
          </w:tcPr>
          <w:p>
            <w:r>
              <w:t>by seminar</w:t>
            </w:r>
          </w:p>
        </w:tc>
      </w:tr>
      <w:tr>
        <w:tc>
          <w:tcPr>
            <w:tcW w:type="auto" w:w="4680"/>
          </w:tcPr>
          <w:p>
            <w:r>
              <w:t>385</w:t>
            </w:r>
          </w:p>
        </w:tc>
        <w:tc>
          <w:tcPr>
            <w:tcW w:type="dxa" w:w="4680"/>
          </w:tcPr>
          <w:p>
            <w:r>
              <w:t>my barangay could help by doing seminars and drills every 2 months about what to do and not to do every disaster</w:t>
            </w:r>
          </w:p>
        </w:tc>
      </w:tr>
      <w:tr>
        <w:tc>
          <w:tcPr>
            <w:tcW w:type="auto" w:w="4680"/>
          </w:tcPr>
          <w:p>
            <w:r>
              <w:t>386</w:t>
            </w:r>
          </w:p>
        </w:tc>
        <w:tc>
          <w:tcPr>
            <w:tcW w:type="dxa" w:w="4680"/>
          </w:tcPr>
          <w:p>
            <w:r>
              <w:t>more disaster drills and inform them on what kind of food and things to store</w:t>
            </w:r>
          </w:p>
        </w:tc>
      </w:tr>
      <w:tr>
        <w:tc>
          <w:tcPr>
            <w:tcW w:type="auto" w:w="4680"/>
          </w:tcPr>
          <w:p>
            <w:r>
              <w:t>387</w:t>
            </w:r>
          </w:p>
        </w:tc>
        <w:tc>
          <w:tcPr>
            <w:tcW w:type="dxa" w:w="4680"/>
          </w:tcPr>
          <w:p>
            <w:r>
              <w:t>conduct drills</w:t>
            </w:r>
          </w:p>
        </w:tc>
      </w:tr>
      <w:tr>
        <w:tc>
          <w:tcPr>
            <w:tcW w:type="auto" w:w="4680"/>
          </w:tcPr>
          <w:p>
            <w:r>
              <w:t>388</w:t>
            </w:r>
          </w:p>
        </w:tc>
        <w:tc>
          <w:tcPr>
            <w:tcW w:type="dxa" w:w="4680"/>
          </w:tcPr>
          <w:p>
            <w:r>
              <w:t>give suggestions and early announcements regarding disasters or natural calamaties</w:t>
            </w:r>
          </w:p>
        </w:tc>
      </w:tr>
      <w:tr>
        <w:tc>
          <w:tcPr>
            <w:tcW w:type="auto" w:w="4680"/>
          </w:tcPr>
          <w:p>
            <w:r>
              <w:t>389</w:t>
            </w:r>
          </w:p>
        </w:tc>
        <w:tc>
          <w:tcPr>
            <w:tcW w:type="dxa" w:w="4680"/>
          </w:tcPr>
          <w:p>
            <w:r>
              <w:t>i think it would be best if the barangay officials pay a visit house to house to give semninars as well as flyers that contain safety tips on times of disaster</w:t>
            </w:r>
          </w:p>
        </w:tc>
      </w:tr>
      <w:tr>
        <w:tc>
          <w:tcPr>
            <w:tcW w:type="auto" w:w="4680"/>
          </w:tcPr>
          <w:p>
            <w:r>
              <w:t>390</w:t>
            </w:r>
          </w:p>
        </w:tc>
        <w:tc>
          <w:tcPr>
            <w:tcW w:type="dxa" w:w="4680"/>
          </w:tcPr>
          <w:p>
            <w:r>
              <w:t>barangay must have a mandatory seminar in each every barangays regarding on the early preparation for typhoons and calamities for the community awareness</w:t>
            </w:r>
          </w:p>
        </w:tc>
      </w:tr>
      <w:tr>
        <w:tc>
          <w:tcPr>
            <w:tcW w:type="auto" w:w="4680"/>
          </w:tcPr>
          <w:p>
            <w:r>
              <w:t>391</w:t>
            </w:r>
          </w:p>
        </w:tc>
        <w:tc>
          <w:tcPr>
            <w:tcW w:type="dxa" w:w="4680"/>
          </w:tcPr>
          <w:p>
            <w:r>
              <w:t>prepare evacuation centers</w:t>
            </w:r>
          </w:p>
        </w:tc>
      </w:tr>
      <w:tr>
        <w:tc>
          <w:tcPr>
            <w:tcW w:type="auto" w:w="4680"/>
          </w:tcPr>
          <w:p>
            <w:r>
              <w:t>392</w:t>
            </w:r>
          </w:p>
        </w:tc>
        <w:tc>
          <w:tcPr>
            <w:tcW w:type="dxa" w:w="4680"/>
          </w:tcPr>
          <w:p>
            <w:r>
              <w:t>it would benefit a baranggay to be equipped with advanced or modern technology in communicating and weather predictions since it arguably is the prime or first source of help to citizens</w:t>
            </w:r>
          </w:p>
        </w:tc>
      </w:tr>
      <w:tr>
        <w:tc>
          <w:tcPr>
            <w:tcW w:type="auto" w:w="4680"/>
          </w:tcPr>
          <w:p>
            <w:r>
              <w:t>393</w:t>
            </w:r>
          </w:p>
        </w:tc>
        <w:tc>
          <w:tcPr>
            <w:tcW w:type="dxa" w:w="4680"/>
          </w:tcPr>
          <w:p>
            <w:r>
              <w:t>everyone needs to cooperate reminders alone cannot do the trick without cooperation</w:t>
            </w:r>
          </w:p>
        </w:tc>
      </w:tr>
      <w:tr>
        <w:tc>
          <w:tcPr>
            <w:tcW w:type="auto" w:w="4680"/>
          </w:tcPr>
          <w:p>
            <w:r>
              <w:t>394</w:t>
            </w:r>
          </w:p>
        </w:tc>
        <w:tc>
          <w:tcPr>
            <w:tcW w:type="dxa" w:w="4680"/>
          </w:tcPr>
          <w:p>
            <w:r>
              <w:t>more programs and seminars discussing safety protocols and simulating disasters for practise</w:t>
            </w:r>
          </w:p>
        </w:tc>
      </w:tr>
      <w:tr>
        <w:tc>
          <w:tcPr>
            <w:tcW w:type="auto" w:w="4680"/>
          </w:tcPr>
          <w:p>
            <w:r>
              <w:t>395</w:t>
            </w:r>
          </w:p>
        </w:tc>
        <w:tc>
          <w:tcPr>
            <w:tcW w:type="dxa" w:w="4680"/>
          </w:tcPr>
          <w:p>
            <w:r>
              <w:t>conduct a seminar about desaster preparedness or distribute leaflets about disaster preparedness</w:t>
            </w:r>
          </w:p>
        </w:tc>
      </w:tr>
      <w:tr>
        <w:tc>
          <w:tcPr>
            <w:tcW w:type="auto" w:w="4680"/>
          </w:tcPr>
          <w:p>
            <w:r>
              <w:t>396</w:t>
            </w:r>
          </w:p>
        </w:tc>
        <w:tc>
          <w:tcPr>
            <w:tcW w:type="dxa" w:w="4680"/>
          </w:tcPr>
          <w:p>
            <w:r>
              <w:t>they must conduct seminars on how would people should prepare in times of disasters</w:t>
            </w:r>
          </w:p>
        </w:tc>
      </w:tr>
      <w:tr>
        <w:tc>
          <w:tcPr>
            <w:tcW w:type="auto" w:w="4680"/>
          </w:tcPr>
          <w:p>
            <w:r>
              <w:t>397</w:t>
            </w:r>
          </w:p>
        </w:tc>
        <w:tc>
          <w:tcPr>
            <w:tcW w:type="dxa" w:w="4680"/>
          </w:tcPr>
          <w:p>
            <w:r>
              <w:t>also they should have equipment and medicines available in the barangay</w:t>
            </w:r>
          </w:p>
        </w:tc>
      </w:tr>
      <w:tr>
        <w:tc>
          <w:tcPr>
            <w:tcW w:type="auto" w:w="4680"/>
          </w:tcPr>
          <w:p>
            <w:r>
              <w:t>398</w:t>
            </w:r>
          </w:p>
        </w:tc>
        <w:tc>
          <w:tcPr>
            <w:tcW w:type="dxa" w:w="4680"/>
          </w:tcPr>
          <w:p>
            <w:r>
              <w:t>conduct a monthly seminar regarding different disasters that might occur</w:t>
            </w:r>
          </w:p>
        </w:tc>
      </w:tr>
      <w:tr>
        <w:tc>
          <w:tcPr>
            <w:tcW w:type="auto" w:w="4680"/>
          </w:tcPr>
          <w:p>
            <w:r>
              <w:t>399</w:t>
            </w:r>
          </w:p>
        </w:tc>
        <w:tc>
          <w:tcPr>
            <w:tcW w:type="dxa" w:w="4680"/>
          </w:tcPr>
          <w:p>
            <w:r>
              <w:t>seminars</w:t>
            </w:r>
          </w:p>
        </w:tc>
      </w:tr>
      <w:tr>
        <w:tc>
          <w:tcPr>
            <w:tcW w:type="auto" w:w="4680"/>
          </w:tcPr>
          <w:p>
            <w:r>
              <w:t>400</w:t>
            </w:r>
          </w:p>
        </w:tc>
        <w:tc>
          <w:tcPr>
            <w:tcW w:type="dxa" w:w="4680"/>
          </w:tcPr>
          <w:p>
            <w:r>
              <w:t>give us the information needed for immediate evacuation and safety precautions</w:t>
            </w:r>
          </w:p>
        </w:tc>
      </w:tr>
      <w:tr>
        <w:tc>
          <w:tcPr>
            <w:tcW w:type="auto" w:w="4680"/>
          </w:tcPr>
          <w:p>
            <w:r>
              <w:t>401</w:t>
            </w:r>
          </w:p>
        </w:tc>
        <w:tc>
          <w:tcPr>
            <w:tcW w:type="dxa" w:w="4680"/>
          </w:tcPr>
          <w:p>
            <w:r>
              <w:t>official meeting</w:t>
            </w:r>
          </w:p>
        </w:tc>
      </w:tr>
      <w:tr>
        <w:tc>
          <w:tcPr>
            <w:tcW w:type="auto" w:w="4680"/>
          </w:tcPr>
          <w:p>
            <w:r>
              <w:t>402</w:t>
            </w:r>
          </w:p>
        </w:tc>
        <w:tc>
          <w:tcPr>
            <w:tcW w:type="dxa" w:w="4680"/>
          </w:tcPr>
          <w:p>
            <w:r>
              <w:t>conduct drillsawareness and seminar</w:t>
            </w:r>
          </w:p>
        </w:tc>
      </w:tr>
      <w:tr>
        <w:tc>
          <w:tcPr>
            <w:tcW w:type="auto" w:w="4680"/>
          </w:tcPr>
          <w:p>
            <w:r>
              <w:t>403</w:t>
            </w:r>
          </w:p>
        </w:tc>
        <w:tc>
          <w:tcPr>
            <w:tcW w:type="dxa" w:w="4680"/>
          </w:tcPr>
          <w:p>
            <w:r>
              <w:t>conduct a seminar or drills and give helpful tips on how to survive after the disaster</w:t>
            </w:r>
          </w:p>
        </w:tc>
      </w:tr>
      <w:tr>
        <w:tc>
          <w:tcPr>
            <w:tcW w:type="auto" w:w="4680"/>
          </w:tcPr>
          <w:p>
            <w:r>
              <w:t>404</w:t>
            </w:r>
          </w:p>
        </w:tc>
        <w:tc>
          <w:tcPr>
            <w:tcW w:type="dxa" w:w="4680"/>
          </w:tcPr>
          <w:p>
            <w:r>
              <w:t>monthly drill</w:t>
            </w:r>
          </w:p>
        </w:tc>
      </w:tr>
      <w:tr>
        <w:tc>
          <w:tcPr>
            <w:tcW w:type="auto" w:w="4680"/>
          </w:tcPr>
          <w:p>
            <w:r>
              <w:t>405</w:t>
            </w:r>
          </w:p>
        </w:tc>
        <w:tc>
          <w:tcPr>
            <w:tcW w:type="dxa" w:w="4680"/>
          </w:tcPr>
          <w:p>
            <w:r>
              <w:t>inform the people in the community</w:t>
            </w:r>
          </w:p>
        </w:tc>
      </w:tr>
      <w:tr>
        <w:tc>
          <w:tcPr>
            <w:tcW w:type="auto" w:w="4680"/>
          </w:tcPr>
          <w:p>
            <w:r>
              <w:t>406</w:t>
            </w:r>
          </w:p>
        </w:tc>
        <w:tc>
          <w:tcPr>
            <w:tcW w:type="dxa" w:w="4680"/>
          </w:tcPr>
          <w:p>
            <w:r>
              <w:t>give us more knowledge about the precautions</w:t>
            </w:r>
          </w:p>
        </w:tc>
      </w:tr>
      <w:tr>
        <w:tc>
          <w:tcPr>
            <w:tcW w:type="auto" w:w="4680"/>
          </w:tcPr>
          <w:p>
            <w:r>
              <w:t>407</w:t>
            </w:r>
          </w:p>
        </w:tc>
        <w:tc>
          <w:tcPr>
            <w:tcW w:type="dxa" w:w="4680"/>
          </w:tcPr>
          <w:p>
            <w:r>
              <w:t>conduct a seminar</w:t>
            </w:r>
          </w:p>
        </w:tc>
      </w:tr>
      <w:tr>
        <w:tc>
          <w:tcPr>
            <w:tcW w:type="auto" w:w="4680"/>
          </w:tcPr>
          <w:p>
            <w:r>
              <w:t>408</w:t>
            </w:r>
          </w:p>
        </w:tc>
        <w:tc>
          <w:tcPr>
            <w:tcW w:type="dxa" w:w="4680"/>
          </w:tcPr>
          <w:p>
            <w:r>
              <w:t>early warning</w:t>
            </w:r>
          </w:p>
        </w:tc>
      </w:tr>
      <w:tr>
        <w:tc>
          <w:tcPr>
            <w:tcW w:type="auto" w:w="4680"/>
          </w:tcPr>
          <w:p>
            <w:r>
              <w:t>409</w:t>
            </w:r>
          </w:p>
        </w:tc>
        <w:tc>
          <w:tcPr>
            <w:tcW w:type="dxa" w:w="4680"/>
          </w:tcPr>
          <w:p>
            <w:r>
              <w:t>provide emergency kits to families</w:t>
            </w:r>
          </w:p>
        </w:tc>
      </w:tr>
      <w:tr>
        <w:tc>
          <w:tcPr>
            <w:tcW w:type="auto" w:w="4680"/>
          </w:tcPr>
          <w:p>
            <w:r>
              <w:t>410</w:t>
            </w:r>
          </w:p>
        </w:tc>
        <w:tc>
          <w:tcPr>
            <w:tcW w:type="dxa" w:w="4680"/>
          </w:tcPr>
          <w:p>
            <w:r>
              <w:t>partisipasyon ng bawat miyembro ng barangay at pantay-pantay na pamamahagi ng pangangailangan ng pamilyang apektado ng kalamidad at higit sa lahat bigyang pansin ang kapaligirang nangangailangan ng matinding atensyon upang higit na mabigyang solusyon ang problema</w:t>
            </w:r>
          </w:p>
        </w:tc>
      </w:tr>
      <w:tr>
        <w:tc>
          <w:tcPr>
            <w:tcW w:type="auto" w:w="4680"/>
          </w:tcPr>
          <w:p>
            <w:r>
              <w:t>411</w:t>
            </w:r>
          </w:p>
        </w:tc>
        <w:tc>
          <w:tcPr>
            <w:tcW w:type="dxa" w:w="4680"/>
          </w:tcPr>
          <w:p>
            <w:r>
              <w:t>magmalasakit sa kawpa</w:t>
            </w:r>
          </w:p>
        </w:tc>
      </w:tr>
      <w:tr>
        <w:tc>
          <w:tcPr>
            <w:tcW w:type="auto" w:w="4680"/>
          </w:tcPr>
          <w:p>
            <w:r>
              <w:t>412</w:t>
            </w:r>
          </w:p>
        </w:tc>
        <w:tc>
          <w:tcPr>
            <w:tcW w:type="dxa" w:w="4680"/>
          </w:tcPr>
          <w:p>
            <w:r>
              <w:t>wala namang ginawaga ang barangay ang mali ang kelangan ay cooperation ng mga tao</w:t>
            </w:r>
          </w:p>
        </w:tc>
      </w:tr>
      <w:tr>
        <w:tc>
          <w:tcPr>
            <w:tcW w:type="auto" w:w="4680"/>
          </w:tcPr>
          <w:p>
            <w:r>
              <w:t>413</w:t>
            </w:r>
          </w:p>
        </w:tc>
        <w:tc>
          <w:tcPr>
            <w:tcW w:type="dxa" w:w="4680"/>
          </w:tcPr>
          <w:p>
            <w:r>
              <w:t>kpag palaki ang tubig sa ilog kapag my bagy0 ang barangay ay nagbbigay babala katulad ng wang wang na rinig sa buung barangaynais kong ipagpatuluy po ng aming barangay ang ganitong paghhanda sa ganitong kalamidad</w:t>
            </w:r>
          </w:p>
        </w:tc>
      </w:tr>
      <w:tr>
        <w:tc>
          <w:tcPr>
            <w:tcW w:type="auto" w:w="4680"/>
          </w:tcPr>
          <w:p>
            <w:r>
              <w:t>414</w:t>
            </w:r>
          </w:p>
        </w:tc>
        <w:tc>
          <w:tcPr>
            <w:tcW w:type="dxa" w:w="4680"/>
          </w:tcPr>
          <w:p>
            <w:r>
              <w:t>makipag cooparate</w:t>
            </w:r>
          </w:p>
        </w:tc>
      </w:tr>
      <w:tr>
        <w:tc>
          <w:tcPr>
            <w:tcW w:type="auto" w:w="4680"/>
          </w:tcPr>
          <w:p>
            <w:r>
              <w:t>415</w:t>
            </w:r>
          </w:p>
        </w:tc>
        <w:tc>
          <w:tcPr>
            <w:tcW w:type="dxa" w:w="4680"/>
          </w:tcPr>
          <w:p>
            <w:r>
              <w:t>kaylangan magdamayan at magmalasakit sa isat isa</w:t>
            </w:r>
          </w:p>
        </w:tc>
      </w:tr>
      <w:tr>
        <w:tc>
          <w:tcPr>
            <w:tcW w:type="auto" w:w="4680"/>
          </w:tcPr>
          <w:p>
            <w:r>
              <w:t>416</w:t>
            </w:r>
          </w:p>
        </w:tc>
        <w:tc>
          <w:tcPr>
            <w:tcW w:type="dxa" w:w="4680"/>
          </w:tcPr>
          <w:p>
            <w:r>
              <w:t>pagtulugan</w:t>
            </w:r>
          </w:p>
        </w:tc>
      </w:tr>
      <w:tr>
        <w:tc>
          <w:tcPr>
            <w:tcW w:type="auto" w:w="4680"/>
          </w:tcPr>
          <w:p>
            <w:r>
              <w:t>417</w:t>
            </w:r>
          </w:p>
        </w:tc>
        <w:tc>
          <w:tcPr>
            <w:tcW w:type="dxa" w:w="4680"/>
          </w:tcPr>
          <w:p>
            <w:r>
              <w:t>bilang pwd ay dagdagan ang budget para makabii ng sapat na gamit at dagdag na volunteer para sa disaster</w:t>
            </w:r>
          </w:p>
        </w:tc>
      </w:tr>
      <w:tr>
        <w:tc>
          <w:tcPr>
            <w:tcW w:type="auto" w:w="4680"/>
          </w:tcPr>
          <w:p>
            <w:r>
              <w:t>418</w:t>
            </w:r>
          </w:p>
        </w:tc>
        <w:tc>
          <w:tcPr>
            <w:tcW w:type="dxa" w:w="4680"/>
          </w:tcPr>
          <w:p>
            <w:r>
              <w:t>bilang pwd matulungan nasasalanta  gaya ng bangka pagkain at iba pa</w:t>
            </w:r>
          </w:p>
        </w:tc>
      </w:tr>
      <w:tr>
        <w:tc>
          <w:tcPr>
            <w:tcW w:type="auto" w:w="4680"/>
          </w:tcPr>
          <w:p>
            <w:r>
              <w:t>419</w:t>
            </w:r>
          </w:p>
        </w:tc>
        <w:tc>
          <w:tcPr>
            <w:tcW w:type="dxa" w:w="4680"/>
          </w:tcPr>
          <w:p>
            <w:r>
              <w:t>ipagpatuluy ang pagbigay babala katulad ng pagpapatunug ng wang wang o warning na maging handa katulad sa paglaki ng tubig sa ilog</w:t>
            </w:r>
          </w:p>
        </w:tc>
      </w:tr>
      <w:tr>
        <w:tc>
          <w:tcPr>
            <w:tcW w:type="auto" w:w="4680"/>
          </w:tcPr>
          <w:p>
            <w:r>
              <w:t>420</w:t>
            </w:r>
          </w:p>
        </w:tc>
        <w:tc>
          <w:tcPr>
            <w:tcW w:type="dxa" w:w="4680"/>
          </w:tcPr>
          <w:p>
            <w:r>
              <w:t>gawing maagap ang pagtulong sa ating barangay na tinamaan kalamidad gaya ng pabgay ng mga relief goods at mga gamot sa mga may sakit</w:t>
            </w:r>
          </w:p>
        </w:tc>
      </w:tr>
      <w:tr>
        <w:tc>
          <w:tcPr>
            <w:tcW w:type="auto" w:w="4680"/>
          </w:tcPr>
          <w:p>
            <w:r>
              <w:t>421</w:t>
            </w:r>
          </w:p>
        </w:tc>
        <w:tc>
          <w:tcPr>
            <w:tcW w:type="dxa" w:w="4680"/>
          </w:tcPr>
          <w:p>
            <w:r>
              <w:t>by giving relief and water and medicine</w:t>
            </w:r>
          </w:p>
        </w:tc>
      </w:tr>
      <w:tr>
        <w:tc>
          <w:tcPr>
            <w:tcW w:type="auto" w:w="4680"/>
          </w:tcPr>
          <w:p>
            <w:r>
              <w:t>422</w:t>
            </w:r>
          </w:p>
        </w:tc>
        <w:tc>
          <w:tcPr>
            <w:tcW w:type="dxa" w:w="4680"/>
          </w:tcPr>
          <w:p>
            <w:r>
              <w:t>makipag tulungan sa barangay</w:t>
            </w:r>
          </w:p>
        </w:tc>
      </w:tr>
      <w:tr>
        <w:tc>
          <w:tcPr>
            <w:tcW w:type="auto" w:w="4680"/>
          </w:tcPr>
          <w:p>
            <w:r>
              <w:t>423</w:t>
            </w:r>
          </w:p>
        </w:tc>
        <w:tc>
          <w:tcPr>
            <w:tcW w:type="dxa" w:w="4680"/>
          </w:tcPr>
          <w:p>
            <w:r>
              <w:t>tumulong sa nangangailangan mag communty volunteer at magbahagi ng pagkain tumulong maglikas lalo matandda at bata</w:t>
            </w:r>
          </w:p>
        </w:tc>
      </w:tr>
      <w:tr>
        <w:tc>
          <w:tcPr>
            <w:tcW w:type="auto" w:w="4680"/>
          </w:tcPr>
          <w:p>
            <w:r>
              <w:t>424</w:t>
            </w:r>
          </w:p>
        </w:tc>
        <w:tc>
          <w:tcPr>
            <w:tcW w:type="dxa" w:w="4680"/>
          </w:tcPr>
          <w:p>
            <w:r>
              <w:t>tulung tulong hindi nag kakanya kanya</w:t>
            </w:r>
          </w:p>
        </w:tc>
      </w:tr>
      <w:tr>
        <w:tc>
          <w:tcPr>
            <w:tcW w:type="auto" w:w="4680"/>
          </w:tcPr>
          <w:p>
            <w:r>
              <w:t>425</w:t>
            </w:r>
          </w:p>
        </w:tc>
        <w:tc>
          <w:tcPr>
            <w:tcW w:type="dxa" w:w="4680"/>
          </w:tcPr>
          <w:p>
            <w:r>
              <w:t>humingi ng tulung sa branggay para mkaiwas sa baha</w:t>
            </w:r>
          </w:p>
        </w:tc>
      </w:tr>
      <w:tr>
        <w:tc>
          <w:tcPr>
            <w:tcW w:type="auto" w:w="4680"/>
          </w:tcPr>
          <w:p>
            <w:r>
              <w:t>426</w:t>
            </w:r>
          </w:p>
        </w:tc>
        <w:tc>
          <w:tcPr>
            <w:tcW w:type="dxa" w:w="4680"/>
          </w:tcPr>
          <w:p>
            <w:r>
              <w:t>kung may bagyo makipag partipasyon  makipag tulungan</w:t>
            </w:r>
          </w:p>
        </w:tc>
      </w:tr>
      <w:tr>
        <w:tc>
          <w:tcPr>
            <w:tcW w:type="auto" w:w="4680"/>
          </w:tcPr>
          <w:p>
            <w:r>
              <w:t>427</w:t>
            </w:r>
          </w:p>
        </w:tc>
        <w:tc>
          <w:tcPr>
            <w:tcW w:type="dxa" w:w="4680"/>
          </w:tcPr>
          <w:p>
            <w:r>
              <w:t>magkaisa at magtulungan para sa ikabubuti ng lahat sama samang mag plano at kumilos bilang paghahanda sa disaster</w:t>
            </w:r>
          </w:p>
        </w:tc>
      </w:tr>
      <w:tr>
        <w:tc>
          <w:tcPr>
            <w:tcW w:type="auto" w:w="4680"/>
          </w:tcPr>
          <w:p>
            <w:r>
              <w:t>428</w:t>
            </w:r>
          </w:p>
        </w:tc>
        <w:tc>
          <w:tcPr>
            <w:tcW w:type="dxa" w:w="4680"/>
          </w:tcPr>
          <w:p>
            <w:r>
              <w:t>magtulungan s lahat ng disaster</w:t>
            </w:r>
          </w:p>
        </w:tc>
      </w:tr>
      <w:tr>
        <w:tc>
          <w:tcPr>
            <w:tcW w:type="auto" w:w="4680"/>
          </w:tcPr>
          <w:p>
            <w:r>
              <w:t>429</w:t>
            </w:r>
          </w:p>
        </w:tc>
        <w:tc>
          <w:tcPr>
            <w:tcW w:type="dxa" w:w="4680"/>
          </w:tcPr>
          <w:p>
            <w:r>
              <w:t>magsabi agad</w:t>
            </w:r>
          </w:p>
        </w:tc>
      </w:tr>
      <w:tr>
        <w:tc>
          <w:tcPr>
            <w:tcW w:type="auto" w:w="4680"/>
          </w:tcPr>
          <w:p>
            <w:r>
              <w:t>430</w:t>
            </w:r>
          </w:p>
        </w:tc>
        <w:tc>
          <w:tcPr>
            <w:tcW w:type="dxa" w:w="4680"/>
          </w:tcPr>
          <w:p>
            <w:r>
              <w:t>pagtulong sa komunidad at malasakit at ibigay ang makakaya sa mga tulong sa ating kapwa</w:t>
            </w:r>
          </w:p>
        </w:tc>
      </w:tr>
      <w:tr>
        <w:tc>
          <w:tcPr>
            <w:tcW w:type="auto" w:w="4680"/>
          </w:tcPr>
          <w:p>
            <w:r>
              <w:t>431</w:t>
            </w:r>
          </w:p>
        </w:tc>
        <w:tc>
          <w:tcPr>
            <w:tcW w:type="dxa" w:w="4680"/>
          </w:tcPr>
          <w:p>
            <w:r>
              <w:t>laging ialarm ang mga taga barangay ay namemegaphone para tabing ilog ingat na tayo level 16</w:t>
            </w:r>
          </w:p>
        </w:tc>
      </w:tr>
      <w:tr>
        <w:tc>
          <w:tcPr>
            <w:tcW w:type="auto" w:w="4680"/>
          </w:tcPr>
          <w:p>
            <w:r>
              <w:t>432</w:t>
            </w:r>
          </w:p>
        </w:tc>
        <w:tc>
          <w:tcPr>
            <w:tcW w:type="dxa" w:w="4680"/>
          </w:tcPr>
          <w:p>
            <w:r>
              <w:t>sa pagpapaabot ng iformation sa mga taohalimbawa saan ang lugar na pwd puntahan</w:t>
            </w:r>
          </w:p>
        </w:tc>
      </w:tr>
      <w:tr>
        <w:tc>
          <w:tcPr>
            <w:tcW w:type="auto" w:w="4680"/>
          </w:tcPr>
          <w:p>
            <w:r>
              <w:t>433</w:t>
            </w:r>
          </w:p>
        </w:tc>
        <w:tc>
          <w:tcPr>
            <w:tcW w:type="dxa" w:w="4680"/>
          </w:tcPr>
          <w:p>
            <w:r>
              <w:t>mag kaisa at mag tulungan upang mapalawak ang isang samahan upang makatulong sa kapwa at komunidad</w:t>
            </w:r>
          </w:p>
        </w:tc>
      </w:tr>
      <w:tr>
        <w:tc>
          <w:tcPr>
            <w:tcW w:type="auto" w:w="4680"/>
          </w:tcPr>
          <w:p>
            <w:r>
              <w:t>434</w:t>
            </w:r>
          </w:p>
        </w:tc>
        <w:tc>
          <w:tcPr>
            <w:tcW w:type="dxa" w:w="4680"/>
          </w:tcPr>
          <w:p>
            <w:r>
              <w:t>bangka at marunong makasakay ng bangka tao ang magsakay dapat</w:t>
            </w:r>
          </w:p>
        </w:tc>
      </w:tr>
      <w:tr>
        <w:tc>
          <w:tcPr>
            <w:tcW w:type="auto" w:w="4680"/>
          </w:tcPr>
          <w:p>
            <w:r>
              <w:t>435</w:t>
            </w:r>
          </w:p>
        </w:tc>
        <w:tc>
          <w:tcPr>
            <w:tcW w:type="dxa" w:w="4680"/>
          </w:tcPr>
          <w:p>
            <w:r>
              <w:t>mag-ikot lagi at magbigay ng relief good  evacuation</w:t>
            </w:r>
          </w:p>
        </w:tc>
      </w:tr>
      <w:tr>
        <w:tc>
          <w:tcPr>
            <w:tcW w:type="auto" w:w="4680"/>
          </w:tcPr>
          <w:p>
            <w:r>
              <w:t>436</w:t>
            </w:r>
          </w:p>
        </w:tc>
        <w:tc>
          <w:tcPr>
            <w:tcW w:type="dxa" w:w="4680"/>
          </w:tcPr>
          <w:p>
            <w:r>
              <w:t>dapat ang baragay mag bigay ng signal</w:t>
            </w:r>
          </w:p>
        </w:tc>
      </w:tr>
      <w:tr>
        <w:tc>
          <w:tcPr>
            <w:tcW w:type="auto" w:w="4680"/>
          </w:tcPr>
          <w:p>
            <w:r>
              <w:t>437</w:t>
            </w:r>
          </w:p>
        </w:tc>
        <w:tc>
          <w:tcPr>
            <w:tcW w:type="dxa" w:w="4680"/>
          </w:tcPr>
          <w:p>
            <w:r>
              <w:t>mag bigay ng pagkaen at gamot</w:t>
            </w:r>
          </w:p>
        </w:tc>
      </w:tr>
      <w:tr>
        <w:tc>
          <w:tcPr>
            <w:tcW w:type="auto" w:w="4680"/>
          </w:tcPr>
          <w:p>
            <w:r>
              <w:t>438</w:t>
            </w:r>
          </w:p>
        </w:tc>
        <w:tc>
          <w:tcPr>
            <w:tcW w:type="dxa" w:w="4680"/>
          </w:tcPr>
          <w:p>
            <w:r>
              <w:t>mag warning na agad po samin kung kailangan na naming lumikas</w:t>
            </w:r>
          </w:p>
        </w:tc>
      </w:tr>
      <w:tr>
        <w:tc>
          <w:tcPr>
            <w:tcW w:type="auto" w:w="4680"/>
          </w:tcPr>
          <w:p>
            <w:r>
              <w:t>439</w:t>
            </w:r>
          </w:p>
        </w:tc>
        <w:tc>
          <w:tcPr>
            <w:tcW w:type="dxa" w:w="4680"/>
          </w:tcPr>
          <w:p>
            <w:r>
              <w:t>maging alerto pra s mga darating na mga sakuna</w:t>
            </w:r>
          </w:p>
        </w:tc>
      </w:tr>
      <w:tr>
        <w:tc>
          <w:tcPr>
            <w:tcW w:type="auto" w:w="4680"/>
          </w:tcPr>
          <w:p>
            <w:r>
              <w:t>440</w:t>
            </w:r>
          </w:p>
        </w:tc>
        <w:tc>
          <w:tcPr>
            <w:tcW w:type="dxa" w:w="4680"/>
          </w:tcPr>
          <w:p>
            <w:r>
              <w:t>dapat unahin ang mga nasa ibabang lugar na mailikasunahin ang mga nasalanta sa pagbibigay ng relief</w:t>
            </w:r>
          </w:p>
        </w:tc>
      </w:tr>
      <w:tr>
        <w:tc>
          <w:tcPr>
            <w:tcW w:type="auto" w:w="4680"/>
          </w:tcPr>
          <w:p>
            <w:r>
              <w:t>441</w:t>
            </w:r>
          </w:p>
        </w:tc>
        <w:tc>
          <w:tcPr>
            <w:tcW w:type="dxa" w:w="4680"/>
          </w:tcPr>
          <w:p>
            <w:r>
              <w:t>sana pag may dumating na kalamidad puntahan ng mga opisyal na baranggay para malaman ng iba para makalikas sa lugar</w:t>
            </w:r>
          </w:p>
        </w:tc>
      </w:tr>
      <w:tr>
        <w:tc>
          <w:tcPr>
            <w:tcW w:type="auto" w:w="4680"/>
          </w:tcPr>
          <w:p>
            <w:r>
              <w:t>442</w:t>
            </w:r>
          </w:p>
        </w:tc>
        <w:tc>
          <w:tcPr>
            <w:tcW w:type="dxa" w:w="4680"/>
          </w:tcPr>
          <w:p>
            <w:r>
              <w:t>ayusin ang mga daanan at kanal</w:t>
            </w:r>
          </w:p>
        </w:tc>
      </w:tr>
      <w:tr>
        <w:tc>
          <w:tcPr>
            <w:tcW w:type="auto" w:w="4680"/>
          </w:tcPr>
          <w:p>
            <w:r>
              <w:t>443</w:t>
            </w:r>
          </w:p>
        </w:tc>
        <w:tc>
          <w:tcPr>
            <w:tcW w:type="dxa" w:w="4680"/>
          </w:tcPr>
          <w:p>
            <w:r>
              <w:t>magtulong tulong para maging maayos ang kalagayan ng naperwisyo ng baha wag ng umasa sa namumuno dapat magtulungan ang buong barangaymas gawing maagap ang serbisyo gsya ng relief goods at iba pa</w:t>
            </w:r>
          </w:p>
        </w:tc>
      </w:tr>
      <w:tr>
        <w:tc>
          <w:tcPr>
            <w:tcW w:type="auto" w:w="4680"/>
          </w:tcPr>
          <w:p>
            <w:r>
              <w:t>444</w:t>
            </w:r>
          </w:p>
        </w:tc>
        <w:tc>
          <w:tcPr>
            <w:tcW w:type="dxa" w:w="4680"/>
          </w:tcPr>
          <w:p>
            <w:r>
              <w:t>maayos mga daanan at kalsada para hindi maputik</w:t>
            </w:r>
          </w:p>
        </w:tc>
      </w:tr>
      <w:tr>
        <w:tc>
          <w:tcPr>
            <w:tcW w:type="auto" w:w="4680"/>
          </w:tcPr>
          <w:p>
            <w:r>
              <w:t>445</w:t>
            </w:r>
          </w:p>
        </w:tc>
        <w:tc>
          <w:tcPr>
            <w:tcW w:type="dxa" w:w="4680"/>
          </w:tcPr>
          <w:p>
            <w:r>
              <w:t>laging magalarm ng sirena kapag malaki na ang tubig</w:t>
            </w:r>
          </w:p>
        </w:tc>
      </w:tr>
      <w:tr>
        <w:tc>
          <w:tcPr>
            <w:tcW w:type="auto" w:w="4680"/>
          </w:tcPr>
          <w:p>
            <w:r>
              <w:t>446</w:t>
            </w:r>
          </w:p>
        </w:tc>
        <w:tc>
          <w:tcPr>
            <w:tcW w:type="dxa" w:w="4680"/>
          </w:tcPr>
          <w:p>
            <w:r>
              <w:t>pag papadala ng kunting tulong sa mga tao</w:t>
            </w:r>
          </w:p>
        </w:tc>
      </w:tr>
      <w:tr>
        <w:tc>
          <w:tcPr>
            <w:tcW w:type="auto" w:w="4680"/>
          </w:tcPr>
          <w:p>
            <w:r>
              <w:t>447</w:t>
            </w:r>
          </w:p>
        </w:tc>
        <w:tc>
          <w:tcPr>
            <w:tcW w:type="dxa" w:w="4680"/>
          </w:tcPr>
          <w:p>
            <w:r>
              <w:t>maging alertoat makipagtutulungan sa barangay</w:t>
            </w:r>
          </w:p>
        </w:tc>
      </w:tr>
      <w:tr>
        <w:tc>
          <w:tcPr>
            <w:tcW w:type="auto" w:w="4680"/>
          </w:tcPr>
          <w:p>
            <w:r>
              <w:t>448</w:t>
            </w:r>
          </w:p>
        </w:tc>
        <w:tc>
          <w:tcPr>
            <w:tcW w:type="dxa" w:w="4680"/>
          </w:tcPr>
          <w:p>
            <w:r>
              <w:t>paramaging handa talad ng baha dapat magkaroon alert tapos magtawag sa baranggay</w:t>
            </w:r>
          </w:p>
        </w:tc>
      </w:tr>
      <w:tr>
        <w:tc>
          <w:tcPr>
            <w:tcW w:type="auto" w:w="4680"/>
          </w:tcPr>
          <w:p>
            <w:r>
              <w:t>449</w:t>
            </w:r>
          </w:p>
        </w:tc>
        <w:tc>
          <w:tcPr>
            <w:tcW w:type="dxa" w:w="4680"/>
          </w:tcPr>
          <w:p>
            <w:r>
              <w:t>linisin ang mga ilogwag magtapon ng basura sa kanal</w:t>
            </w:r>
          </w:p>
        </w:tc>
      </w:tr>
      <w:tr>
        <w:tc>
          <w:tcPr>
            <w:tcW w:type="auto" w:w="4680"/>
          </w:tcPr>
          <w:p>
            <w:r>
              <w:t>450</w:t>
            </w:r>
          </w:p>
        </w:tc>
        <w:tc>
          <w:tcPr>
            <w:tcW w:type="dxa" w:w="4680"/>
          </w:tcPr>
          <w:p>
            <w:r>
              <w:t>may mag paalam kong may bagyo</w:t>
            </w:r>
          </w:p>
        </w:tc>
      </w:tr>
      <w:tr>
        <w:tc>
          <w:tcPr>
            <w:tcW w:type="auto" w:w="4680"/>
          </w:tcPr>
          <w:p>
            <w:r>
              <w:t>451</w:t>
            </w:r>
          </w:p>
        </w:tc>
        <w:tc>
          <w:tcPr>
            <w:tcW w:type="dxa" w:w="4680"/>
          </w:tcPr>
          <w:p>
            <w:r>
              <w:t>maagap na pagtulong ng barangay</w:t>
            </w:r>
          </w:p>
        </w:tc>
      </w:tr>
      <w:tr>
        <w:tc>
          <w:tcPr>
            <w:tcW w:type="auto" w:w="4680"/>
          </w:tcPr>
          <w:p>
            <w:r>
              <w:t>452</w:t>
            </w:r>
          </w:p>
        </w:tc>
        <w:tc>
          <w:tcPr>
            <w:tcW w:type="dxa" w:w="4680"/>
          </w:tcPr>
          <w:p>
            <w:r>
              <w:t>palaging mag monitor sa lugar na binabaha para makapag handa mga tao sa sakuna</w:t>
            </w:r>
          </w:p>
        </w:tc>
      </w:tr>
      <w:tr>
        <w:tc>
          <w:tcPr>
            <w:tcW w:type="auto" w:w="4680"/>
          </w:tcPr>
          <w:p>
            <w:r>
              <w:t>453</w:t>
            </w:r>
          </w:p>
        </w:tc>
        <w:tc>
          <w:tcPr>
            <w:tcW w:type="dxa" w:w="4680"/>
          </w:tcPr>
          <w:p>
            <w:r>
              <w:t>mkikipgtololgan sa programa ng brgy</w:t>
            </w:r>
          </w:p>
        </w:tc>
      </w:tr>
      <w:tr>
        <w:tc>
          <w:tcPr>
            <w:tcW w:type="auto" w:w="4680"/>
          </w:tcPr>
          <w:p>
            <w:r>
              <w:t>454</w:t>
            </w:r>
          </w:p>
        </w:tc>
        <w:tc>
          <w:tcPr>
            <w:tcW w:type="dxa" w:w="4680"/>
          </w:tcPr>
          <w:p>
            <w:r>
              <w:t>sa pg tulong sa pgrerecycle ng mga bgay na ngbbgay ng dhlan sa ating ng pgbha</w:t>
            </w:r>
          </w:p>
        </w:tc>
      </w:tr>
      <w:tr>
        <w:tc>
          <w:tcPr>
            <w:tcW w:type="auto" w:w="4680"/>
          </w:tcPr>
          <w:p>
            <w:r>
              <w:t>455</w:t>
            </w:r>
          </w:p>
        </w:tc>
        <w:tc>
          <w:tcPr>
            <w:tcW w:type="dxa" w:w="4680"/>
          </w:tcPr>
          <w:p>
            <w:r>
              <w:t>dapat ang mga tao sumunodkapag sinabing bawal magtapondapat hindi magtapon at magkaroon ng warning device</w:t>
            </w:r>
          </w:p>
        </w:tc>
      </w:tr>
      <w:tr>
        <w:tc>
          <w:tcPr>
            <w:tcW w:type="auto" w:w="4680"/>
          </w:tcPr>
          <w:p>
            <w:r>
              <w:t>456</w:t>
            </w:r>
          </w:p>
        </w:tc>
        <w:tc>
          <w:tcPr>
            <w:tcW w:type="dxa" w:w="4680"/>
          </w:tcPr>
          <w:p>
            <w:r>
              <w:t>tutulong</w:t>
            </w:r>
          </w:p>
        </w:tc>
      </w:tr>
      <w:tr>
        <w:tc>
          <w:tcPr>
            <w:tcW w:type="auto" w:w="4680"/>
          </w:tcPr>
          <w:p>
            <w:r>
              <w:t>457</w:t>
            </w:r>
          </w:p>
        </w:tc>
        <w:tc>
          <w:tcPr>
            <w:tcW w:type="dxa" w:w="4680"/>
          </w:tcPr>
          <w:p>
            <w:r>
              <w:t>kailngan maging aktibo ang barangay sa lahat ng kailangan ng kanyang nasasakupan para sa lalong kahandaan ng mga tao</w:t>
            </w:r>
          </w:p>
        </w:tc>
      </w:tr>
      <w:tr>
        <w:tc>
          <w:tcPr>
            <w:tcW w:type="auto" w:w="4680"/>
          </w:tcPr>
          <w:p>
            <w:r>
              <w:t>458</w:t>
            </w:r>
          </w:p>
        </w:tc>
        <w:tc>
          <w:tcPr>
            <w:tcW w:type="dxa" w:w="4680"/>
          </w:tcPr>
          <w:p>
            <w:r>
              <w:t>palitan ang mga bata o pagalitan dahil nagtatapon ngbasura at linisin ang mga kanal right of way daming nakatayong tindahan sa gitna ng kalsada</w:t>
            </w:r>
          </w:p>
        </w:tc>
      </w:tr>
      <w:tr>
        <w:tc>
          <w:tcPr>
            <w:tcW w:type="auto" w:w="4680"/>
          </w:tcPr>
          <w:p>
            <w:r>
              <w:t>459</w:t>
            </w:r>
          </w:p>
        </w:tc>
        <w:tc>
          <w:tcPr>
            <w:tcW w:type="dxa" w:w="4680"/>
          </w:tcPr>
          <w:p>
            <w:r>
              <w:t>magbuo ng samahan mag volunteer at tumulong sa barangay gaya ng paghahakot ng basura mag duty peace and order at iba pang gaeaing pangkaunlaran</w:t>
            </w:r>
          </w:p>
        </w:tc>
      </w:tr>
      <w:tr>
        <w:tc>
          <w:tcPr>
            <w:tcW w:type="auto" w:w="4680"/>
          </w:tcPr>
          <w:p>
            <w:r>
              <w:t>460</w:t>
            </w:r>
          </w:p>
        </w:tc>
        <w:tc>
          <w:tcPr>
            <w:tcW w:type="dxa" w:w="4680"/>
          </w:tcPr>
          <w:p>
            <w:r>
              <w:t>magbibigay ng mga pangangailangan ng tao  pagkain at iba pa</w:t>
            </w:r>
          </w:p>
        </w:tc>
      </w:tr>
      <w:tr>
        <w:tc>
          <w:tcPr>
            <w:tcW w:type="auto" w:w="4680"/>
          </w:tcPr>
          <w:p>
            <w:r>
              <w:t>461</w:t>
            </w:r>
          </w:p>
        </w:tc>
        <w:tc>
          <w:tcPr>
            <w:tcW w:type="dxa" w:w="4680"/>
          </w:tcPr>
          <w:p>
            <w:r>
              <w:t>sa pamamagitan ng proper waste disposal at self preparedness</w:t>
            </w:r>
          </w:p>
        </w:tc>
      </w:tr>
      <w:tr>
        <w:tc>
          <w:tcPr>
            <w:tcW w:type="auto" w:w="4680"/>
          </w:tcPr>
          <w:p>
            <w:r>
              <w:t>462</w:t>
            </w:r>
          </w:p>
        </w:tc>
        <w:tc>
          <w:tcPr>
            <w:tcW w:type="dxa" w:w="4680"/>
          </w:tcPr>
          <w:p>
            <w:r>
              <w:t>mag bigay ng impormasyon tungkol sa iyong natutunan sa pinuntahang disaster survey sa iyong mga kaibigan</w:t>
            </w:r>
          </w:p>
        </w:tc>
      </w:tr>
      <w:tr>
        <w:tc>
          <w:tcPr>
            <w:tcW w:type="auto" w:w="4680"/>
          </w:tcPr>
          <w:p>
            <w:r>
              <w:t>463</w:t>
            </w:r>
          </w:p>
        </w:tc>
        <w:tc>
          <w:tcPr>
            <w:tcW w:type="dxa" w:w="4680"/>
          </w:tcPr>
          <w:p>
            <w:r>
              <w:t>mag buo samahan</w:t>
            </w:r>
          </w:p>
        </w:tc>
      </w:tr>
      <w:tr>
        <w:tc>
          <w:tcPr>
            <w:tcW w:type="auto" w:w="4680"/>
          </w:tcPr>
          <w:p>
            <w:r>
              <w:t>464</w:t>
            </w:r>
          </w:p>
        </w:tc>
        <w:tc>
          <w:tcPr>
            <w:tcW w:type="dxa" w:w="4680"/>
          </w:tcPr>
          <w:p>
            <w:r>
              <w:t>paglilinis ng mga drainage at bara ng kanal</w:t>
            </w:r>
          </w:p>
        </w:tc>
      </w:tr>
      <w:tr>
        <w:tc>
          <w:tcPr>
            <w:tcW w:type="auto" w:w="4680"/>
          </w:tcPr>
          <w:p>
            <w:r>
              <w:t>465</w:t>
            </w:r>
          </w:p>
        </w:tc>
        <w:tc>
          <w:tcPr>
            <w:tcW w:type="dxa" w:w="4680"/>
          </w:tcPr>
          <w:p>
            <w:r>
              <w:t>maglagay ng bagong kanal para di po maipon ang tubig sa isang lugar upang di pamahayan ng lamok</w:t>
            </w:r>
          </w:p>
        </w:tc>
      </w:tr>
      <w:tr>
        <w:tc>
          <w:tcPr>
            <w:tcW w:type="auto" w:w="4680"/>
          </w:tcPr>
          <w:p>
            <w:r>
              <w:t>466</w:t>
            </w:r>
          </w:p>
        </w:tc>
        <w:tc>
          <w:tcPr>
            <w:tcW w:type="dxa" w:w="4680"/>
          </w:tcPr>
          <w:p>
            <w:r>
              <w:t>linisin ang kanal at itapon ang basura sa tama</w:t>
            </w:r>
          </w:p>
        </w:tc>
      </w:tr>
      <w:tr>
        <w:tc>
          <w:tcPr>
            <w:tcW w:type="auto" w:w="4680"/>
          </w:tcPr>
          <w:p>
            <w:r>
              <w:t>467</w:t>
            </w:r>
          </w:p>
        </w:tc>
        <w:tc>
          <w:tcPr>
            <w:tcW w:type="dxa" w:w="4680"/>
          </w:tcPr>
          <w:p>
            <w:r>
              <w:t>magkaroon po ng warning device sa aming lugar</w:t>
            </w:r>
          </w:p>
        </w:tc>
      </w:tr>
      <w:tr>
        <w:tc>
          <w:tcPr>
            <w:tcW w:type="auto" w:w="4680"/>
          </w:tcPr>
          <w:p>
            <w:r>
              <w:t>468</w:t>
            </w:r>
          </w:p>
        </w:tc>
        <w:tc>
          <w:tcPr>
            <w:tcW w:type="dxa" w:w="4680"/>
          </w:tcPr>
          <w:p>
            <w:r>
              <w:t>oo</w:t>
            </w:r>
          </w:p>
        </w:tc>
      </w:tr>
      <w:tr>
        <w:tc>
          <w:tcPr>
            <w:tcW w:type="auto" w:w="4680"/>
          </w:tcPr>
          <w:p>
            <w:r>
              <w:t>469</w:t>
            </w:r>
          </w:p>
        </w:tc>
        <w:tc>
          <w:tcPr>
            <w:tcW w:type="dxa" w:w="4680"/>
          </w:tcPr>
          <w:p>
            <w:r>
              <w:t>mas maiging maitaguyod ng ating mga barangay officers ang kaalaman ukol sa kalamidad  lubos na nakaka tulong ang pag bibigay ng mga kaalaman sa pag hahanda sa pag dating ng kalamidad  drills at iba pa  sa ganitong paraan ay malalaman ng kabarangay ng importansya ng kaalaman ng pagbhahanda sa dadating na kalamidad</w:t>
            </w:r>
          </w:p>
        </w:tc>
      </w:tr>
      <w:tr>
        <w:tc>
          <w:tcPr>
            <w:tcW w:type="auto" w:w="4680"/>
          </w:tcPr>
          <w:p>
            <w:r>
              <w:t>470</w:t>
            </w:r>
          </w:p>
        </w:tc>
        <w:tc>
          <w:tcPr>
            <w:tcW w:type="dxa" w:w="4680"/>
          </w:tcPr>
          <w:p>
            <w:r>
              <w:t>bangka</w:t>
            </w:r>
          </w:p>
        </w:tc>
      </w:tr>
      <w:tr>
        <w:tc>
          <w:tcPr>
            <w:tcW w:type="auto" w:w="4680"/>
          </w:tcPr>
          <w:p>
            <w:r>
              <w:t>471</w:t>
            </w:r>
          </w:p>
        </w:tc>
        <w:tc>
          <w:tcPr>
            <w:tcW w:type="dxa" w:w="4680"/>
          </w:tcPr>
          <w:p>
            <w:r>
              <w:t>ayon sa aking napag tanto may roon tayong mga tagapamahala tulad na lamang ng ating barangay ang ating brgy ito ay nag sisilbing maging taga pamagitna or tagapanguna sa mga anumang mga disaster ganon paman ang kanilang pag sisilbihan sa mga tao upang maging tagapag ligtas or tumulong  ito ay isa sa mga magandang paraan upang maibahagi nila ito sa mga ibatibang mga tao upang maging handa ang mga tao sa kumunidad</w:t>
            </w:r>
          </w:p>
        </w:tc>
      </w:tr>
      <w:tr>
        <w:tc>
          <w:tcPr>
            <w:tcW w:type="auto" w:w="4680"/>
          </w:tcPr>
          <w:p>
            <w:r>
              <w:t>472</w:t>
            </w:r>
          </w:p>
        </w:tc>
        <w:tc>
          <w:tcPr>
            <w:tcW w:type="dxa" w:w="4680"/>
          </w:tcPr>
          <w:p>
            <w:r>
              <w:t>mas bigyan ng pansin ang mga pamilyang malapit sa tabing ilog at may mga kapansanan</w:t>
            </w:r>
          </w:p>
        </w:tc>
      </w:tr>
      <w:tr>
        <w:tc>
          <w:tcPr>
            <w:tcW w:type="auto" w:w="4680"/>
          </w:tcPr>
          <w:p>
            <w:r>
              <w:t>473</w:t>
            </w:r>
          </w:p>
        </w:tc>
        <w:tc>
          <w:tcPr>
            <w:tcW w:type="dxa" w:w="4680"/>
          </w:tcPr>
          <w:p>
            <w:r>
              <w:t>bigyang babala ng mga tagabaranggay kung dapat na bang lumikas</w:t>
            </w:r>
          </w:p>
        </w:tc>
      </w:tr>
      <w:tr>
        <w:tc>
          <w:tcPr>
            <w:tcW w:type="auto" w:w="4680"/>
          </w:tcPr>
          <w:p>
            <w:r>
              <w:t>474</w:t>
            </w:r>
          </w:p>
        </w:tc>
        <w:tc>
          <w:tcPr>
            <w:tcW w:type="dxa" w:w="4680"/>
          </w:tcPr>
          <w:p>
            <w:r>
              <w:t>maimprove ang drainage system para ang bahadumeretso sa ilog para dia mastuck at magkaroonng wang wang para mainform ang mga tao</w:t>
            </w:r>
          </w:p>
        </w:tc>
      </w:tr>
      <w:tr>
        <w:tc>
          <w:tcPr>
            <w:tcW w:type="auto" w:w="4680"/>
          </w:tcPr>
          <w:p>
            <w:r>
              <w:t>475</w:t>
            </w:r>
          </w:p>
        </w:tc>
        <w:tc>
          <w:tcPr>
            <w:tcW w:type="dxa" w:w="4680"/>
          </w:tcPr>
          <w:p>
            <w:r>
              <w:t>preprepaire mga pagkain bigas dilata para di magutom</w:t>
            </w:r>
          </w:p>
        </w:tc>
      </w:tr>
      <w:tr>
        <w:tc>
          <w:tcPr>
            <w:tcW w:type="auto" w:w="4680"/>
          </w:tcPr>
          <w:p>
            <w:r>
              <w:t>476</w:t>
            </w:r>
          </w:p>
        </w:tc>
        <w:tc>
          <w:tcPr>
            <w:tcW w:type="dxa" w:w="4680"/>
          </w:tcPr>
          <w:p>
            <w:r>
              <w:t>sa paraang pagtapon ng basura sa tamang tapunan at alagaan ang kapaligiran</w:t>
            </w:r>
          </w:p>
        </w:tc>
      </w:tr>
      <w:tr>
        <w:tc>
          <w:tcPr>
            <w:tcW w:type="auto" w:w="4680"/>
          </w:tcPr>
          <w:p>
            <w:r>
              <w:t>477</w:t>
            </w:r>
          </w:p>
        </w:tc>
        <w:tc>
          <w:tcPr>
            <w:tcW w:type="dxa" w:w="4680"/>
          </w:tcPr>
          <w:p>
            <w:r>
              <w:t>andyan sila lagi para tumulong sa mga nasalanta ng bagyo</w:t>
            </w:r>
          </w:p>
        </w:tc>
      </w:tr>
      <w:tr>
        <w:tc>
          <w:tcPr>
            <w:tcW w:type="auto" w:w="4680"/>
          </w:tcPr>
          <w:p>
            <w:r>
              <w:t>478</w:t>
            </w:r>
          </w:p>
        </w:tc>
        <w:tc>
          <w:tcPr>
            <w:tcW w:type="dxa" w:w="4680"/>
          </w:tcPr>
          <w:p>
            <w:r>
              <w:t>regular na pagkuha ng basura at dapat wasto ang pagtatapon ng basura magkaroon pagtitipon at training para sa kalamidad</w:t>
            </w:r>
          </w:p>
        </w:tc>
      </w:tr>
      <w:tr>
        <w:tc>
          <w:tcPr>
            <w:tcW w:type="auto" w:w="4680"/>
          </w:tcPr>
          <w:p>
            <w:r>
              <w:t>479</w:t>
            </w:r>
          </w:p>
        </w:tc>
        <w:tc>
          <w:tcPr>
            <w:tcW w:type="dxa" w:w="4680"/>
          </w:tcPr>
          <w:p>
            <w:r>
              <w:t>mag handa pagdating kona</w:t>
            </w:r>
          </w:p>
        </w:tc>
      </w:tr>
      <w:tr>
        <w:tc>
          <w:tcPr>
            <w:tcW w:type="auto" w:w="4680"/>
          </w:tcPr>
          <w:p>
            <w:r>
              <w:t>480</w:t>
            </w:r>
          </w:p>
        </w:tc>
        <w:tc>
          <w:tcPr>
            <w:tcW w:type="dxa" w:w="4680"/>
          </w:tcPr>
          <w:p>
            <w:r>
              <w:t>sa paglilinis ng kapaligiran maglinis ng kanal magtanim ng mga puno at huwag magtatapon ng basura sa ilog</w:t>
            </w:r>
          </w:p>
        </w:tc>
      </w:tr>
      <w:tr>
        <w:tc>
          <w:tcPr>
            <w:tcW w:type="auto" w:w="4680"/>
          </w:tcPr>
          <w:p>
            <w:r>
              <w:t>481</w:t>
            </w:r>
          </w:p>
        </w:tc>
        <w:tc>
          <w:tcPr>
            <w:tcW w:type="dxa" w:w="4680"/>
          </w:tcPr>
          <w:p>
            <w:r>
              <w:t>paalam agad sa mga kapit bahay pag may malapit na kalamidad</w:t>
            </w:r>
          </w:p>
        </w:tc>
      </w:tr>
      <w:tr>
        <w:tc>
          <w:tcPr>
            <w:tcW w:type="auto" w:w="4680"/>
          </w:tcPr>
          <w:p>
            <w:r>
              <w:t>482</w:t>
            </w:r>
          </w:p>
        </w:tc>
        <w:tc>
          <w:tcPr>
            <w:tcW w:type="dxa" w:w="4680"/>
          </w:tcPr>
          <w:p>
            <w:r>
              <w:t>wastong pagtapon ng basura at dagdagan bantay sa pagmonitor ng ilog para sa basura at pagtaas baha bantayan kabataang pasaway patulot nagtatapon ng basura sa ilog namin magbigay ng dagdag lubid gagawing hagdan para makasagip na inaanod na bata</w:t>
            </w:r>
          </w:p>
        </w:tc>
      </w:tr>
      <w:tr>
        <w:tc>
          <w:tcPr>
            <w:tcW w:type="auto" w:w="4680"/>
          </w:tcPr>
          <w:p>
            <w:r>
              <w:t>483</w:t>
            </w:r>
          </w:p>
        </w:tc>
        <w:tc>
          <w:tcPr>
            <w:tcW w:type="dxa" w:w="4680"/>
          </w:tcPr>
          <w:p>
            <w:r>
              <w:t>makatolong sa lugar</w:t>
            </w:r>
          </w:p>
        </w:tc>
      </w:tr>
      <w:tr>
        <w:tc>
          <w:tcPr>
            <w:tcW w:type="auto" w:w="4680"/>
          </w:tcPr>
          <w:p>
            <w:r>
              <w:t>484</w:t>
            </w:r>
          </w:p>
        </w:tc>
        <w:tc>
          <w:tcPr>
            <w:tcW w:type="dxa" w:w="4680"/>
          </w:tcPr>
          <w:p>
            <w:r>
              <w:t>evacuation centerearly warning device at wag magtapon ng basura sa mga kanal at ilog</w:t>
            </w:r>
          </w:p>
        </w:tc>
      </w:tr>
      <w:tr>
        <w:tc>
          <w:tcPr>
            <w:tcW w:type="auto" w:w="4680"/>
          </w:tcPr>
          <w:p>
            <w:r>
              <w:t>485</w:t>
            </w:r>
          </w:p>
        </w:tc>
        <w:tc>
          <w:tcPr>
            <w:tcW w:type="dxa" w:w="4680"/>
          </w:tcPr>
          <w:p>
            <w:r>
              <w:t>to give more ideas regarding disaster in times of heavy rainfall or other disaster</w:t>
            </w:r>
          </w:p>
        </w:tc>
      </w:tr>
      <w:tr>
        <w:tc>
          <w:tcPr>
            <w:tcW w:type="auto" w:w="4680"/>
          </w:tcPr>
          <w:p>
            <w:r>
              <w:t>486</w:t>
            </w:r>
          </w:p>
        </w:tc>
        <w:tc>
          <w:tcPr>
            <w:tcW w:type="dxa" w:w="4680"/>
          </w:tcPr>
          <w:p>
            <w:r>
              <w:t>makipag tulungan sa mga tao</w:t>
            </w:r>
          </w:p>
        </w:tc>
      </w:tr>
      <w:tr>
        <w:tc>
          <w:tcPr>
            <w:tcW w:type="auto" w:w="4680"/>
          </w:tcPr>
          <w:p>
            <w:r>
              <w:t>487</w:t>
            </w:r>
          </w:p>
        </w:tc>
        <w:tc>
          <w:tcPr>
            <w:tcW w:type="dxa" w:w="4680"/>
          </w:tcPr>
          <w:p>
            <w:r>
              <w:t>dagdagan ang pakikisalamuha sa amin kasi hindi namin sila lubusang kilala</w:t>
            </w:r>
          </w:p>
        </w:tc>
      </w:tr>
      <w:tr>
        <w:tc>
          <w:tcPr>
            <w:tcW w:type="auto" w:w="4680"/>
          </w:tcPr>
          <w:p>
            <w:r>
              <w:t>488</w:t>
            </w:r>
          </w:p>
        </w:tc>
        <w:tc>
          <w:tcPr>
            <w:tcW w:type="dxa" w:w="4680"/>
          </w:tcPr>
          <w:p>
            <w:r>
              <w:t>magkaroon ng budget para sa disaster pbili gamit food for volunteers at mga gamit</w:t>
            </w:r>
          </w:p>
        </w:tc>
      </w:tr>
      <w:tr>
        <w:tc>
          <w:tcPr>
            <w:tcW w:type="auto" w:w="4680"/>
          </w:tcPr>
          <w:p>
            <w:r>
              <w:t>489</w:t>
            </w:r>
          </w:p>
        </w:tc>
        <w:tc>
          <w:tcPr>
            <w:tcW w:type="dxa" w:w="4680"/>
          </w:tcPr>
          <w:p>
            <w:r>
              <w:t>s0s0n0d sa ay0n sa barangay kng an0 ang dapat</w:t>
            </w:r>
          </w:p>
        </w:tc>
      </w:tr>
      <w:tr>
        <w:tc>
          <w:tcPr>
            <w:tcW w:type="auto" w:w="4680"/>
          </w:tcPr>
          <w:p>
            <w:r>
              <w:t>490</w:t>
            </w:r>
          </w:p>
        </w:tc>
        <w:tc>
          <w:tcPr>
            <w:tcW w:type="dxa" w:w="4680"/>
          </w:tcPr>
          <w:p>
            <w:r>
              <w:t>paqaabiso na paqdating ng bagyo ay lagi pong maghanda atpagbigay ng tulong galing sa batanggay</w:t>
            </w:r>
          </w:p>
        </w:tc>
      </w:tr>
      <w:tr>
        <w:tc>
          <w:tcPr>
            <w:tcW w:type="auto" w:w="4680"/>
          </w:tcPr>
          <w:p>
            <w:r>
              <w:t>491</w:t>
            </w:r>
          </w:p>
        </w:tc>
        <w:tc>
          <w:tcPr>
            <w:tcW w:type="dxa" w:w="4680"/>
          </w:tcPr>
          <w:p>
            <w:r>
              <w:t>kailangan may kaalaman at disiplina pag dating sa basura po</w:t>
            </w:r>
          </w:p>
        </w:tc>
      </w:tr>
      <w:tr>
        <w:tc>
          <w:tcPr>
            <w:tcW w:type="auto" w:w="4680"/>
          </w:tcPr>
          <w:p>
            <w:r>
              <w:t>492</w:t>
            </w:r>
          </w:p>
        </w:tc>
        <w:tc>
          <w:tcPr>
            <w:tcW w:type="dxa" w:w="4680"/>
          </w:tcPr>
          <w:p>
            <w:r>
              <w:t>kumplitohin po lahat ng gamit para pag may dumting na sakuna laging nakahanda</w:t>
            </w:r>
          </w:p>
        </w:tc>
      </w:tr>
      <w:tr>
        <w:tc>
          <w:tcPr>
            <w:tcW w:type="auto" w:w="4680"/>
          </w:tcPr>
          <w:p>
            <w:r>
              <w:t>493</w:t>
            </w:r>
          </w:p>
        </w:tc>
        <w:tc>
          <w:tcPr>
            <w:tcW w:type="dxa" w:w="4680"/>
          </w:tcPr>
          <w:p>
            <w:r>
              <w:t>palaging linisin ang paligid upang makaiwas sa pgbaha</w:t>
            </w:r>
          </w:p>
        </w:tc>
      </w:tr>
      <w:tr>
        <w:tc>
          <w:tcPr>
            <w:tcW w:type="auto" w:w="4680"/>
          </w:tcPr>
          <w:p>
            <w:r>
              <w:t>494</w:t>
            </w:r>
          </w:p>
        </w:tc>
        <w:tc>
          <w:tcPr>
            <w:tcW w:type="dxa" w:w="4680"/>
          </w:tcPr>
          <w:p>
            <w:r>
              <w:t>at palagiang magtulong-tulong bilang isang barangay</w:t>
            </w:r>
          </w:p>
        </w:tc>
      </w:tr>
      <w:tr>
        <w:tc>
          <w:tcPr>
            <w:tcW w:type="auto" w:w="4680"/>
          </w:tcPr>
          <w:p>
            <w:r>
              <w:t>495</w:t>
            </w:r>
          </w:p>
        </w:tc>
        <w:tc>
          <w:tcPr>
            <w:tcW w:type="dxa" w:w="4680"/>
          </w:tcPr>
          <w:p>
            <w:r>
              <w:t>dapat umiikot ang barangay at magdala ng balita sa kalamidad dapat hindi lang nakikinig ng balita sa telebisyon</w:t>
            </w:r>
          </w:p>
        </w:tc>
      </w:tr>
      <w:tr>
        <w:tc>
          <w:tcPr>
            <w:tcW w:type="auto" w:w="4680"/>
          </w:tcPr>
          <w:p>
            <w:r>
              <w:t>496</w:t>
            </w:r>
          </w:p>
        </w:tc>
        <w:tc>
          <w:tcPr>
            <w:tcW w:type="dxa" w:w="4680"/>
          </w:tcPr>
          <w:p>
            <w:r>
              <w:t>pagkakaisa at pagtutulungan ng bawat isa</w:t>
            </w:r>
          </w:p>
        </w:tc>
      </w:tr>
      <w:tr>
        <w:tc>
          <w:tcPr>
            <w:tcW w:type="auto" w:w="4680"/>
          </w:tcPr>
          <w:p>
            <w:r>
              <w:t>497</w:t>
            </w:r>
          </w:p>
        </w:tc>
        <w:tc>
          <w:tcPr>
            <w:tcW w:type="dxa" w:w="4680"/>
          </w:tcPr>
          <w:p>
            <w:r>
              <w:t>mas maagap na makapagbigay na tulong tulad sa pagkain gamot at pagsasaayos ng aming bahay</w:t>
            </w:r>
          </w:p>
        </w:tc>
      </w:tr>
      <w:tr>
        <w:tc>
          <w:tcPr>
            <w:tcW w:type="auto" w:w="4680"/>
          </w:tcPr>
          <w:p>
            <w:r>
              <w:t>498</w:t>
            </w:r>
          </w:p>
        </w:tc>
        <w:tc>
          <w:tcPr>
            <w:tcW w:type="dxa" w:w="4680"/>
          </w:tcPr>
          <w:p>
            <w:r>
              <w:t>makipag tulungan sa namumuno sa barangay ty cf</w:t>
            </w:r>
          </w:p>
        </w:tc>
      </w:tr>
      <w:tr>
        <w:tc>
          <w:tcPr>
            <w:tcW w:type="auto" w:w="4680"/>
          </w:tcPr>
          <w:p>
            <w:r>
              <w:t>499</w:t>
            </w:r>
          </w:p>
        </w:tc>
        <w:tc>
          <w:tcPr>
            <w:tcW w:type="dxa" w:w="4680"/>
          </w:tcPr>
          <w:p>
            <w:r>
              <w:t>magbibegaypagkaen</w:t>
            </w:r>
          </w:p>
        </w:tc>
      </w:tr>
      <w:tr>
        <w:tc>
          <w:tcPr>
            <w:tcW w:type="auto" w:w="4680"/>
          </w:tcPr>
          <w:p>
            <w:r>
              <w:t>500</w:t>
            </w:r>
          </w:p>
        </w:tc>
        <w:tc>
          <w:tcPr>
            <w:tcW w:type="dxa" w:w="4680"/>
          </w:tcPr>
          <w:p>
            <w:r>
              <w:t>iwasan po ang pagtatapon ng basura para hindi mgabara sa mga kanal</w:t>
            </w:r>
          </w:p>
        </w:tc>
      </w:tr>
      <w:tr>
        <w:tc>
          <w:tcPr>
            <w:tcW w:type="auto" w:w="4680"/>
          </w:tcPr>
          <w:p>
            <w:r>
              <w:t>501</w:t>
            </w:r>
          </w:p>
        </w:tc>
        <w:tc>
          <w:tcPr>
            <w:tcW w:type="dxa" w:w="4680"/>
          </w:tcPr>
          <w:p>
            <w:r>
              <w:t>ipagpatuloy lang po ang mga magandang ginagawa ng aming barangay dahil nakikita q ang mga maganda nilang gawain</w:t>
            </w:r>
          </w:p>
        </w:tc>
      </w:tr>
      <w:tr>
        <w:tc>
          <w:tcPr>
            <w:tcW w:type="auto" w:w="4680"/>
          </w:tcPr>
          <w:p>
            <w:r>
              <w:t>502</w:t>
            </w:r>
          </w:p>
        </w:tc>
        <w:tc>
          <w:tcPr>
            <w:tcW w:type="dxa" w:w="4680"/>
          </w:tcPr>
          <w:p>
            <w:r>
              <w:t>maging handa</w:t>
            </w:r>
          </w:p>
        </w:tc>
      </w:tr>
      <w:tr>
        <w:tc>
          <w:tcPr>
            <w:tcW w:type="auto" w:w="4680"/>
          </w:tcPr>
          <w:p>
            <w:r>
              <w:t>503</w:t>
            </w:r>
          </w:p>
        </w:tc>
        <w:tc>
          <w:tcPr>
            <w:tcW w:type="dxa" w:w="4680"/>
          </w:tcPr>
          <w:p>
            <w:r>
              <w:t>makipag tulungan sa baranggay</w:t>
            </w:r>
          </w:p>
        </w:tc>
      </w:tr>
      <w:tr>
        <w:tc>
          <w:tcPr>
            <w:tcW w:type="auto" w:w="4680"/>
          </w:tcPr>
          <w:p>
            <w:r>
              <w:t>504</w:t>
            </w:r>
          </w:p>
        </w:tc>
        <w:tc>
          <w:tcPr>
            <w:tcW w:type="dxa" w:w="4680"/>
          </w:tcPr>
          <w:p>
            <w:r>
              <w:t>itapun ang basura sa tamang tapunan para maiwasan ang pagbaha</w:t>
            </w:r>
          </w:p>
        </w:tc>
      </w:tr>
      <w:tr>
        <w:tc>
          <w:tcPr>
            <w:tcW w:type="auto" w:w="4680"/>
          </w:tcPr>
          <w:p>
            <w:r>
              <w:t>505</w:t>
            </w:r>
          </w:p>
        </w:tc>
        <w:tc>
          <w:tcPr>
            <w:tcW w:type="dxa" w:w="4680"/>
          </w:tcPr>
          <w:p>
            <w:r>
              <w:t>orientation</w:t>
            </w:r>
          </w:p>
        </w:tc>
      </w:tr>
      <w:tr>
        <w:tc>
          <w:tcPr>
            <w:tcW w:type="auto" w:w="4680"/>
          </w:tcPr>
          <w:p>
            <w:r>
              <w:t>506</w:t>
            </w:r>
          </w:p>
        </w:tc>
        <w:tc>
          <w:tcPr>
            <w:tcW w:type="dxa" w:w="4680"/>
          </w:tcPr>
          <w:p>
            <w:r>
              <w:t>dapat laging handa sa pang araw araw upang matugunan ang pangangailangan at kaligtasan ng bawat isa sa tuwing may sakunang dumarating</w:t>
            </w:r>
          </w:p>
        </w:tc>
      </w:tr>
      <w:tr>
        <w:tc>
          <w:tcPr>
            <w:tcW w:type="auto" w:w="4680"/>
          </w:tcPr>
          <w:p>
            <w:r>
              <w:t>507</w:t>
            </w:r>
          </w:p>
        </w:tc>
        <w:tc>
          <w:tcPr>
            <w:tcW w:type="dxa" w:w="4680"/>
          </w:tcPr>
          <w:p>
            <w:r>
              <w:t>sa pagpapaalala saamen ang mga dapat gawin upang makapaghanda sa kalamidad</w:t>
            </w:r>
          </w:p>
        </w:tc>
      </w:tr>
      <w:tr>
        <w:tc>
          <w:tcPr>
            <w:tcW w:type="auto" w:w="4680"/>
          </w:tcPr>
          <w:p>
            <w:r>
              <w:t>508</w:t>
            </w:r>
          </w:p>
        </w:tc>
        <w:tc>
          <w:tcPr>
            <w:tcW w:type="dxa" w:w="4680"/>
          </w:tcPr>
          <w:p>
            <w:r>
              <w:t>nagkakaisa ren po   sila sa mga anong sakuna</w:t>
            </w:r>
          </w:p>
        </w:tc>
      </w:tr>
      <w:tr>
        <w:tc>
          <w:tcPr>
            <w:tcW w:type="auto" w:w="4680"/>
          </w:tcPr>
          <w:p>
            <w:r>
              <w:t>509</w:t>
            </w:r>
          </w:p>
        </w:tc>
        <w:tc>
          <w:tcPr>
            <w:tcW w:type="dxa" w:w="4680"/>
          </w:tcPr>
          <w:p>
            <w:r>
              <w:t>mlinis lgi ang mga daluyan ng tubig lalo na ang pgkuha ng mga basura</w:t>
            </w:r>
          </w:p>
        </w:tc>
      </w:tr>
      <w:tr>
        <w:tc>
          <w:tcPr>
            <w:tcW w:type="auto" w:w="4680"/>
          </w:tcPr>
          <w:p>
            <w:r>
              <w:t>510</w:t>
            </w:r>
          </w:p>
        </w:tc>
        <w:tc>
          <w:tcPr>
            <w:tcW w:type="dxa" w:w="4680"/>
          </w:tcPr>
          <w:p>
            <w:r>
              <w:t>dapat laging alirto ang bawat barangay pag may papalapit na sakona at laging nakaantabay ang pomoang barangay</w:t>
            </w:r>
          </w:p>
        </w:tc>
      </w:tr>
      <w:tr>
        <w:tc>
          <w:tcPr>
            <w:tcW w:type="auto" w:w="4680"/>
          </w:tcPr>
          <w:p>
            <w:r>
              <w:t>511</w:t>
            </w:r>
          </w:p>
        </w:tc>
        <w:tc>
          <w:tcPr>
            <w:tcW w:type="dxa" w:w="4680"/>
          </w:tcPr>
          <w:p>
            <w:r>
              <w:t>ay ang maging alerto</w:t>
            </w:r>
          </w:p>
        </w:tc>
      </w:tr>
      <w:tr>
        <w:tc>
          <w:tcPr>
            <w:tcW w:type="auto" w:w="4680"/>
          </w:tcPr>
          <w:p>
            <w:r>
              <w:t>512</w:t>
            </w:r>
          </w:p>
        </w:tc>
        <w:tc>
          <w:tcPr>
            <w:tcW w:type="dxa" w:w="4680"/>
          </w:tcPr>
          <w:p>
            <w:r>
              <w:t>ang paglilinis ng mga kanalpara maiwasan ang pagbabara</w:t>
            </w:r>
          </w:p>
        </w:tc>
      </w:tr>
      <w:tr>
        <w:tc>
          <w:tcPr>
            <w:tcW w:type="auto" w:w="4680"/>
          </w:tcPr>
          <w:p>
            <w:r>
              <w:t>513</w:t>
            </w:r>
          </w:p>
        </w:tc>
        <w:tc>
          <w:tcPr>
            <w:tcW w:type="dxa" w:w="4680"/>
          </w:tcPr>
          <w:p>
            <w:r>
              <w:t>maging mabilis pamaraan</w:t>
            </w:r>
          </w:p>
        </w:tc>
      </w:tr>
      <w:tr>
        <w:tc>
          <w:tcPr>
            <w:tcW w:type="auto" w:w="4680"/>
          </w:tcPr>
          <w:p>
            <w:r>
              <w:t>514</w:t>
            </w:r>
          </w:p>
        </w:tc>
        <w:tc>
          <w:tcPr>
            <w:tcW w:type="dxa" w:w="4680"/>
          </w:tcPr>
          <w:p>
            <w:r>
              <w:t>prepare physically and emotionally</w:t>
            </w:r>
          </w:p>
        </w:tc>
      </w:tr>
      <w:tr>
        <w:tc>
          <w:tcPr>
            <w:tcW w:type="auto" w:w="4680"/>
          </w:tcPr>
          <w:p>
            <w:r>
              <w:t>515</w:t>
            </w:r>
          </w:p>
        </w:tc>
        <w:tc>
          <w:tcPr>
            <w:tcW w:type="dxa" w:w="4680"/>
          </w:tcPr>
          <w:p>
            <w:r>
              <w:t>kung anu ang kakulangan dito sa belong</w:t>
            </w:r>
          </w:p>
        </w:tc>
      </w:tr>
      <w:tr>
        <w:tc>
          <w:tcPr>
            <w:tcW w:type="auto" w:w="4680"/>
          </w:tcPr>
          <w:p>
            <w:r>
              <w:t>516</w:t>
            </w:r>
          </w:p>
        </w:tc>
        <w:tc>
          <w:tcPr>
            <w:tcW w:type="dxa" w:w="4680"/>
          </w:tcPr>
          <w:p>
            <w:r>
              <w:t>kailan maghanda at maging alerto</w:t>
            </w:r>
          </w:p>
        </w:tc>
      </w:tr>
      <w:tr>
        <w:tc>
          <w:tcPr>
            <w:tcW w:type="auto" w:w="4680"/>
          </w:tcPr>
          <w:p>
            <w:r>
              <w:t>517</w:t>
            </w:r>
          </w:p>
        </w:tc>
        <w:tc>
          <w:tcPr>
            <w:tcW w:type="dxa" w:w="4680"/>
          </w:tcPr>
          <w:p>
            <w:r>
              <w:t>pagkakaisa at magtutulungan</w:t>
            </w:r>
          </w:p>
        </w:tc>
      </w:tr>
      <w:tr>
        <w:tc>
          <w:tcPr>
            <w:tcW w:type="auto" w:w="4680"/>
          </w:tcPr>
          <w:p>
            <w:r>
              <w:t>518</w:t>
            </w:r>
          </w:p>
        </w:tc>
        <w:tc>
          <w:tcPr>
            <w:tcW w:type="dxa" w:w="4680"/>
          </w:tcPr>
          <w:p>
            <w:r>
              <w:t>paraan po sa pag tulong sa pamimigay ng pagkain or gamot para sa mga taong nangaylangan ng tulong</w:t>
            </w:r>
          </w:p>
        </w:tc>
      </w:tr>
      <w:tr>
        <w:tc>
          <w:tcPr>
            <w:tcW w:type="auto" w:w="4680"/>
          </w:tcPr>
          <w:p>
            <w:r>
              <w:t>519</w:t>
            </w:r>
          </w:p>
        </w:tc>
        <w:tc>
          <w:tcPr>
            <w:tcW w:type="dxa" w:w="4680"/>
          </w:tcPr>
          <w:p>
            <w:r>
              <w:t>update the people</w:t>
            </w:r>
          </w:p>
        </w:tc>
      </w:tr>
      <w:tr>
        <w:tc>
          <w:tcPr>
            <w:tcW w:type="auto" w:w="4680"/>
          </w:tcPr>
          <w:p>
            <w:r>
              <w:t>520</w:t>
            </w:r>
          </w:p>
        </w:tc>
        <w:tc>
          <w:tcPr>
            <w:tcW w:type="dxa" w:w="4680"/>
          </w:tcPr>
          <w:p>
            <w:r>
              <w:t>plaging malinis ang kpaligirantumulong kng my bayanihanpara mwasan ang pagbaha</w:t>
            </w:r>
          </w:p>
        </w:tc>
      </w:tr>
      <w:tr>
        <w:tc>
          <w:tcPr>
            <w:tcW w:type="auto" w:w="4680"/>
          </w:tcPr>
          <w:p>
            <w:r>
              <w:t>521</w:t>
            </w:r>
          </w:p>
        </w:tc>
        <w:tc>
          <w:tcPr>
            <w:tcW w:type="dxa" w:w="4680"/>
          </w:tcPr>
          <w:p>
            <w:r>
              <w:t>iboto ang gusto sa eleksyon</w:t>
            </w:r>
          </w:p>
        </w:tc>
      </w:tr>
      <w:tr>
        <w:tc>
          <w:tcPr>
            <w:tcW w:type="auto" w:w="4680"/>
          </w:tcPr>
          <w:p>
            <w:r>
              <w:t>522</w:t>
            </w:r>
          </w:p>
        </w:tc>
        <w:tc>
          <w:tcPr>
            <w:tcW w:type="dxa" w:w="4680"/>
          </w:tcPr>
          <w:p>
            <w:r>
              <w:t>kailangan ang maagap resque at agaran pagkain</w:t>
            </w:r>
          </w:p>
        </w:tc>
      </w:tr>
      <w:tr>
        <w:tc>
          <w:tcPr>
            <w:tcW w:type="auto" w:w="4680"/>
          </w:tcPr>
          <w:p>
            <w:r>
              <w:t>523</w:t>
            </w:r>
          </w:p>
        </w:tc>
        <w:tc>
          <w:tcPr>
            <w:tcW w:type="dxa" w:w="4680"/>
          </w:tcPr>
          <w:p>
            <w:r>
              <w:t>tutulong ang baranggay</w:t>
            </w:r>
          </w:p>
        </w:tc>
      </w:tr>
      <w:tr>
        <w:tc>
          <w:tcPr>
            <w:tcW w:type="auto" w:w="4680"/>
          </w:tcPr>
          <w:p>
            <w:r>
              <w:t>524</w:t>
            </w:r>
          </w:p>
        </w:tc>
        <w:tc>
          <w:tcPr>
            <w:tcW w:type="dxa" w:w="4680"/>
          </w:tcPr>
          <w:p>
            <w:r>
              <w:t>equipment like boat</w:t>
            </w:r>
          </w:p>
        </w:tc>
      </w:tr>
      <w:tr>
        <w:tc>
          <w:tcPr>
            <w:tcW w:type="auto" w:w="4680"/>
          </w:tcPr>
          <w:p>
            <w:r>
              <w:t>525</w:t>
            </w:r>
          </w:p>
        </w:tc>
        <w:tc>
          <w:tcPr>
            <w:tcW w:type="dxa" w:w="4680"/>
          </w:tcPr>
          <w:p>
            <w:r>
              <w:t>tumulong sa lahat magbigay ng tulong sa mga tao</w:t>
            </w:r>
          </w:p>
        </w:tc>
      </w:tr>
      <w:tr>
        <w:tc>
          <w:tcPr>
            <w:tcW w:type="auto" w:w="4680"/>
          </w:tcPr>
          <w:p>
            <w:r>
              <w:t>526</w:t>
            </w:r>
          </w:p>
        </w:tc>
        <w:tc>
          <w:tcPr>
            <w:tcW w:type="dxa" w:w="4680"/>
          </w:tcPr>
          <w:p>
            <w:r>
              <w:t>ibakwisyon pagbbigay ng pagkain</w:t>
            </w:r>
          </w:p>
        </w:tc>
      </w:tr>
      <w:tr>
        <w:tc>
          <w:tcPr>
            <w:tcW w:type="auto" w:w="4680"/>
          </w:tcPr>
          <w:p>
            <w:r>
              <w:t>527</w:t>
            </w:r>
          </w:p>
        </w:tc>
        <w:tc>
          <w:tcPr>
            <w:tcW w:type="dxa" w:w="4680"/>
          </w:tcPr>
          <w:p>
            <w:r>
              <w:t>sa pamamagitan ng seminars</w:t>
            </w:r>
          </w:p>
        </w:tc>
      </w:tr>
      <w:tr>
        <w:tc>
          <w:tcPr>
            <w:tcW w:type="auto" w:w="4680"/>
          </w:tcPr>
          <w:p>
            <w:r>
              <w:t>528</w:t>
            </w:r>
          </w:p>
        </w:tc>
        <w:tc>
          <w:tcPr>
            <w:tcW w:type="dxa" w:w="4680"/>
          </w:tcPr>
          <w:p>
            <w:r>
              <w:t>kailangan may radyo para pagdating ng kalamidad ay nakahanda</w:t>
            </w:r>
          </w:p>
        </w:tc>
      </w:tr>
      <w:tr>
        <w:tc>
          <w:tcPr>
            <w:tcW w:type="auto" w:w="4680"/>
          </w:tcPr>
          <w:p>
            <w:r>
              <w:t>529</w:t>
            </w:r>
          </w:p>
        </w:tc>
        <w:tc>
          <w:tcPr>
            <w:tcW w:type="dxa" w:w="4680"/>
          </w:tcPr>
          <w:p>
            <w:r>
              <w:t>dapat may radio tayo upang makausap natin sila na kung sakaling kailangan natin ng tulong nila upang tayoy mailikas kung biglaang tumaas ang tubig</w:t>
            </w:r>
          </w:p>
        </w:tc>
      </w:tr>
      <w:tr>
        <w:tc>
          <w:tcPr>
            <w:tcW w:type="auto" w:w="4680"/>
          </w:tcPr>
          <w:p>
            <w:r>
              <w:t>530</w:t>
            </w:r>
          </w:p>
        </w:tc>
        <w:tc>
          <w:tcPr>
            <w:tcW w:type="dxa" w:w="4680"/>
          </w:tcPr>
          <w:p>
            <w:r>
              <w:t>gusto po na maayus ang basira dito</w:t>
            </w:r>
          </w:p>
        </w:tc>
      </w:tr>
      <w:tr>
        <w:tc>
          <w:tcPr>
            <w:tcW w:type="auto" w:w="4680"/>
          </w:tcPr>
          <w:p>
            <w:r>
              <w:t>531</w:t>
            </w:r>
          </w:p>
        </w:tc>
        <w:tc>
          <w:tcPr>
            <w:tcW w:type="dxa" w:w="4680"/>
          </w:tcPr>
          <w:p>
            <w:r>
              <w:t>tulongan sa esatesa</w:t>
            </w:r>
          </w:p>
        </w:tc>
      </w:tr>
      <w:tr>
        <w:tc>
          <w:tcPr>
            <w:tcW w:type="auto" w:w="4680"/>
          </w:tcPr>
          <w:p>
            <w:r>
              <w:t>532</w:t>
            </w:r>
          </w:p>
        </w:tc>
        <w:tc>
          <w:tcPr>
            <w:tcW w:type="dxa" w:w="4680"/>
          </w:tcPr>
          <w:p>
            <w:r>
              <w:t>mabilis na pagkilos para sa mga kalamidad</w:t>
            </w:r>
          </w:p>
        </w:tc>
      </w:tr>
      <w:tr>
        <w:tc>
          <w:tcPr>
            <w:tcW w:type="auto" w:w="4680"/>
          </w:tcPr>
          <w:p>
            <w:r>
              <w:t>533</w:t>
            </w:r>
          </w:p>
        </w:tc>
        <w:tc>
          <w:tcPr>
            <w:tcW w:type="dxa" w:w="4680"/>
          </w:tcPr>
          <w:p>
            <w:r>
              <w:t>bago p dumating ang kalamidad kailangan ayusin  ata ilagay ang mga gagamitin bgo p dumating ang anumang kalamidad</w:t>
            </w:r>
          </w:p>
        </w:tc>
      </w:tr>
      <w:tr>
        <w:tc>
          <w:tcPr>
            <w:tcW w:type="auto" w:w="4680"/>
          </w:tcPr>
          <w:p>
            <w:r>
              <w:t>534</w:t>
            </w:r>
          </w:p>
        </w:tc>
        <w:tc>
          <w:tcPr>
            <w:tcW w:type="dxa" w:w="4680"/>
          </w:tcPr>
          <w:p>
            <w:r>
              <w:t>sa tingin ko nakakatulong naman ang barangay  sana mas madagdagan pa ang mga gamit sa barangay pang kalamidad para mas madaming matulungan</w:t>
            </w:r>
          </w:p>
        </w:tc>
      </w:tr>
      <w:tr>
        <w:tc>
          <w:tcPr>
            <w:tcW w:type="auto" w:w="4680"/>
          </w:tcPr>
          <w:p>
            <w:r>
              <w:t>535</w:t>
            </w:r>
          </w:p>
        </w:tc>
        <w:tc>
          <w:tcPr>
            <w:tcW w:type="dxa" w:w="4680"/>
          </w:tcPr>
          <w:p>
            <w:r>
              <w:t>mag bigay sila agad ng detalye tungkol sa darating na bagyo sabihin kung gaano kalakas ang bagyong paparating</w:t>
            </w:r>
          </w:p>
        </w:tc>
      </w:tr>
      <w:tr>
        <w:tc>
          <w:tcPr>
            <w:tcW w:type="auto" w:w="4680"/>
          </w:tcPr>
          <w:p>
            <w:r>
              <w:t>536</w:t>
            </w:r>
          </w:p>
        </w:tc>
        <w:tc>
          <w:tcPr>
            <w:tcW w:type="dxa" w:w="4680"/>
          </w:tcPr>
          <w:p>
            <w:r>
              <w:t>magsagawa ng mga disaster drills o mga pagpupulong ukol sa mga ganitong sitwasyon o kalagayan</w:t>
            </w:r>
          </w:p>
        </w:tc>
      </w:tr>
      <w:tr>
        <w:tc>
          <w:tcPr>
            <w:tcW w:type="auto" w:w="4680"/>
          </w:tcPr>
          <w:p>
            <w:r>
              <w:t>537</w:t>
            </w:r>
          </w:p>
        </w:tc>
        <w:tc>
          <w:tcPr>
            <w:tcW w:type="dxa" w:w="4680"/>
          </w:tcPr>
          <w:p>
            <w:r>
              <w:t>maghada para itapon ng maayus ang basura sa tamang lalagyan para hindi magbara sa mga kanal</w:t>
            </w:r>
          </w:p>
        </w:tc>
      </w:tr>
      <w:tr>
        <w:tc>
          <w:tcPr>
            <w:tcW w:type="auto" w:w="4680"/>
          </w:tcPr>
          <w:p>
            <w:r>
              <w:t>538</w:t>
            </w:r>
          </w:p>
        </w:tc>
        <w:tc>
          <w:tcPr>
            <w:tcW w:type="dxa" w:w="4680"/>
          </w:tcPr>
          <w:p>
            <w:r>
              <w:t>malasakit sa bawat isa na nakarating yung kalamidad na di inaasahan at tulong tulong tayo</w:t>
            </w:r>
          </w:p>
        </w:tc>
      </w:tr>
      <w:tr>
        <w:tc>
          <w:tcPr>
            <w:tcW w:type="auto" w:w="4680"/>
          </w:tcPr>
          <w:p>
            <w:r>
              <w:t>539</w:t>
            </w:r>
          </w:p>
        </w:tc>
        <w:tc>
          <w:tcPr>
            <w:tcW w:type="dxa" w:w="4680"/>
          </w:tcPr>
          <w:p>
            <w:r>
              <w:t>manghingi ng tulong sa barangay</w:t>
            </w:r>
          </w:p>
        </w:tc>
      </w:tr>
      <w:tr>
        <w:tc>
          <w:tcPr>
            <w:tcW w:type="auto" w:w="4680"/>
          </w:tcPr>
          <w:p>
            <w:r>
              <w:t>540</w:t>
            </w:r>
          </w:p>
        </w:tc>
        <w:tc>
          <w:tcPr>
            <w:tcW w:type="dxa" w:w="4680"/>
          </w:tcPr>
          <w:p>
            <w:r>
              <w:t>tumulong ka baragay</w:t>
            </w:r>
          </w:p>
        </w:tc>
      </w:tr>
      <w:tr>
        <w:tc>
          <w:tcPr>
            <w:tcW w:type="auto" w:w="4680"/>
          </w:tcPr>
          <w:p>
            <w:r>
              <w:t>541</w:t>
            </w:r>
          </w:p>
        </w:tc>
        <w:tc>
          <w:tcPr>
            <w:tcW w:type="dxa" w:w="4680"/>
          </w:tcPr>
          <w:p>
            <w:r>
              <w:t>ilagay ang mga basura sa tamng basurahan lalong lalo na ang mga plastick</w:t>
            </w:r>
          </w:p>
        </w:tc>
      </w:tr>
      <w:tr>
        <w:tc>
          <w:tcPr>
            <w:tcW w:type="auto" w:w="4680"/>
          </w:tcPr>
          <w:p>
            <w:r>
              <w:t>542</w:t>
            </w:r>
          </w:p>
        </w:tc>
        <w:tc>
          <w:tcPr>
            <w:tcW w:type="dxa" w:w="4680"/>
          </w:tcPr>
          <w:p>
            <w:r>
              <w:t>ipagpatuloy ang magandang gawain</w:t>
            </w:r>
          </w:p>
        </w:tc>
      </w:tr>
      <w:tr>
        <w:tc>
          <w:tcPr>
            <w:tcW w:type="auto" w:w="4680"/>
          </w:tcPr>
          <w:p>
            <w:r>
              <w:t>543</w:t>
            </w:r>
          </w:p>
        </w:tc>
        <w:tc>
          <w:tcPr>
            <w:tcW w:type="dxa" w:w="4680"/>
          </w:tcPr>
          <w:p>
            <w:r>
              <w:t>maglinis ng kapaligiran</w:t>
            </w:r>
          </w:p>
        </w:tc>
      </w:tr>
      <w:tr>
        <w:tc>
          <w:tcPr>
            <w:tcW w:type="auto" w:w="4680"/>
          </w:tcPr>
          <w:p>
            <w:r>
              <w:t>544</w:t>
            </w:r>
          </w:p>
        </w:tc>
        <w:tc>
          <w:tcPr>
            <w:tcW w:type="dxa" w:w="4680"/>
          </w:tcPr>
          <w:p>
            <w:r>
              <w:t>pumunta sa safe na lugar</w:t>
            </w:r>
          </w:p>
        </w:tc>
      </w:tr>
      <w:tr>
        <w:tc>
          <w:tcPr>
            <w:tcW w:type="auto" w:w="4680"/>
          </w:tcPr>
          <w:p>
            <w:r>
              <w:t>545</w:t>
            </w:r>
          </w:p>
        </w:tc>
        <w:tc>
          <w:tcPr>
            <w:tcW w:type="dxa" w:w="4680"/>
          </w:tcPr>
          <w:p>
            <w:r>
              <w:t>pagsasaayos qng anu man ang ikkganda ng bawat launin</w:t>
            </w:r>
          </w:p>
        </w:tc>
      </w:tr>
      <w:tr>
        <w:tc>
          <w:tcPr>
            <w:tcW w:type="auto" w:w="4680"/>
          </w:tcPr>
          <w:p>
            <w:r>
              <w:t>546</w:t>
            </w:r>
          </w:p>
        </w:tc>
        <w:tc>
          <w:tcPr>
            <w:tcW w:type="dxa" w:w="4680"/>
          </w:tcPr>
          <w:p>
            <w:r>
              <w:t>sa pag tutulungan</w:t>
            </w:r>
          </w:p>
        </w:tc>
      </w:tr>
      <w:tr>
        <w:tc>
          <w:tcPr>
            <w:tcW w:type="auto" w:w="4680"/>
          </w:tcPr>
          <w:p>
            <w:r>
              <w:t>547</w:t>
            </w:r>
          </w:p>
        </w:tc>
        <w:tc>
          <w:tcPr>
            <w:tcW w:type="dxa" w:w="4680"/>
          </w:tcPr>
          <w:p>
            <w:r>
              <w:t>pra sa akin dpat lgi nla iinform ang mga tao kung kailangn n bng lumikas pra maiwasan ang sakuna at bgyan ng importansya lalo n ang mga pwd n kailngn ng tamang tulong</w:t>
            </w:r>
          </w:p>
        </w:tc>
      </w:tr>
      <w:tr>
        <w:tc>
          <w:tcPr>
            <w:tcW w:type="auto" w:w="4680"/>
          </w:tcPr>
          <w:p>
            <w:r>
              <w:t>548</w:t>
            </w:r>
          </w:p>
        </w:tc>
        <w:tc>
          <w:tcPr>
            <w:tcW w:type="dxa" w:w="4680"/>
          </w:tcPr>
          <w:p>
            <w:r>
              <w:t>lgi sana mgkaroon ang brgy ng mga gamot n kailngn lalo n sa di inaasahang sakuna</w:t>
            </w:r>
          </w:p>
        </w:tc>
      </w:tr>
      <w:tr>
        <w:tc>
          <w:tcPr>
            <w:tcW w:type="auto" w:w="4680"/>
          </w:tcPr>
          <w:p>
            <w:r>
              <w:t>549</w:t>
            </w:r>
          </w:p>
        </w:tc>
        <w:tc>
          <w:tcPr>
            <w:tcW w:type="dxa" w:w="4680"/>
          </w:tcPr>
          <w:p>
            <w:r>
              <w:t>paglilinis ng kanal</w:t>
            </w:r>
          </w:p>
        </w:tc>
      </w:tr>
      <w:tr>
        <w:tc>
          <w:tcPr>
            <w:tcW w:type="auto" w:w="4680"/>
          </w:tcPr>
          <w:p>
            <w:r>
              <w:t>550</w:t>
            </w:r>
          </w:p>
        </w:tc>
        <w:tc>
          <w:tcPr>
            <w:tcW w:type="dxa" w:w="4680"/>
          </w:tcPr>
          <w:p>
            <w:r>
              <w:t>sa pagkakaroon po ng maayos na komunikasyon sa amin para malaman nila ng malinaw kung ano ba talaga ang mga pangangailangan namin</w:t>
            </w:r>
          </w:p>
        </w:tc>
      </w:tr>
      <w:tr>
        <w:tc>
          <w:tcPr>
            <w:tcW w:type="auto" w:w="4680"/>
          </w:tcPr>
          <w:p>
            <w:r>
              <w:t>551</w:t>
            </w:r>
          </w:p>
        </w:tc>
        <w:tc>
          <w:tcPr>
            <w:tcW w:type="dxa" w:w="4680"/>
          </w:tcPr>
          <w:p>
            <w:r>
              <w:t>hikayatin ang aking mga kapit bahay n mag tolong tolong kong my baha at ibang kalamidad</w:t>
            </w:r>
          </w:p>
        </w:tc>
      </w:tr>
      <w:tr>
        <w:tc>
          <w:tcPr>
            <w:tcW w:type="auto" w:w="4680"/>
          </w:tcPr>
          <w:p>
            <w:r>
              <w:t>552</w:t>
            </w:r>
          </w:p>
        </w:tc>
        <w:tc>
          <w:tcPr>
            <w:tcW w:type="dxa" w:w="4680"/>
          </w:tcPr>
          <w:p>
            <w:r>
              <w:t>mag tolungan o mag kaisa</w:t>
            </w:r>
          </w:p>
        </w:tc>
      </w:tr>
      <w:tr>
        <w:tc>
          <w:tcPr>
            <w:tcW w:type="auto" w:w="4680"/>
          </w:tcPr>
          <w:p>
            <w:r>
              <w:t>553</w:t>
            </w:r>
          </w:p>
        </w:tc>
        <w:tc>
          <w:tcPr>
            <w:tcW w:type="dxa" w:w="4680"/>
          </w:tcPr>
          <w:p>
            <w:r>
              <w:t>mag schedule po sila ng pagsasanay sa bawat komunidad kahit isang beses sa buwanat laging mag update sa kalagayan ng bawat komunidad</w:t>
            </w:r>
          </w:p>
        </w:tc>
      </w:tr>
      <w:tr>
        <w:tc>
          <w:tcPr>
            <w:tcW w:type="auto" w:w="4680"/>
          </w:tcPr>
          <w:p>
            <w:r>
              <w:t>554</w:t>
            </w:r>
          </w:p>
        </w:tc>
        <w:tc>
          <w:tcPr>
            <w:tcW w:type="dxa" w:w="4680"/>
          </w:tcPr>
          <w:p>
            <w:r>
              <w:t>bago dumating yung bagyo ay dapat may maagang abiso saknila para ito ay lubos na mapaghandaan ng comunidad</w:t>
            </w:r>
          </w:p>
        </w:tc>
      </w:tr>
      <w:tr>
        <w:tc>
          <w:tcPr>
            <w:tcW w:type="auto" w:w="4680"/>
          </w:tcPr>
          <w:p>
            <w:r>
              <w:t>555</w:t>
            </w:r>
          </w:p>
        </w:tc>
        <w:tc>
          <w:tcPr>
            <w:tcW w:type="dxa" w:w="4680"/>
          </w:tcPr>
          <w:p>
            <w:r>
              <w:t>magkaroon ng notice sa mga tao sa barangay</w:t>
            </w:r>
          </w:p>
        </w:tc>
      </w:tr>
      <w:tr>
        <w:tc>
          <w:tcPr>
            <w:tcW w:type="auto" w:w="4680"/>
          </w:tcPr>
          <w:p>
            <w:r>
              <w:t>556</w:t>
            </w:r>
          </w:p>
        </w:tc>
        <w:tc>
          <w:tcPr>
            <w:tcW w:type="dxa" w:w="4680"/>
          </w:tcPr>
          <w:p>
            <w:r>
              <w:t>may bangka pag may baha para sa mga bata</w:t>
            </w:r>
          </w:p>
        </w:tc>
      </w:tr>
      <w:tr>
        <w:tc>
          <w:tcPr>
            <w:tcW w:type="auto" w:w="4680"/>
          </w:tcPr>
          <w:p>
            <w:r>
              <w:t>557</w:t>
            </w:r>
          </w:p>
        </w:tc>
        <w:tc>
          <w:tcPr>
            <w:tcW w:type="dxa" w:w="4680"/>
          </w:tcPr>
          <w:p>
            <w:r>
              <w:t>laging makipag ugnayan sa baranggay para maging handa sa kalamidad</w:t>
            </w:r>
          </w:p>
        </w:tc>
      </w:tr>
      <w:tr>
        <w:tc>
          <w:tcPr>
            <w:tcW w:type="auto" w:w="4680"/>
          </w:tcPr>
          <w:p>
            <w:r>
              <w:t>558</w:t>
            </w:r>
          </w:p>
        </w:tc>
        <w:tc>
          <w:tcPr>
            <w:tcW w:type="dxa" w:w="4680"/>
          </w:tcPr>
          <w:p>
            <w:r>
              <w:t>mag report sa baranggay  makatulong sa mga na bahaa n</w:t>
            </w:r>
          </w:p>
        </w:tc>
      </w:tr>
      <w:tr>
        <w:tc>
          <w:tcPr>
            <w:tcW w:type="auto" w:w="4680"/>
          </w:tcPr>
          <w:p>
            <w:r>
              <w:t>559</w:t>
            </w:r>
          </w:p>
        </w:tc>
        <w:tc>
          <w:tcPr>
            <w:tcW w:type="dxa" w:w="4680"/>
          </w:tcPr>
          <w:p>
            <w:r>
              <w:t>pagbibigay ng pagkain medisina at evacuation</w:t>
            </w:r>
          </w:p>
        </w:tc>
      </w:tr>
      <w:tr>
        <w:tc>
          <w:tcPr>
            <w:tcW w:type="auto" w:w="4680"/>
          </w:tcPr>
          <w:p>
            <w:r>
              <w:t>560</w:t>
            </w:r>
          </w:p>
        </w:tc>
        <w:tc>
          <w:tcPr>
            <w:tcW w:type="dxa" w:w="4680"/>
          </w:tcPr>
          <w:p>
            <w:r>
              <w:t>itapon ng maayus ang mga basura para hindi magbara sa mga ilog at kanal</w:t>
            </w:r>
          </w:p>
        </w:tc>
      </w:tr>
      <w:tr>
        <w:tc>
          <w:tcPr>
            <w:tcW w:type="auto" w:w="4680"/>
          </w:tcPr>
          <w:p>
            <w:r>
              <w:t>561</w:t>
            </w:r>
          </w:p>
        </w:tc>
        <w:tc>
          <w:tcPr>
            <w:tcW w:type="dxa" w:w="4680"/>
          </w:tcPr>
          <w:p>
            <w:r>
              <w:t>pagbibigay ng relief at gamot</w:t>
            </w:r>
          </w:p>
        </w:tc>
      </w:tr>
      <w:tr>
        <w:tc>
          <w:tcPr>
            <w:tcW w:type="auto" w:w="4680"/>
          </w:tcPr>
          <w:p>
            <w:r>
              <w:t>562</w:t>
            </w:r>
          </w:p>
        </w:tc>
        <w:tc>
          <w:tcPr>
            <w:tcW w:type="dxa" w:w="4680"/>
          </w:tcPr>
          <w:p>
            <w:r>
              <w:t>kailangan always alert sa mga sakuna para makahanda kaagad</w:t>
            </w:r>
          </w:p>
        </w:tc>
      </w:tr>
      <w:tr>
        <w:tc>
          <w:tcPr>
            <w:tcW w:type="auto" w:w="4680"/>
          </w:tcPr>
          <w:p>
            <w:r>
              <w:t>563</w:t>
            </w:r>
          </w:p>
        </w:tc>
        <w:tc>
          <w:tcPr>
            <w:tcW w:type="dxa" w:w="4680"/>
          </w:tcPr>
          <w:p>
            <w:r>
              <w:t>kailangan mag tulong tulong</w:t>
            </w:r>
          </w:p>
        </w:tc>
      </w:tr>
      <w:tr>
        <w:tc>
          <w:tcPr>
            <w:tcW w:type="auto" w:w="4680"/>
          </w:tcPr>
          <w:p>
            <w:r>
              <w:t>564</w:t>
            </w:r>
          </w:p>
        </w:tc>
        <w:tc>
          <w:tcPr>
            <w:tcW w:type="dxa" w:w="4680"/>
          </w:tcPr>
          <w:p>
            <w:r>
              <w:t>pmunta s barangay pra mlaman at mkiisa at tumulong pra maayos ang klamidad</w:t>
            </w:r>
          </w:p>
        </w:tc>
      </w:tr>
      <w:tr>
        <w:tc>
          <w:tcPr>
            <w:tcW w:type="auto" w:w="4680"/>
          </w:tcPr>
          <w:p>
            <w:r>
              <w:t>565</w:t>
            </w:r>
          </w:p>
        </w:tc>
        <w:tc>
          <w:tcPr>
            <w:tcW w:type="dxa" w:w="4680"/>
          </w:tcPr>
          <w:p>
            <w:r>
              <w:t>magsgwa ng isang malawakan na kaalaman kong pnu makaiwas sa isang skuna at kalamidad</w:t>
            </w:r>
          </w:p>
        </w:tc>
      </w:tr>
      <w:tr>
        <w:tc>
          <w:tcPr>
            <w:tcW w:type="auto" w:w="4680"/>
          </w:tcPr>
          <w:p>
            <w:r>
              <w:t>566</w:t>
            </w:r>
          </w:p>
        </w:tc>
        <w:tc>
          <w:tcPr>
            <w:tcW w:type="dxa" w:w="4680"/>
          </w:tcPr>
          <w:p>
            <w:r>
              <w:t>pagbibigay ng tulong</w:t>
            </w:r>
          </w:p>
        </w:tc>
      </w:tr>
      <w:tr>
        <w:tc>
          <w:tcPr>
            <w:tcW w:type="auto" w:w="4680"/>
          </w:tcPr>
          <w:p>
            <w:r>
              <w:t>567</w:t>
            </w:r>
          </w:p>
        </w:tc>
        <w:tc>
          <w:tcPr>
            <w:tcW w:type="dxa" w:w="4680"/>
          </w:tcPr>
          <w:p>
            <w:r>
              <w:t>makikipag tulungan sa aming baranggay</w:t>
            </w:r>
          </w:p>
        </w:tc>
      </w:tr>
      <w:tr>
        <w:tc>
          <w:tcPr>
            <w:tcW w:type="auto" w:w="4680"/>
          </w:tcPr>
          <w:p>
            <w:r>
              <w:t>568</w:t>
            </w:r>
          </w:p>
        </w:tc>
        <w:tc>
          <w:tcPr>
            <w:tcW w:type="dxa" w:w="4680"/>
          </w:tcPr>
          <w:p>
            <w:r>
              <w:t>kailangan magtulunganmgrescue sa oras ng disaster</w:t>
            </w:r>
          </w:p>
        </w:tc>
      </w:tr>
      <w:tr>
        <w:tc>
          <w:tcPr>
            <w:tcW w:type="auto" w:w="4680"/>
          </w:tcPr>
          <w:p>
            <w:r>
              <w:t>569</w:t>
            </w:r>
          </w:p>
        </w:tc>
        <w:tc>
          <w:tcPr>
            <w:tcW w:type="dxa" w:w="4680"/>
          </w:tcPr>
          <w:p>
            <w:r>
              <w:t>maintain ang kalinisan</w:t>
            </w:r>
          </w:p>
        </w:tc>
      </w:tr>
      <w:tr>
        <w:tc>
          <w:tcPr>
            <w:tcW w:type="auto" w:w="4680"/>
          </w:tcPr>
          <w:p>
            <w:r>
              <w:t>570</w:t>
            </w:r>
          </w:p>
        </w:tc>
        <w:tc>
          <w:tcPr>
            <w:tcW w:type="dxa" w:w="4680"/>
          </w:tcPr>
          <w:p>
            <w:r>
              <w:t>makipagtulongan sa barangay sa oras ng sakuna</w:t>
            </w:r>
          </w:p>
        </w:tc>
      </w:tr>
      <w:tr>
        <w:tc>
          <w:tcPr>
            <w:tcW w:type="auto" w:w="4680"/>
          </w:tcPr>
          <w:p>
            <w:r>
              <w:t>571</w:t>
            </w:r>
          </w:p>
        </w:tc>
        <w:tc>
          <w:tcPr>
            <w:tcW w:type="dxa" w:w="4680"/>
          </w:tcPr>
          <w:p>
            <w:r>
              <w:t>sms facebook twitter</w:t>
            </w:r>
          </w:p>
        </w:tc>
      </w:tr>
      <w:tr>
        <w:tc>
          <w:tcPr>
            <w:tcW w:type="auto" w:w="4680"/>
          </w:tcPr>
          <w:p>
            <w:r>
              <w:t>572</w:t>
            </w:r>
          </w:p>
        </w:tc>
        <w:tc>
          <w:tcPr>
            <w:tcW w:type="dxa" w:w="4680"/>
          </w:tcPr>
          <w:p>
            <w:r>
              <w:t>minimize corruption</w:t>
            </w:r>
          </w:p>
        </w:tc>
      </w:tr>
      <w:tr>
        <w:tc>
          <w:tcPr>
            <w:tcW w:type="auto" w:w="4680"/>
          </w:tcPr>
          <w:p>
            <w:r>
              <w:t>573</w:t>
            </w:r>
          </w:p>
        </w:tc>
        <w:tc>
          <w:tcPr>
            <w:tcW w:type="dxa" w:w="4680"/>
          </w:tcPr>
          <w:p>
            <w:r>
              <w:t>make use of phones or social media to alert the citizens of upcoming disasters and to give them tips to be resilient -</w:t>
            </w:r>
          </w:p>
        </w:tc>
      </w:tr>
      <w:tr>
        <w:tc>
          <w:tcPr>
            <w:tcW w:type="auto" w:w="4680"/>
          </w:tcPr>
          <w:p>
            <w:r>
              <w:t>574</w:t>
            </w:r>
          </w:p>
        </w:tc>
        <w:tc>
          <w:tcPr>
            <w:tcW w:type="dxa" w:w="4680"/>
          </w:tcPr>
          <w:p>
            <w:r>
              <w:t>probably perform regular community cleanups or checkups on canals to avoid floods</w:t>
            </w:r>
          </w:p>
        </w:tc>
      </w:tr>
      <w:tr>
        <w:tc>
          <w:tcPr>
            <w:tcW w:type="auto" w:w="4680"/>
          </w:tcPr>
          <w:p>
            <w:r>
              <w:t>575</w:t>
            </w:r>
          </w:p>
        </w:tc>
        <w:tc>
          <w:tcPr>
            <w:tcW w:type="dxa" w:w="4680"/>
          </w:tcPr>
          <w:p>
            <w:r>
              <w:t>make the anouncements be available for those who are disabled or those who are in utmost need of attention especially during emergencies</w:t>
            </w:r>
          </w:p>
        </w:tc>
      </w:tr>
      <w:tr>
        <w:tc>
          <w:tcPr>
            <w:tcW w:type="auto" w:w="4680"/>
          </w:tcPr>
          <w:p>
            <w:r>
              <w:t>576</w:t>
            </w:r>
          </w:p>
        </w:tc>
        <w:tc>
          <w:tcPr>
            <w:tcW w:type="dxa" w:w="4680"/>
          </w:tcPr>
          <w:p>
            <w:r>
              <w:t>makakatulong ang aming barangay sa pamamagitan pagbigay ng impormasyon kung ano ang dapat gawin kung may mangyari na sakuna at pwede rin maggawa sila ng mga posters</w:t>
            </w:r>
          </w:p>
        </w:tc>
      </w:tr>
      <w:tr>
        <w:tc>
          <w:tcPr>
            <w:tcW w:type="auto" w:w="4680"/>
          </w:tcPr>
          <w:p>
            <w:r>
              <w:t>577</w:t>
            </w:r>
          </w:p>
        </w:tc>
        <w:tc>
          <w:tcPr>
            <w:tcW w:type="dxa" w:w="4680"/>
          </w:tcPr>
          <w:p>
            <w:r>
              <w:t>create committees food goods rescue etc within the barangay to better facilitate disaster response</w:t>
            </w:r>
          </w:p>
        </w:tc>
      </w:tr>
      <w:tr>
        <w:tc>
          <w:tcPr>
            <w:tcW w:type="auto" w:w="4680"/>
          </w:tcPr>
          <w:p>
            <w:r>
              <w:t>578</w:t>
            </w:r>
          </w:p>
        </w:tc>
        <w:tc>
          <w:tcPr>
            <w:tcW w:type="dxa" w:w="4680"/>
          </w:tcPr>
          <w:p>
            <w:r>
              <w:t>linawin ang mga terminolohiyang ginagamit sa pagpapakalap ng babala tulad ng storm surge at iba pa</w:t>
            </w:r>
          </w:p>
        </w:tc>
      </w:tr>
      <w:tr>
        <w:tc>
          <w:tcPr>
            <w:tcW w:type="auto" w:w="4680"/>
          </w:tcPr>
          <w:p>
            <w:r>
              <w:t>579</w:t>
            </w:r>
          </w:p>
        </w:tc>
        <w:tc>
          <w:tcPr>
            <w:tcW w:type="dxa" w:w="4680"/>
          </w:tcPr>
          <w:p>
            <w:r>
              <w:t>magsagawa ng mga pagpupulong orientation seminars at grupo mg mga tao na nakatutok ukol sa mga kalamidad</w:t>
            </w:r>
          </w:p>
        </w:tc>
      </w:tr>
      <w:tr>
        <w:tc>
          <w:tcPr>
            <w:tcW w:type="auto" w:w="4680"/>
          </w:tcPr>
          <w:p>
            <w:r>
              <w:t>580</w:t>
            </w:r>
          </w:p>
        </w:tc>
        <w:tc>
          <w:tcPr>
            <w:tcW w:type="dxa" w:w="4680"/>
          </w:tcPr>
          <w:p>
            <w:r>
              <w:t>dapat parating pina paalala na dapat laging handa ano mang oras</w:t>
            </w:r>
          </w:p>
        </w:tc>
      </w:tr>
      <w:tr>
        <w:tc>
          <w:tcPr>
            <w:tcW w:type="auto" w:w="4680"/>
          </w:tcPr>
          <w:p>
            <w:r>
              <w:t>581</w:t>
            </w:r>
          </w:p>
        </w:tc>
        <w:tc>
          <w:tcPr>
            <w:tcW w:type="dxa" w:w="4680"/>
          </w:tcPr>
          <w:p>
            <w:r>
              <w:t>0</w:t>
            </w:r>
          </w:p>
        </w:tc>
      </w:tr>
      <w:tr>
        <w:tc>
          <w:tcPr>
            <w:tcW w:type="auto" w:w="4680"/>
          </w:tcPr>
          <w:p>
            <w:r>
              <w:t>582</w:t>
            </w:r>
          </w:p>
        </w:tc>
        <w:tc>
          <w:tcPr>
            <w:tcW w:type="dxa" w:w="4680"/>
          </w:tcPr>
          <w:p>
            <w:r>
              <w:t>make the information drive more immersive for the current generation maybe through games</w:t>
            </w:r>
          </w:p>
        </w:tc>
      </w:tr>
      <w:tr>
        <w:tc>
          <w:tcPr>
            <w:tcW w:type="auto" w:w="4680"/>
          </w:tcPr>
          <w:p>
            <w:r>
              <w:t>583</w:t>
            </w:r>
          </w:p>
        </w:tc>
        <w:tc>
          <w:tcPr>
            <w:tcW w:type="dxa" w:w="4680"/>
          </w:tcPr>
          <w:p>
            <w:r>
              <w:t>create a disaster risk orrientation for people to learn what basic things to prepare in times of disasters</w:t>
            </w:r>
          </w:p>
        </w:tc>
      </w:tr>
      <w:tr>
        <w:tc>
          <w:tcPr>
            <w:tcW w:type="auto" w:w="4680"/>
          </w:tcPr>
          <w:p>
            <w:r>
              <w:t>584</w:t>
            </w:r>
          </w:p>
        </w:tc>
        <w:tc>
          <w:tcPr>
            <w:tcW w:type="dxa" w:w="4680"/>
          </w:tcPr>
          <w:p>
            <w:r>
              <w:t>regular clean up in public canals</w:t>
            </w:r>
          </w:p>
        </w:tc>
      </w:tr>
      <w:tr>
        <w:tc>
          <w:tcPr>
            <w:tcW w:type="auto" w:w="4680"/>
          </w:tcPr>
          <w:p>
            <w:r>
              <w:t>585</w:t>
            </w:r>
          </w:p>
        </w:tc>
        <w:tc>
          <w:tcPr>
            <w:tcW w:type="dxa" w:w="4680"/>
          </w:tcPr>
          <w:p>
            <w:r>
              <w:t>there must be an orientation or a disaster preparedness drill in order for the people will know what to do in case a disaster may occur</w:t>
            </w:r>
          </w:p>
        </w:tc>
      </w:tr>
      <w:tr>
        <w:tc>
          <w:tcPr>
            <w:tcW w:type="auto" w:w="4680"/>
          </w:tcPr>
          <w:p>
            <w:r>
              <w:t>586</w:t>
            </w:r>
          </w:p>
        </w:tc>
        <w:tc>
          <w:tcPr>
            <w:tcW w:type="dxa" w:w="4680"/>
          </w:tcPr>
          <w:p>
            <w:r>
              <w:t>drills and seminars</w:t>
            </w:r>
          </w:p>
        </w:tc>
      </w:tr>
      <w:tr>
        <w:tc>
          <w:tcPr>
            <w:tcW w:type="auto" w:w="4680"/>
          </w:tcPr>
          <w:p>
            <w:r>
              <w:t>587</w:t>
            </w:r>
          </w:p>
        </w:tc>
        <w:tc>
          <w:tcPr>
            <w:tcW w:type="dxa" w:w="4680"/>
          </w:tcPr>
          <w:p>
            <w:r>
              <w:t>pagtutulongan ng bawat pamilya not just on raising awareness</w:t>
            </w:r>
          </w:p>
        </w:tc>
      </w:tr>
      <w:tr>
        <w:tc>
          <w:tcPr>
            <w:tcW w:type="auto" w:w="4680"/>
          </w:tcPr>
          <w:p>
            <w:r>
              <w:t>588</w:t>
            </w:r>
          </w:p>
        </w:tc>
        <w:tc>
          <w:tcPr>
            <w:tcW w:type="dxa" w:w="4680"/>
          </w:tcPr>
          <w:p>
            <w:r>
              <w:t>but also participating specially on garbage disposal adds disaster during flood and drills for all possible calamities</w:t>
            </w:r>
          </w:p>
        </w:tc>
      </w:tr>
      <w:tr>
        <w:tc>
          <w:tcPr>
            <w:tcW w:type="auto" w:w="4680"/>
          </w:tcPr>
          <w:p>
            <w:r>
              <w:t>589</w:t>
            </w:r>
          </w:p>
        </w:tc>
        <w:tc>
          <w:tcPr>
            <w:tcW w:type="dxa" w:w="4680"/>
          </w:tcPr>
          <w:p>
            <w:r>
              <w:t>pagtulungan linisin ang lugar para sa ikakabuti linisin ang mga kanal itapun sa maayos na basurahan ang basura para iwas baha</w:t>
            </w:r>
          </w:p>
        </w:tc>
      </w:tr>
      <w:tr>
        <w:tc>
          <w:tcPr>
            <w:tcW w:type="auto" w:w="4680"/>
          </w:tcPr>
          <w:p>
            <w:r>
              <w:t>590</w:t>
            </w:r>
          </w:p>
        </w:tc>
        <w:tc>
          <w:tcPr>
            <w:tcW w:type="dxa" w:w="4680"/>
          </w:tcPr>
          <w:p>
            <w:r>
              <w:t>sa pamamagitan po ng completo ang lahat ng facities na gamit para sa darating na kalamidad</w:t>
            </w:r>
          </w:p>
        </w:tc>
      </w:tr>
      <w:tr>
        <w:tc>
          <w:tcPr>
            <w:tcW w:type="auto" w:w="4680"/>
          </w:tcPr>
          <w:p>
            <w:r>
              <w:t>591</w:t>
            </w:r>
          </w:p>
        </w:tc>
        <w:tc>
          <w:tcPr>
            <w:tcW w:type="dxa" w:w="4680"/>
          </w:tcPr>
          <w:p>
            <w:r>
              <w:t>my suggestion is that maybe lgu will regular inform the barangay in every time</w:t>
            </w:r>
          </w:p>
        </w:tc>
      </w:tr>
      <w:tr>
        <w:tc>
          <w:tcPr>
            <w:tcW w:type="auto" w:w="4680"/>
          </w:tcPr>
          <w:p>
            <w:r>
              <w:t>592</w:t>
            </w:r>
          </w:p>
        </w:tc>
        <w:tc>
          <w:tcPr>
            <w:tcW w:type="dxa" w:w="4680"/>
          </w:tcPr>
          <w:p>
            <w:r>
              <w:t>conduct seminar regularly regarding on the disaster</w:t>
            </w:r>
          </w:p>
        </w:tc>
      </w:tr>
      <w:tr>
        <w:tc>
          <w:tcPr>
            <w:tcW w:type="auto" w:w="4680"/>
          </w:tcPr>
          <w:p>
            <w:r>
              <w:t>593</w:t>
            </w:r>
          </w:p>
        </w:tc>
        <w:tc>
          <w:tcPr>
            <w:tcW w:type="dxa" w:w="4680"/>
          </w:tcPr>
          <w:p>
            <w:r>
              <w:t>better communication for better dissemination of information</w:t>
            </w:r>
          </w:p>
        </w:tc>
      </w:tr>
      <w:tr>
        <w:tc>
          <w:tcPr>
            <w:tcW w:type="auto" w:w="4680"/>
          </w:tcPr>
          <w:p>
            <w:r>
              <w:t>594</w:t>
            </w:r>
          </w:p>
        </w:tc>
        <w:tc>
          <w:tcPr>
            <w:tcW w:type="dxa" w:w="4680"/>
          </w:tcPr>
          <w:p>
            <w:r>
              <w:t>by giving us enough or sufficient knowledge through orientation and other similar trainings about disaster awareness and preparedness</w:t>
            </w:r>
          </w:p>
        </w:tc>
      </w:tr>
      <w:tr>
        <w:tc>
          <w:tcPr>
            <w:tcW w:type="auto" w:w="4680"/>
          </w:tcPr>
          <w:p>
            <w:r>
              <w:t>595</w:t>
            </w:r>
          </w:p>
        </w:tc>
        <w:tc>
          <w:tcPr>
            <w:tcW w:type="dxa" w:w="4680"/>
          </w:tcPr>
          <w:p>
            <w:r>
              <w:t>the barangay can conduct seminars and drills to a gym requiring atleast one family member on each household under the barangay</w:t>
            </w:r>
          </w:p>
        </w:tc>
      </w:tr>
      <w:tr>
        <w:tc>
          <w:tcPr>
            <w:tcW w:type="auto" w:w="4680"/>
          </w:tcPr>
          <w:p>
            <w:r>
              <w:t>596</w:t>
            </w:r>
          </w:p>
        </w:tc>
        <w:tc>
          <w:tcPr>
            <w:tcW w:type="dxa" w:w="4680"/>
          </w:tcPr>
          <w:p>
            <w:r>
              <w:t>let them be aware</w:t>
            </w:r>
          </w:p>
        </w:tc>
      </w:tr>
      <w:tr>
        <w:tc>
          <w:tcPr>
            <w:tcW w:type="auto" w:w="4680"/>
          </w:tcPr>
          <w:p>
            <w:r>
              <w:t>597</w:t>
            </w:r>
          </w:p>
        </w:tc>
        <w:tc>
          <w:tcPr>
            <w:tcW w:type="dxa" w:w="4680"/>
          </w:tcPr>
          <w:p>
            <w:r>
              <w:t>0</w:t>
            </w:r>
          </w:p>
        </w:tc>
      </w:tr>
      <w:tr>
        <w:tc>
          <w:tcPr>
            <w:tcW w:type="auto" w:w="4680"/>
          </w:tcPr>
          <w:p>
            <w:r>
              <w:t>598</w:t>
            </w:r>
          </w:p>
        </w:tc>
        <w:tc>
          <w:tcPr>
            <w:tcW w:type="dxa" w:w="4680"/>
          </w:tcPr>
          <w:p>
            <w:r>
              <w:t>mas makakatulong ang aming barangay kung magsasagawa sila ng mga seminar para mas maging handa ang aming mga kabarangay sa mga sakuna</w:t>
            </w:r>
          </w:p>
        </w:tc>
      </w:tr>
      <w:tr>
        <w:tc>
          <w:tcPr>
            <w:tcW w:type="auto" w:w="4680"/>
          </w:tcPr>
          <w:p>
            <w:r>
              <w:t>599</w:t>
            </w:r>
          </w:p>
        </w:tc>
        <w:tc>
          <w:tcPr>
            <w:tcW w:type="dxa" w:w="4680"/>
          </w:tcPr>
          <w:p>
            <w:r>
              <w:t>magsagawa ng disaster drill lalo na earthquake drill dahil walang kahit anong drill ang naigawa ang aming barangay</w:t>
            </w:r>
          </w:p>
        </w:tc>
      </w:tr>
      <w:tr>
        <w:tc>
          <w:tcPr>
            <w:tcW w:type="auto" w:w="4680"/>
          </w:tcPr>
          <w:p>
            <w:r>
              <w:t>600</w:t>
            </w:r>
          </w:p>
        </w:tc>
        <w:tc>
          <w:tcPr>
            <w:tcW w:type="dxa" w:w="4680"/>
          </w:tcPr>
          <w:p>
            <w:r>
              <w:t>sa pagsasagawa ng mga door to door exercises na na aakma sa kaalaman tungkol sa pag responde at pag akto bago tuwingat pagkatapos ng isang delubyo o kalamidad</w:t>
            </w:r>
          </w:p>
        </w:tc>
      </w:tr>
      <w:tr>
        <w:tc>
          <w:tcPr>
            <w:tcW w:type="auto" w:w="4680"/>
          </w:tcPr>
          <w:p>
            <w:r>
              <w:t>601</w:t>
            </w:r>
          </w:p>
        </w:tc>
        <w:tc>
          <w:tcPr>
            <w:tcW w:type="dxa" w:w="4680"/>
          </w:tcPr>
          <w:p>
            <w:r>
              <w:t>improve areas that have little to no elevation with regards to any nearby water bodies eg rivers and streams</w:t>
            </w:r>
          </w:p>
        </w:tc>
      </w:tr>
      <w:tr>
        <w:tc>
          <w:tcPr>
            <w:tcW w:type="auto" w:w="4680"/>
          </w:tcPr>
          <w:p>
            <w:r>
              <w:t>602</w:t>
            </w:r>
          </w:p>
        </w:tc>
        <w:tc>
          <w:tcPr>
            <w:tcW w:type="dxa" w:w="4680"/>
          </w:tcPr>
          <w:p>
            <w:r>
              <w:t>linisin ang daan upang mkaiwas sa storms</w:t>
            </w:r>
          </w:p>
        </w:tc>
      </w:tr>
      <w:tr>
        <w:tc>
          <w:tcPr>
            <w:tcW w:type="auto" w:w="4680"/>
          </w:tcPr>
          <w:p>
            <w:r>
              <w:t>603</w:t>
            </w:r>
          </w:p>
        </w:tc>
        <w:tc>
          <w:tcPr>
            <w:tcW w:type="dxa" w:w="4680"/>
          </w:tcPr>
          <w:p>
            <w:r>
              <w:t>magsagawa ng random disaster drill dapat may laging paalala</w:t>
            </w:r>
          </w:p>
        </w:tc>
      </w:tr>
      <w:tr>
        <w:tc>
          <w:tcPr>
            <w:tcW w:type="auto" w:w="4680"/>
          </w:tcPr>
          <w:p>
            <w:r>
              <w:t>604</w:t>
            </w:r>
          </w:p>
        </w:tc>
        <w:tc>
          <w:tcPr>
            <w:tcW w:type="dxa" w:w="4680"/>
          </w:tcPr>
          <w:p>
            <w:r>
              <w:t>mag gawa ng seminars every month upang ma aware ang mga tao</w:t>
            </w:r>
          </w:p>
        </w:tc>
      </w:tr>
      <w:tr>
        <w:tc>
          <w:tcPr>
            <w:tcW w:type="auto" w:w="4680"/>
          </w:tcPr>
          <w:p>
            <w:r>
              <w:t>605</w:t>
            </w:r>
          </w:p>
        </w:tc>
        <w:tc>
          <w:tcPr>
            <w:tcW w:type="dxa" w:w="4680"/>
          </w:tcPr>
          <w:p>
            <w:r>
              <w:t>0</w:t>
            </w:r>
          </w:p>
        </w:tc>
      </w:tr>
      <w:tr>
        <w:tc>
          <w:tcPr>
            <w:tcW w:type="auto" w:w="4680"/>
          </w:tcPr>
          <w:p>
            <w:r>
              <w:t>606</w:t>
            </w:r>
          </w:p>
        </w:tc>
        <w:tc>
          <w:tcPr>
            <w:tcW w:type="dxa" w:w="4680"/>
          </w:tcPr>
          <w:p>
            <w:r>
              <w:t>free seminar and awareness</w:t>
            </w:r>
          </w:p>
        </w:tc>
      </w:tr>
      <w:tr>
        <w:tc>
          <w:tcPr>
            <w:tcW w:type="auto" w:w="4680"/>
          </w:tcPr>
          <w:p>
            <w:r>
              <w:t>607</w:t>
            </w:r>
          </w:p>
        </w:tc>
        <w:tc>
          <w:tcPr>
            <w:tcW w:type="dxa" w:w="4680"/>
          </w:tcPr>
          <w:p>
            <w:r>
              <w:t>more means of communication</w:t>
            </w:r>
          </w:p>
        </w:tc>
      </w:tr>
      <w:tr>
        <w:tc>
          <w:tcPr>
            <w:tcW w:type="auto" w:w="4680"/>
          </w:tcPr>
          <w:p>
            <w:r>
              <w:t>608</w:t>
            </w:r>
          </w:p>
        </w:tc>
        <w:tc>
          <w:tcPr>
            <w:tcW w:type="dxa" w:w="4680"/>
          </w:tcPr>
          <w:p>
            <w:r>
              <w:t>mandatory disaster drills</w:t>
            </w:r>
          </w:p>
        </w:tc>
      </w:tr>
      <w:tr>
        <w:tc>
          <w:tcPr>
            <w:tcW w:type="auto" w:w="4680"/>
          </w:tcPr>
          <w:p>
            <w:r>
              <w:t>609</w:t>
            </w:r>
          </w:p>
        </w:tc>
        <w:tc>
          <w:tcPr>
            <w:tcW w:type="dxa" w:w="4680"/>
          </w:tcPr>
          <w:p>
            <w:r>
              <w:t>more training and seminars</w:t>
            </w:r>
          </w:p>
        </w:tc>
      </w:tr>
      <w:tr>
        <w:tc>
          <w:tcPr>
            <w:tcW w:type="auto" w:w="4680"/>
          </w:tcPr>
          <w:p>
            <w:r>
              <w:t>610</w:t>
            </w:r>
          </w:p>
        </w:tc>
        <w:tc>
          <w:tcPr>
            <w:tcW w:type="dxa" w:w="4680"/>
          </w:tcPr>
          <w:p>
            <w:r>
              <w:t>create and held program that provides awareness in preparation of disasters that can naturally occur</w:t>
            </w:r>
          </w:p>
        </w:tc>
      </w:tr>
      <w:tr>
        <w:tc>
          <w:tcPr>
            <w:tcW w:type="auto" w:w="4680"/>
          </w:tcPr>
          <w:p>
            <w:r>
              <w:t>611</w:t>
            </w:r>
          </w:p>
        </w:tc>
        <w:tc>
          <w:tcPr>
            <w:tcW w:type="dxa" w:w="4680"/>
          </w:tcPr>
          <w:p>
            <w:r>
              <w:t>maging agrisibo</w:t>
            </w:r>
          </w:p>
        </w:tc>
      </w:tr>
      <w:tr>
        <w:tc>
          <w:tcPr>
            <w:tcW w:type="auto" w:w="4680"/>
          </w:tcPr>
          <w:p>
            <w:r>
              <w:t>612</w:t>
            </w:r>
          </w:p>
        </w:tc>
        <w:tc>
          <w:tcPr>
            <w:tcW w:type="dxa" w:w="4680"/>
          </w:tcPr>
          <w:p>
            <w:r>
              <w:t>dapat alerto ang mga barangay official sa mga kalamidad upang ang mga tao ay handa na</w:t>
            </w:r>
          </w:p>
        </w:tc>
      </w:tr>
      <w:tr>
        <w:tc>
          <w:tcPr>
            <w:tcW w:type="auto" w:w="4680"/>
          </w:tcPr>
          <w:p>
            <w:r>
              <w:t>613</w:t>
            </w:r>
          </w:p>
        </w:tc>
        <w:tc>
          <w:tcPr>
            <w:tcW w:type="dxa" w:w="4680"/>
          </w:tcPr>
          <w:p>
            <w:r>
              <w:t>mag plano nang agahang paghahanda kung may paparating na bagyo at agad ibalita sa mga kabaranggay ang plano</w:t>
            </w:r>
          </w:p>
        </w:tc>
      </w:tr>
      <w:tr>
        <w:tc>
          <w:tcPr>
            <w:tcW w:type="auto" w:w="4680"/>
          </w:tcPr>
          <w:p>
            <w:r>
              <w:t>614</w:t>
            </w:r>
          </w:p>
        </w:tc>
        <w:tc>
          <w:tcPr>
            <w:tcW w:type="dxa" w:w="4680"/>
          </w:tcPr>
          <w:p>
            <w:r>
              <w:t>conduct effective activity which will help our fellow people on what we should do during the calamities and what area is appropriate to hide</w:t>
            </w:r>
          </w:p>
        </w:tc>
      </w:tr>
      <w:tr>
        <w:tc>
          <w:tcPr>
            <w:tcW w:type="auto" w:w="4680"/>
          </w:tcPr>
          <w:p>
            <w:r>
              <w:t>615</w:t>
            </w:r>
          </w:p>
        </w:tc>
        <w:tc>
          <w:tcPr>
            <w:tcW w:type="dxa" w:w="4680"/>
          </w:tcPr>
          <w:p>
            <w:r>
              <w:t>conduct an information desimination</w:t>
            </w:r>
          </w:p>
        </w:tc>
      </w:tr>
      <w:tr>
        <w:tc>
          <w:tcPr>
            <w:tcW w:type="auto" w:w="4680"/>
          </w:tcPr>
          <w:p>
            <w:r>
              <w:t>616</w:t>
            </w:r>
          </w:p>
        </w:tc>
        <w:tc>
          <w:tcPr>
            <w:tcW w:type="dxa" w:w="4680"/>
          </w:tcPr>
          <w:p>
            <w:r>
              <w:t>sa pamamagitan ng pag iimbak ng mga pagkain para maging handa sa mga dadating na mga sakuna sa aming barangay</w:t>
            </w:r>
          </w:p>
        </w:tc>
      </w:tr>
      <w:tr>
        <w:tc>
          <w:tcPr>
            <w:tcW w:type="auto" w:w="4680"/>
          </w:tcPr>
          <w:p>
            <w:r>
              <w:t>617</w:t>
            </w:r>
          </w:p>
        </w:tc>
        <w:tc>
          <w:tcPr>
            <w:tcW w:type="dxa" w:w="4680"/>
          </w:tcPr>
          <w:p>
            <w:r>
              <w:t>strongly implement the proper segregation of garbage so that it will not cause flood and also strongly implement the cleaning of canals twice or thrice a week</w:t>
            </w:r>
          </w:p>
        </w:tc>
      </w:tr>
      <w:tr>
        <w:tc>
          <w:tcPr>
            <w:tcW w:type="auto" w:w="4680"/>
          </w:tcPr>
          <w:p>
            <w:r>
              <w:t>618</w:t>
            </w:r>
          </w:p>
        </w:tc>
        <w:tc>
          <w:tcPr>
            <w:tcW w:type="dxa" w:w="4680"/>
          </w:tcPr>
          <w:p>
            <w:r>
              <w:t>magsasagawa ng mga seminars upang maging handa ang mga kabaro ko</w:t>
            </w:r>
          </w:p>
        </w:tc>
      </w:tr>
      <w:tr>
        <w:tc>
          <w:tcPr>
            <w:tcW w:type="auto" w:w="4680"/>
          </w:tcPr>
          <w:p>
            <w:r>
              <w:t>619</w:t>
            </w:r>
          </w:p>
        </w:tc>
        <w:tc>
          <w:tcPr>
            <w:tcW w:type="dxa" w:w="4680"/>
          </w:tcPr>
          <w:p>
            <w:r>
              <w:t>they should be updated about the news and updated about upcoming weather changes or typhoon warnings so that they can inform the residents to prepare the necessary things and evacuate the area</w:t>
            </w:r>
          </w:p>
        </w:tc>
      </w:tr>
      <w:tr>
        <w:tc>
          <w:tcPr>
            <w:tcW w:type="auto" w:w="4680"/>
          </w:tcPr>
          <w:p>
            <w:r>
              <w:t>620</w:t>
            </w:r>
          </w:p>
        </w:tc>
        <w:tc>
          <w:tcPr>
            <w:tcW w:type="dxa" w:w="4680"/>
          </w:tcPr>
          <w:p>
            <w:r>
              <w:t>seminars</w:t>
            </w:r>
          </w:p>
        </w:tc>
      </w:tr>
      <w:tr>
        <w:tc>
          <w:tcPr>
            <w:tcW w:type="auto" w:w="4680"/>
          </w:tcPr>
          <w:p>
            <w:r>
              <w:t>621</w:t>
            </w:r>
          </w:p>
        </w:tc>
        <w:tc>
          <w:tcPr>
            <w:tcW w:type="dxa" w:w="4680"/>
          </w:tcPr>
          <w:p>
            <w:r>
              <w:t>maging agrisibo sa lahat ng bagay at magtulungan</w:t>
            </w:r>
          </w:p>
        </w:tc>
      </w:tr>
      <w:tr>
        <w:tc>
          <w:tcPr>
            <w:tcW w:type="auto" w:w="4680"/>
          </w:tcPr>
          <w:p>
            <w:r>
              <w:t>622</w:t>
            </w:r>
          </w:p>
        </w:tc>
        <w:tc>
          <w:tcPr>
            <w:tcW w:type="dxa" w:w="4680"/>
          </w:tcPr>
          <w:p>
            <w:r>
              <w:t>makinig sa mga anunyo galing sa barangay at maging alerto</w:t>
            </w:r>
          </w:p>
        </w:tc>
      </w:tr>
      <w:tr>
        <w:tc>
          <w:tcPr>
            <w:tcW w:type="auto" w:w="4680"/>
          </w:tcPr>
          <w:p>
            <w:r>
              <w:t>623</w:t>
            </w:r>
          </w:p>
        </w:tc>
        <w:tc>
          <w:tcPr>
            <w:tcW w:type="dxa" w:w="4680"/>
          </w:tcPr>
          <w:p>
            <w:r>
              <w:t>prepare survival packs like canned food batteries batteryhand-cranked radio and etc</w:t>
            </w:r>
          </w:p>
        </w:tc>
      </w:tr>
      <w:tr>
        <w:tc>
          <w:tcPr>
            <w:tcW w:type="auto" w:w="4680"/>
          </w:tcPr>
          <w:p>
            <w:r>
              <w:t>624</w:t>
            </w:r>
          </w:p>
        </w:tc>
        <w:tc>
          <w:tcPr>
            <w:tcW w:type="dxa" w:w="4680"/>
          </w:tcPr>
          <w:p>
            <w:r>
              <w:t>mag laan ng pondo para sa mga kagamitang kakailanganin sa panahon ng mga kalamidad</w:t>
            </w:r>
          </w:p>
        </w:tc>
      </w:tr>
      <w:tr>
        <w:tc>
          <w:tcPr>
            <w:tcW w:type="auto" w:w="4680"/>
          </w:tcPr>
          <w:p>
            <w:r>
              <w:t>625</w:t>
            </w:r>
          </w:p>
        </w:tc>
        <w:tc>
          <w:tcPr>
            <w:tcW w:type="dxa" w:w="4680"/>
          </w:tcPr>
          <w:p>
            <w:r>
              <w:t>prepare med kits</w:t>
            </w:r>
          </w:p>
        </w:tc>
      </w:tr>
      <w:tr>
        <w:tc>
          <w:tcPr>
            <w:tcW w:type="auto" w:w="4680"/>
          </w:tcPr>
          <w:p>
            <w:r>
              <w:t>626</w:t>
            </w:r>
          </w:p>
        </w:tc>
        <w:tc>
          <w:tcPr>
            <w:tcW w:type="dxa" w:w="4680"/>
          </w:tcPr>
          <w:p>
            <w:r>
              <w:t>maging atentibo sa mga anunsyo at makinig sa mga balita para mapagbigay-alam sa iyong mga kapit-bahay</w:t>
            </w:r>
          </w:p>
        </w:tc>
      </w:tr>
      <w:tr>
        <w:tc>
          <w:tcPr>
            <w:tcW w:type="auto" w:w="4680"/>
          </w:tcPr>
          <w:p>
            <w:r>
              <w:t>627</w:t>
            </w:r>
          </w:p>
        </w:tc>
        <w:tc>
          <w:tcPr>
            <w:tcW w:type="dxa" w:w="4680"/>
          </w:tcPr>
          <w:p>
            <w:r>
              <w:t>our barangay could help us to prepare for a disaster by giving seminars about how to stay alert and on what to do during these times</w:t>
            </w:r>
          </w:p>
        </w:tc>
      </w:tr>
      <w:tr>
        <w:tc>
          <w:tcPr>
            <w:tcW w:type="auto" w:w="4680"/>
          </w:tcPr>
          <w:p>
            <w:r>
              <w:t>628</w:t>
            </w:r>
          </w:p>
        </w:tc>
        <w:tc>
          <w:tcPr>
            <w:tcW w:type="dxa" w:w="4680"/>
          </w:tcPr>
          <w:p>
            <w:r>
              <w:t>sa pag papaalam sa mga tao kung anong kailangan gawin pgdating ng mga sakuna</w:t>
            </w:r>
          </w:p>
        </w:tc>
      </w:tr>
      <w:tr>
        <w:tc>
          <w:tcPr>
            <w:tcW w:type="auto" w:w="4680"/>
          </w:tcPr>
          <w:p>
            <w:r>
              <w:t>629</w:t>
            </w:r>
          </w:p>
        </w:tc>
        <w:tc>
          <w:tcPr>
            <w:tcW w:type="dxa" w:w="4680"/>
          </w:tcPr>
          <w:p>
            <w:r>
              <w:t>dapat mag handa ang barangay ng emergency food and medical supplies</w:t>
            </w:r>
          </w:p>
        </w:tc>
      </w:tr>
      <w:tr>
        <w:tc>
          <w:tcPr>
            <w:tcW w:type="auto" w:w="4680"/>
          </w:tcPr>
          <w:p>
            <w:r>
              <w:t>630</w:t>
            </w:r>
          </w:p>
        </w:tc>
        <w:tc>
          <w:tcPr>
            <w:tcW w:type="dxa" w:w="4680"/>
          </w:tcPr>
          <w:p>
            <w:r>
              <w:t>i suggest that we also need to share some awareness and drill via facebook or any social media or using news on tvs we all know the majority of the population are using these things</w:t>
            </w:r>
          </w:p>
        </w:tc>
      </w:tr>
      <w:tr>
        <w:tc>
          <w:tcPr>
            <w:tcW w:type="auto" w:w="4680"/>
          </w:tcPr>
          <w:p>
            <w:r>
              <w:t>631</w:t>
            </w:r>
          </w:p>
        </w:tc>
        <w:tc>
          <w:tcPr>
            <w:tcW w:type="dxa" w:w="4680"/>
          </w:tcPr>
          <w:p>
            <w:r>
              <w:t>upang higit na maging handa kami para sa isang kalamidad kami ay magsasagawa ng seminar upang kami ay mapaghandaan</w:t>
            </w:r>
          </w:p>
        </w:tc>
      </w:tr>
      <w:tr>
        <w:tc>
          <w:tcPr>
            <w:tcW w:type="auto" w:w="4680"/>
          </w:tcPr>
          <w:p>
            <w:r>
              <w:t>632</w:t>
            </w:r>
          </w:p>
        </w:tc>
        <w:tc>
          <w:tcPr>
            <w:tcW w:type="dxa" w:w="4680"/>
          </w:tcPr>
          <w:p>
            <w:r>
              <w:t>0</w:t>
            </w:r>
          </w:p>
        </w:tc>
      </w:tr>
      <w:tr>
        <w:tc>
          <w:tcPr>
            <w:tcW w:type="auto" w:w="4680"/>
          </w:tcPr>
          <w:p>
            <w:r>
              <w:t>633</w:t>
            </w:r>
          </w:p>
        </w:tc>
        <w:tc>
          <w:tcPr>
            <w:tcW w:type="dxa" w:w="4680"/>
          </w:tcPr>
          <w:p>
            <w:r>
              <w:t>0</w:t>
            </w:r>
          </w:p>
        </w:tc>
      </w:tr>
      <w:tr>
        <w:tc>
          <w:tcPr>
            <w:tcW w:type="auto" w:w="4680"/>
          </w:tcPr>
          <w:p>
            <w:r>
              <w:t>634</w:t>
            </w:r>
          </w:p>
        </w:tc>
        <w:tc>
          <w:tcPr>
            <w:tcW w:type="dxa" w:w="4680"/>
          </w:tcPr>
          <w:p>
            <w:r>
              <w:t>unity during and after calamity</w:t>
            </w:r>
          </w:p>
        </w:tc>
      </w:tr>
      <w:tr>
        <w:tc>
          <w:tcPr>
            <w:tcW w:type="auto" w:w="4680"/>
          </w:tcPr>
          <w:p>
            <w:r>
              <w:t>635</w:t>
            </w:r>
          </w:p>
        </w:tc>
        <w:tc>
          <w:tcPr>
            <w:tcW w:type="dxa" w:w="4680"/>
          </w:tcPr>
          <w:p>
            <w:r>
              <w:t>perform a regular community clean-up session this could lessen the chances of flooding during heavy rains</w:t>
            </w:r>
          </w:p>
        </w:tc>
      </w:tr>
      <w:tr>
        <w:tc>
          <w:tcPr>
            <w:tcW w:type="auto" w:w="4680"/>
          </w:tcPr>
          <w:p>
            <w:r>
              <w:t>636</w:t>
            </w:r>
          </w:p>
        </w:tc>
        <w:tc>
          <w:tcPr>
            <w:tcW w:type="dxa" w:w="4680"/>
          </w:tcPr>
          <w:p>
            <w:r>
              <w:t>0</w:t>
            </w:r>
          </w:p>
        </w:tc>
      </w:tr>
      <w:tr>
        <w:tc>
          <w:tcPr>
            <w:tcW w:type="auto" w:w="4680"/>
          </w:tcPr>
          <w:p>
            <w:r>
              <w:t>637</w:t>
            </w:r>
          </w:p>
        </w:tc>
        <w:tc>
          <w:tcPr>
            <w:tcW w:type="dxa" w:w="4680"/>
          </w:tcPr>
          <w:p>
            <w:r>
              <w:t>sa panahon ng kalamidad sana hindi gawin itong negosyo kundi gumawa ng paraan para maka tulong sa iba</w:t>
            </w:r>
          </w:p>
        </w:tc>
      </w:tr>
      <w:tr>
        <w:tc>
          <w:tcPr>
            <w:tcW w:type="auto" w:w="4680"/>
          </w:tcPr>
          <w:p>
            <w:r>
              <w:t>638</w:t>
            </w:r>
          </w:p>
        </w:tc>
        <w:tc>
          <w:tcPr>
            <w:tcW w:type="dxa" w:w="4680"/>
          </w:tcPr>
          <w:p>
            <w:r>
              <w:t>asdf</w:t>
            </w:r>
          </w:p>
        </w:tc>
      </w:tr>
      <w:tr>
        <w:tc>
          <w:tcPr>
            <w:tcW w:type="auto" w:w="4680"/>
          </w:tcPr>
          <w:p>
            <w:r>
              <w:t>639</w:t>
            </w:r>
          </w:p>
        </w:tc>
        <w:tc>
          <w:tcPr>
            <w:tcW w:type="dxa" w:w="4680"/>
          </w:tcPr>
          <w:p>
            <w:r>
              <w:t>drills and seminars</w:t>
            </w:r>
          </w:p>
        </w:tc>
      </w:tr>
      <w:tr>
        <w:tc>
          <w:tcPr>
            <w:tcW w:type="auto" w:w="4680"/>
          </w:tcPr>
          <w:p>
            <w:r>
              <w:t>640</w:t>
            </w:r>
          </w:p>
        </w:tc>
        <w:tc>
          <w:tcPr>
            <w:tcW w:type="dxa" w:w="4680"/>
          </w:tcPr>
          <w:p>
            <w:r>
              <w:t>qwerty</w:t>
            </w:r>
          </w:p>
        </w:tc>
      </w:tr>
      <w:tr>
        <w:tc>
          <w:tcPr>
            <w:tcW w:type="auto" w:w="4680"/>
          </w:tcPr>
          <w:p>
            <w:r>
              <w:t>641</w:t>
            </w:r>
          </w:p>
        </w:tc>
        <w:tc>
          <w:tcPr>
            <w:tcW w:type="dxa" w:w="4680"/>
          </w:tcPr>
          <w:p>
            <w:r>
              <w:t>para sa akin ang maitutulong sa aming barangay ay mag bigay sila ng pansamantalang tahanan para sa mga nasiraan ng mga bahay</w:t>
            </w:r>
          </w:p>
        </w:tc>
      </w:tr>
      <w:tr>
        <w:tc>
          <w:tcPr>
            <w:tcW w:type="auto" w:w="4680"/>
          </w:tcPr>
          <w:p>
            <w:r>
              <w:t>642</w:t>
            </w:r>
          </w:p>
        </w:tc>
        <w:tc>
          <w:tcPr>
            <w:tcW w:type="dxa" w:w="4680"/>
          </w:tcPr>
          <w:p>
            <w:r>
              <w:t>sa pamamagitan ng laging handa sa lahat ng sakuna</w:t>
            </w:r>
          </w:p>
        </w:tc>
      </w:tr>
      <w:tr>
        <w:tc>
          <w:tcPr>
            <w:tcW w:type="auto" w:w="4680"/>
          </w:tcPr>
          <w:p>
            <w:r>
              <w:t>643</w:t>
            </w:r>
          </w:p>
        </w:tc>
        <w:tc>
          <w:tcPr>
            <w:tcW w:type="dxa" w:w="4680"/>
          </w:tcPr>
          <w:p>
            <w:r>
              <w:t>dapat makipag ugnayan sa lahat ng ahensya sa gobyerno lalo na sa baranggay upang maiwasan ang sakuna</w:t>
            </w:r>
          </w:p>
        </w:tc>
      </w:tr>
      <w:tr>
        <w:tc>
          <w:tcPr>
            <w:tcW w:type="auto" w:w="4680"/>
          </w:tcPr>
          <w:p>
            <w:r>
              <w:t>644</w:t>
            </w:r>
          </w:p>
        </w:tc>
        <w:tc>
          <w:tcPr>
            <w:tcW w:type="dxa" w:w="4680"/>
          </w:tcPr>
          <w:p>
            <w:r>
              <w:t>undergo a series of drills and seminars to prepare for disaster</w:t>
            </w:r>
          </w:p>
        </w:tc>
      </w:tr>
      <w:tr>
        <w:tc>
          <w:tcPr>
            <w:tcW w:type="auto" w:w="4680"/>
          </w:tcPr>
          <w:p>
            <w:r>
              <w:t>645</w:t>
            </w:r>
          </w:p>
        </w:tc>
        <w:tc>
          <w:tcPr>
            <w:tcW w:type="dxa" w:w="4680"/>
          </w:tcPr>
          <w:p>
            <w:r>
              <w:t>ibahagi palagi ang tungkol sa paghahanda sa kalamidad</w:t>
            </w:r>
          </w:p>
        </w:tc>
      </w:tr>
      <w:tr>
        <w:tc>
          <w:tcPr>
            <w:tcW w:type="auto" w:w="4680"/>
          </w:tcPr>
          <w:p>
            <w:r>
              <w:t>646</w:t>
            </w:r>
          </w:p>
        </w:tc>
        <w:tc>
          <w:tcPr>
            <w:tcW w:type="dxa" w:w="4680"/>
          </w:tcPr>
          <w:p>
            <w:r>
              <w:t>asdasdsa</w:t>
            </w:r>
          </w:p>
        </w:tc>
      </w:tr>
      <w:tr>
        <w:tc>
          <w:tcPr>
            <w:tcW w:type="auto" w:w="4680"/>
          </w:tcPr>
          <w:p>
            <w:r>
              <w:t>647</w:t>
            </w:r>
          </w:p>
        </w:tc>
        <w:tc>
          <w:tcPr>
            <w:tcW w:type="dxa" w:w="4680"/>
          </w:tcPr>
          <w:p>
            <w:r>
              <w:t>please improve information dissemination</w:t>
            </w:r>
          </w:p>
        </w:tc>
      </w:tr>
      <w:tr>
        <w:tc>
          <w:tcPr>
            <w:tcW w:type="auto" w:w="4680"/>
          </w:tcPr>
          <w:p>
            <w:r>
              <w:t>648</w:t>
            </w:r>
          </w:p>
        </w:tc>
        <w:tc>
          <w:tcPr>
            <w:tcW w:type="dxa" w:w="4680"/>
          </w:tcPr>
          <w:p>
            <w:r>
              <w:t>panatiliing malinis ang kanal or kapaligiran</w:t>
            </w:r>
          </w:p>
        </w:tc>
      </w:tr>
      <w:tr>
        <w:tc>
          <w:tcPr>
            <w:tcW w:type="auto" w:w="4680"/>
          </w:tcPr>
          <w:p>
            <w:r>
              <w:t>649</w:t>
            </w:r>
          </w:p>
        </w:tc>
        <w:tc>
          <w:tcPr>
            <w:tcW w:type="dxa" w:w="4680"/>
          </w:tcPr>
          <w:p>
            <w:r>
              <w:t>mabigay information sa mga kapamilya at kapitbahay kung ano ang dapat gawin kapag paparating ang isang kalamidad</w:t>
            </w:r>
          </w:p>
        </w:tc>
      </w:tr>
      <w:tr>
        <w:tc>
          <w:tcPr>
            <w:tcW w:type="auto" w:w="4680"/>
          </w:tcPr>
          <w:p>
            <w:r>
              <w:t>650</w:t>
            </w:r>
          </w:p>
        </w:tc>
        <w:tc>
          <w:tcPr>
            <w:tcW w:type="dxa" w:w="4680"/>
          </w:tcPr>
          <w:p>
            <w:r>
              <w:t>0</w:t>
            </w:r>
          </w:p>
        </w:tc>
      </w:tr>
      <w:tr>
        <w:tc>
          <w:tcPr>
            <w:tcW w:type="auto" w:w="4680"/>
          </w:tcPr>
          <w:p>
            <w:r>
              <w:t>651</w:t>
            </w:r>
          </w:p>
        </w:tc>
        <w:tc>
          <w:tcPr>
            <w:tcW w:type="dxa" w:w="4680"/>
          </w:tcPr>
          <w:p>
            <w:r>
              <w:t>magpasimuno ng drill para maging handa ang mga tao</w:t>
            </w:r>
          </w:p>
        </w:tc>
      </w:tr>
      <w:tr>
        <w:tc>
          <w:tcPr>
            <w:tcW w:type="auto" w:w="4680"/>
          </w:tcPr>
          <w:p>
            <w:r>
              <w:t>652</w:t>
            </w:r>
          </w:p>
        </w:tc>
        <w:tc>
          <w:tcPr>
            <w:tcW w:type="dxa" w:w="4680"/>
          </w:tcPr>
          <w:p>
            <w:r>
              <w:t>tumulong sa pagkalap ng ideya para sa kahandaan ng barangay</w:t>
            </w:r>
          </w:p>
        </w:tc>
      </w:tr>
      <w:tr>
        <w:tc>
          <w:tcPr>
            <w:tcW w:type="auto" w:w="4680"/>
          </w:tcPr>
          <w:p>
            <w:r>
              <w:t>653</w:t>
            </w:r>
          </w:p>
        </w:tc>
        <w:tc>
          <w:tcPr>
            <w:tcW w:type="dxa" w:w="4680"/>
          </w:tcPr>
          <w:p>
            <w:r>
              <w:t>maglagay ng evacuation center or alarm system</w:t>
            </w:r>
          </w:p>
        </w:tc>
      </w:tr>
      <w:tr>
        <w:tc>
          <w:tcPr>
            <w:tcW w:type="auto" w:w="4680"/>
          </w:tcPr>
          <w:p>
            <w:r>
              <w:t>654</w:t>
            </w:r>
          </w:p>
        </w:tc>
        <w:tc>
          <w:tcPr>
            <w:tcW w:type="dxa" w:w="4680"/>
          </w:tcPr>
          <w:p>
            <w:r>
              <w:t>the barangay can help by putting signage and outpost for the community to be aware of what are the effects of the typhoon or weather</w:t>
            </w:r>
          </w:p>
        </w:tc>
      </w:tr>
      <w:tr>
        <w:tc>
          <w:tcPr>
            <w:tcW w:type="auto" w:w="4680"/>
          </w:tcPr>
          <w:p>
            <w:r>
              <w:t>655</w:t>
            </w:r>
          </w:p>
        </w:tc>
        <w:tc>
          <w:tcPr>
            <w:tcW w:type="dxa" w:w="4680"/>
          </w:tcPr>
          <w:p>
            <w:r>
              <w:t>inform weeksdays before the disaster occur</w:t>
            </w:r>
          </w:p>
        </w:tc>
      </w:tr>
      <w:tr>
        <w:tc>
          <w:tcPr>
            <w:tcW w:type="auto" w:w="4680"/>
          </w:tcPr>
          <w:p>
            <w:r>
              <w:t>656</w:t>
            </w:r>
          </w:p>
        </w:tc>
        <w:tc>
          <w:tcPr>
            <w:tcW w:type="dxa" w:w="4680"/>
          </w:tcPr>
          <w:p>
            <w:r>
              <w:t>facilitate or ready the nearest evacuation center int he barangay</w:t>
            </w:r>
          </w:p>
        </w:tc>
      </w:tr>
      <w:tr>
        <w:tc>
          <w:tcPr>
            <w:tcW w:type="auto" w:w="4680"/>
          </w:tcPr>
          <w:p>
            <w:r>
              <w:t>657</w:t>
            </w:r>
          </w:p>
        </w:tc>
        <w:tc>
          <w:tcPr>
            <w:tcW w:type="dxa" w:w="4680"/>
          </w:tcPr>
          <w:p>
            <w:r>
              <w:t>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hasdhbd</w:t>
            </w:r>
          </w:p>
        </w:tc>
      </w:tr>
      <w:tr>
        <w:tc>
          <w:tcPr>
            <w:tcW w:type="auto" w:w="4680"/>
          </w:tcPr>
          <w:p>
            <w:r>
              <w:t>658</w:t>
            </w:r>
          </w:p>
        </w:tc>
        <w:tc>
          <w:tcPr>
            <w:tcW w:type="dxa" w:w="4680"/>
          </w:tcPr>
          <w:p>
            <w:r>
              <w:t>provide and hold seminars and drills for the barangay in order for a proper and safe evacuation and details of what will happen beforeduring and after the calamity</w:t>
            </w:r>
          </w:p>
        </w:tc>
      </w:tr>
      <w:tr>
        <w:tc>
          <w:tcPr>
            <w:tcW w:type="auto" w:w="4680"/>
          </w:tcPr>
          <w:p>
            <w:r>
              <w:t>659</w:t>
            </w:r>
          </w:p>
        </w:tc>
        <w:tc>
          <w:tcPr>
            <w:tcW w:type="dxa" w:w="4680"/>
          </w:tcPr>
          <w:p>
            <w:r>
              <w:t>build a safe and comfortable evacuation area</w:t>
            </w:r>
          </w:p>
        </w:tc>
      </w:tr>
      <w:tr>
        <w:tc>
          <w:tcPr>
            <w:tcW w:type="auto" w:w="4680"/>
          </w:tcPr>
          <w:p>
            <w:r>
              <w:t>660</w:t>
            </w:r>
          </w:p>
        </w:tc>
        <w:tc>
          <w:tcPr>
            <w:tcW w:type="dxa" w:w="4680"/>
          </w:tcPr>
          <w:p>
            <w:r>
              <w:t>maging mapag matyag maging mapangahas at maging mapanuri sa mga balita sa panahon</w:t>
            </w:r>
          </w:p>
        </w:tc>
      </w:tr>
      <w:tr>
        <w:tc>
          <w:tcPr>
            <w:tcW w:type="auto" w:w="4680"/>
          </w:tcPr>
          <w:p>
            <w:r>
              <w:t>661</w:t>
            </w:r>
          </w:p>
        </w:tc>
        <w:tc>
          <w:tcPr>
            <w:tcW w:type="dxa" w:w="4680"/>
          </w:tcPr>
          <w:p>
            <w:r>
              <w:t>conduct seminars that will help us to be more prepared if there is a calamity</w:t>
            </w:r>
          </w:p>
        </w:tc>
      </w:tr>
      <w:tr>
        <w:tc>
          <w:tcPr>
            <w:tcW w:type="auto" w:w="4680"/>
          </w:tcPr>
          <w:p>
            <w:r>
              <w:t>662</w:t>
            </w:r>
          </w:p>
        </w:tc>
        <w:tc>
          <w:tcPr>
            <w:tcW w:type="dxa" w:w="4680"/>
          </w:tcPr>
          <w:p>
            <w:r>
              <w:t>0</w:t>
            </w:r>
          </w:p>
        </w:tc>
      </w:tr>
      <w:tr>
        <w:tc>
          <w:tcPr>
            <w:tcW w:type="auto" w:w="4680"/>
          </w:tcPr>
          <w:p>
            <w:r>
              <w:t>663</w:t>
            </w:r>
          </w:p>
        </w:tc>
        <w:tc>
          <w:tcPr>
            <w:tcW w:type="dxa" w:w="4680"/>
          </w:tcPr>
          <w:p>
            <w:r>
              <w:t>awareness</w:t>
            </w:r>
          </w:p>
        </w:tc>
      </w:tr>
      <w:tr>
        <w:tc>
          <w:tcPr>
            <w:tcW w:type="auto" w:w="4680"/>
          </w:tcPr>
          <w:p>
            <w:r>
              <w:t>664</w:t>
            </w:r>
          </w:p>
        </w:tc>
        <w:tc>
          <w:tcPr>
            <w:tcW w:type="dxa" w:w="4680"/>
          </w:tcPr>
          <w:p>
            <w:r>
              <w:t>prepare an alarm</w:t>
            </w:r>
          </w:p>
        </w:tc>
      </w:tr>
      <w:tr>
        <w:tc>
          <w:tcPr>
            <w:tcW w:type="auto" w:w="4680"/>
          </w:tcPr>
          <w:p>
            <w:r>
              <w:t>665</w:t>
            </w:r>
          </w:p>
        </w:tc>
        <w:tc>
          <w:tcPr>
            <w:tcW w:type="dxa" w:w="4680"/>
          </w:tcPr>
          <w:p>
            <w:r>
              <w:t>provide supplies</w:t>
            </w:r>
          </w:p>
        </w:tc>
      </w:tr>
      <w:tr>
        <w:tc>
          <w:tcPr>
            <w:tcW w:type="auto" w:w="4680"/>
          </w:tcPr>
          <w:p>
            <w:r>
              <w:t>666</w:t>
            </w:r>
          </w:p>
        </w:tc>
        <w:tc>
          <w:tcPr>
            <w:tcW w:type="dxa" w:w="4680"/>
          </w:tcPr>
          <w:p>
            <w:r>
              <w:t>mag bigay ng suporta sa mga karatig bayan o baranggay</w:t>
            </w:r>
          </w:p>
        </w:tc>
      </w:tr>
      <w:tr>
        <w:tc>
          <w:tcPr>
            <w:tcW w:type="auto" w:w="4680"/>
          </w:tcPr>
          <w:p>
            <w:r>
              <w:t>667</w:t>
            </w:r>
          </w:p>
        </w:tc>
        <w:tc>
          <w:tcPr>
            <w:tcW w:type="dxa" w:w="4680"/>
          </w:tcPr>
          <w:p>
            <w:r>
              <w:t>mag bigay nang mga emergency kit at emergency measure leaflets at safety tips</w:t>
            </w:r>
          </w:p>
        </w:tc>
      </w:tr>
      <w:tr>
        <w:tc>
          <w:tcPr>
            <w:tcW w:type="auto" w:w="4680"/>
          </w:tcPr>
          <w:p>
            <w:r>
              <w:t>668</w:t>
            </w:r>
          </w:p>
        </w:tc>
        <w:tc>
          <w:tcPr>
            <w:tcW w:type="dxa" w:w="4680"/>
          </w:tcPr>
          <w:p>
            <w:r>
              <w:t>sa pamamagitan ng paggamit ng komunikasyon</w:t>
            </w:r>
          </w:p>
        </w:tc>
      </w:tr>
      <w:tr>
        <w:tc>
          <w:tcPr>
            <w:tcW w:type="auto" w:w="4680"/>
          </w:tcPr>
          <w:p>
            <w:r>
              <w:t>669</w:t>
            </w:r>
          </w:p>
        </w:tc>
        <w:tc>
          <w:tcPr>
            <w:tcW w:type="dxa" w:w="4680"/>
          </w:tcPr>
          <w:p>
            <w:r>
              <w:t>mag-organize ng meeting at least once or twice every month</w:t>
            </w:r>
          </w:p>
        </w:tc>
      </w:tr>
      <w:tr>
        <w:tc>
          <w:tcPr>
            <w:tcW w:type="auto" w:w="4680"/>
          </w:tcPr>
          <w:p>
            <w:r>
              <w:t>670</w:t>
            </w:r>
          </w:p>
        </w:tc>
        <w:tc>
          <w:tcPr>
            <w:tcW w:type="dxa" w:w="4680"/>
          </w:tcPr>
          <w:p>
            <w:r>
              <w:t>participate in disaster awareness and preparedness activities in your barangay</w:t>
            </w:r>
          </w:p>
        </w:tc>
      </w:tr>
      <w:tr>
        <w:tc>
          <w:tcPr>
            <w:tcW w:type="auto" w:w="4680"/>
          </w:tcPr>
          <w:p>
            <w:r>
              <w:t>671</w:t>
            </w:r>
          </w:p>
        </w:tc>
        <w:tc>
          <w:tcPr>
            <w:tcW w:type="dxa" w:w="4680"/>
          </w:tcPr>
          <w:p>
            <w:r>
              <w:t>inform and alert everyone you know</w:t>
            </w:r>
          </w:p>
        </w:tc>
      </w:tr>
      <w:tr>
        <w:tc>
          <w:tcPr>
            <w:tcW w:type="auto" w:w="4680"/>
          </w:tcPr>
          <w:p>
            <w:r>
              <w:t>672</w:t>
            </w:r>
          </w:p>
        </w:tc>
        <w:tc>
          <w:tcPr>
            <w:tcW w:type="dxa" w:w="4680"/>
          </w:tcPr>
          <w:p>
            <w:r>
              <w:t>prepare the basic needs</w:t>
            </w:r>
          </w:p>
        </w:tc>
      </w:tr>
      <w:tr>
        <w:tc>
          <w:tcPr>
            <w:tcW w:type="auto" w:w="4680"/>
          </w:tcPr>
          <w:p>
            <w:r>
              <w:t>673</w:t>
            </w:r>
          </w:p>
        </w:tc>
        <w:tc>
          <w:tcPr>
            <w:tcW w:type="dxa" w:w="4680"/>
          </w:tcPr>
          <w:p>
            <w:r>
              <w:t>dapat alerto ang mag membro sa baragangay at dapat i make sure nila na maka alis sa pamahakan ang mga ibang tao</w:t>
            </w:r>
          </w:p>
        </w:tc>
      </w:tr>
      <w:tr>
        <w:tc>
          <w:tcPr>
            <w:tcW w:type="auto" w:w="4680"/>
          </w:tcPr>
          <w:p>
            <w:r>
              <w:t>674</w:t>
            </w:r>
          </w:p>
        </w:tc>
        <w:tc>
          <w:tcPr>
            <w:tcW w:type="dxa" w:w="4680"/>
          </w:tcPr>
          <w:p>
            <w:r>
              <w:t>tumulong sa mga may kailangan</w:t>
            </w:r>
          </w:p>
        </w:tc>
      </w:tr>
      <w:tr>
        <w:tc>
          <w:tcPr>
            <w:tcW w:type="auto" w:w="4680"/>
          </w:tcPr>
          <w:p>
            <w:r>
              <w:t>675</w:t>
            </w:r>
          </w:p>
        </w:tc>
        <w:tc>
          <w:tcPr>
            <w:tcW w:type="dxa" w:w="4680"/>
          </w:tcPr>
          <w:p>
            <w:r>
              <w:t>by having a secure storage facility for peoples belongings</w:t>
            </w:r>
          </w:p>
        </w:tc>
      </w:tr>
      <w:tr>
        <w:tc>
          <w:tcPr>
            <w:tcW w:type="auto" w:w="4680"/>
          </w:tcPr>
          <w:p>
            <w:r>
              <w:t>676</w:t>
            </w:r>
          </w:p>
        </w:tc>
        <w:tc>
          <w:tcPr>
            <w:tcW w:type="dxa" w:w="4680"/>
          </w:tcPr>
          <w:p>
            <w:r>
              <w:t>magtayo ng programa upang talakayin ang mga dapat gawin tuwing may bagyo at ang mga epekto nito</w:t>
            </w:r>
          </w:p>
        </w:tc>
      </w:tr>
      <w:tr>
        <w:tc>
          <w:tcPr>
            <w:tcW w:type="auto" w:w="4680"/>
          </w:tcPr>
          <w:p>
            <w:r>
              <w:t>677</w:t>
            </w:r>
          </w:p>
        </w:tc>
        <w:tc>
          <w:tcPr>
            <w:tcW w:type="dxa" w:w="4680"/>
          </w:tcPr>
          <w:p>
            <w:r>
              <w:t>by conducting seminars and having a house to house evaluation making sure that all household are prepared for disaster</w:t>
            </w:r>
          </w:p>
        </w:tc>
      </w:tr>
      <w:tr>
        <w:tc>
          <w:tcPr>
            <w:tcW w:type="auto" w:w="4680"/>
          </w:tcPr>
          <w:p>
            <w:r>
              <w:t>678</w:t>
            </w:r>
          </w:p>
        </w:tc>
        <w:tc>
          <w:tcPr>
            <w:tcW w:type="dxa" w:w="4680"/>
          </w:tcPr>
          <w:p>
            <w:r>
              <w:t>maging matanglawin</w:t>
            </w:r>
          </w:p>
        </w:tc>
      </w:tr>
      <w:tr>
        <w:tc>
          <w:tcPr>
            <w:tcW w:type="auto" w:w="4680"/>
          </w:tcPr>
          <w:p>
            <w:r>
              <w:t>679</w:t>
            </w:r>
          </w:p>
        </w:tc>
        <w:tc>
          <w:tcPr>
            <w:tcW w:type="dxa" w:w="4680"/>
          </w:tcPr>
          <w:p>
            <w:r>
              <w:t>0</w:t>
            </w:r>
          </w:p>
        </w:tc>
      </w:tr>
      <w:tr>
        <w:tc>
          <w:tcPr>
            <w:tcW w:type="auto" w:w="4680"/>
          </w:tcPr>
          <w:p>
            <w:r>
              <w:t>680</w:t>
            </w:r>
          </w:p>
        </w:tc>
        <w:tc>
          <w:tcPr>
            <w:tcW w:type="dxa" w:w="4680"/>
          </w:tcPr>
          <w:p>
            <w:r>
              <w:t>i would inform the barangay that they need to have proper or where people would go in case that would happened</w:t>
            </w:r>
          </w:p>
        </w:tc>
      </w:tr>
      <w:tr>
        <w:tc>
          <w:tcPr>
            <w:tcW w:type="auto" w:w="4680"/>
          </w:tcPr>
          <w:p>
            <w:r>
              <w:t>681</w:t>
            </w:r>
          </w:p>
        </w:tc>
        <w:tc>
          <w:tcPr>
            <w:tcW w:type="dxa" w:w="4680"/>
          </w:tcPr>
          <w:p>
            <w:r>
              <w:t>conduct a seminar focusing about the idea</w:t>
            </w:r>
          </w:p>
        </w:tc>
      </w:tr>
      <w:tr>
        <w:tc>
          <w:tcPr>
            <w:tcW w:type="auto" w:w="4680"/>
          </w:tcPr>
          <w:p>
            <w:r>
              <w:t>682</w:t>
            </w:r>
          </w:p>
        </w:tc>
        <w:tc>
          <w:tcPr>
            <w:tcW w:type="dxa" w:w="4680"/>
          </w:tcPr>
          <w:p>
            <w:r>
              <w:t>conduct drills</w:t>
            </w:r>
          </w:p>
        </w:tc>
      </w:tr>
      <w:tr>
        <w:tc>
          <w:tcPr>
            <w:tcW w:type="auto" w:w="4680"/>
          </w:tcPr>
          <w:p>
            <w:r>
              <w:t>683</w:t>
            </w:r>
          </w:p>
        </w:tc>
        <w:tc>
          <w:tcPr>
            <w:tcW w:type="dxa" w:w="4680"/>
          </w:tcPr>
          <w:p>
            <w:r>
              <w:t>knowing the disaster before it strikes</w:t>
            </w:r>
          </w:p>
        </w:tc>
      </w:tr>
      <w:tr>
        <w:tc>
          <w:tcPr>
            <w:tcW w:type="auto" w:w="4680"/>
          </w:tcPr>
          <w:p>
            <w:r>
              <w:t>684</w:t>
            </w:r>
          </w:p>
        </w:tc>
        <w:tc>
          <w:tcPr>
            <w:tcW w:type="dxa" w:w="4680"/>
          </w:tcPr>
          <w:p>
            <w:r>
              <w:t>early announcement of disasters to avoid loss</w:t>
            </w:r>
          </w:p>
        </w:tc>
      </w:tr>
      <w:tr>
        <w:tc>
          <w:tcPr>
            <w:tcW w:type="auto" w:w="4680"/>
          </w:tcPr>
          <w:p>
            <w:r>
              <w:t>685</w:t>
            </w:r>
          </w:p>
        </w:tc>
        <w:tc>
          <w:tcPr>
            <w:tcW w:type="dxa" w:w="4680"/>
          </w:tcPr>
          <w:p>
            <w:r>
              <w:t>mag announce ng ma aga at respondihan agad ang mga tao</w:t>
            </w:r>
          </w:p>
        </w:tc>
      </w:tr>
      <w:tr>
        <w:tc>
          <w:tcPr>
            <w:tcW w:type="auto" w:w="4680"/>
          </w:tcPr>
          <w:p>
            <w:r>
              <w:t>686</w:t>
            </w:r>
          </w:p>
        </w:tc>
        <w:tc>
          <w:tcPr>
            <w:tcW w:type="dxa" w:w="4680"/>
          </w:tcPr>
          <w:p>
            <w:r>
              <w:t>always alert the residents</w:t>
            </w:r>
          </w:p>
        </w:tc>
      </w:tr>
      <w:tr>
        <w:tc>
          <w:tcPr>
            <w:tcW w:type="auto" w:w="4680"/>
          </w:tcPr>
          <w:p>
            <w:r>
              <w:t>687</w:t>
            </w:r>
          </w:p>
        </w:tc>
        <w:tc>
          <w:tcPr>
            <w:tcW w:type="dxa" w:w="4680"/>
          </w:tcPr>
          <w:p>
            <w:r>
              <w:t>post banners in every corner of the community about instructions in case there is a calamity</w:t>
            </w:r>
          </w:p>
        </w:tc>
      </w:tr>
      <w:tr>
        <w:tc>
          <w:tcPr>
            <w:tcW w:type="auto" w:w="4680"/>
          </w:tcPr>
          <w:p>
            <w:r>
              <w:t>688</w:t>
            </w:r>
          </w:p>
        </w:tc>
        <w:tc>
          <w:tcPr>
            <w:tcW w:type="dxa" w:w="4680"/>
          </w:tcPr>
          <w:p>
            <w:r>
              <w:t>keep regular public cleaning in public canals</w:t>
            </w:r>
          </w:p>
        </w:tc>
      </w:tr>
      <w:tr>
        <w:tc>
          <w:tcPr>
            <w:tcW w:type="auto" w:w="4680"/>
          </w:tcPr>
          <w:p>
            <w:r>
              <w:t>689</w:t>
            </w:r>
          </w:p>
        </w:tc>
        <w:tc>
          <w:tcPr>
            <w:tcW w:type="dxa" w:w="4680"/>
          </w:tcPr>
          <w:p>
            <w:r>
              <w:t>frequent disaster drills</w:t>
            </w:r>
          </w:p>
        </w:tc>
      </w:tr>
      <w:tr>
        <w:tc>
          <w:tcPr>
            <w:tcW w:type="auto" w:w="4680"/>
          </w:tcPr>
          <w:p>
            <w:r>
              <w:t>690</w:t>
            </w:r>
          </w:p>
        </w:tc>
        <w:tc>
          <w:tcPr>
            <w:tcW w:type="dxa" w:w="4680"/>
          </w:tcPr>
          <w:p>
            <w:r>
              <w:t>alerto sa mga bagay at mga kalamidada sa barangay at maging handa sa kung anung sakuna na darating</w:t>
            </w:r>
          </w:p>
        </w:tc>
      </w:tr>
      <w:tr>
        <w:tc>
          <w:tcPr>
            <w:tcW w:type="auto" w:w="4680"/>
          </w:tcPr>
          <w:p>
            <w:r>
              <w:t>691</w:t>
            </w:r>
          </w:p>
        </w:tc>
        <w:tc>
          <w:tcPr>
            <w:tcW w:type="dxa" w:w="4680"/>
          </w:tcPr>
          <w:p>
            <w:r>
              <w:t>sa pamamagitan ng pag tutulongan ng mga ka barangay upang maitayo ang mga nasirang kagamitan sa aming paligid</w:t>
            </w:r>
          </w:p>
        </w:tc>
      </w:tr>
      <w:tr>
        <w:tc>
          <w:tcPr>
            <w:tcW w:type="auto" w:w="4680"/>
          </w:tcPr>
          <w:p>
            <w:r>
              <w:t>692</w:t>
            </w:r>
          </w:p>
        </w:tc>
        <w:tc>
          <w:tcPr>
            <w:tcW w:type="dxa" w:w="4680"/>
          </w:tcPr>
          <w:p>
            <w:r>
              <w:t>info graphics advertisement</w:t>
            </w:r>
          </w:p>
        </w:tc>
      </w:tr>
      <w:tr>
        <w:tc>
          <w:tcPr>
            <w:tcW w:type="auto" w:w="4680"/>
          </w:tcPr>
          <w:p>
            <w:r>
              <w:t>693</w:t>
            </w:r>
          </w:p>
        </w:tc>
        <w:tc>
          <w:tcPr>
            <w:tcW w:type="dxa" w:w="4680"/>
          </w:tcPr>
          <w:p>
            <w:r>
              <w:t>fast emergency alert system and a free survival kit</w:t>
            </w:r>
          </w:p>
        </w:tc>
      </w:tr>
      <w:tr>
        <w:tc>
          <w:tcPr>
            <w:tcW w:type="auto" w:w="4680"/>
          </w:tcPr>
          <w:p>
            <w:r>
              <w:t>694</w:t>
            </w:r>
          </w:p>
        </w:tc>
        <w:tc>
          <w:tcPr>
            <w:tcW w:type="dxa" w:w="4680"/>
          </w:tcPr>
          <w:p>
            <w:r>
              <w:t>magtulongan bilang magkakapamilya kahit sa anong paraan</w:t>
            </w:r>
          </w:p>
        </w:tc>
      </w:tr>
      <w:tr>
        <w:tc>
          <w:tcPr>
            <w:tcW w:type="auto" w:w="4680"/>
          </w:tcPr>
          <w:p>
            <w:r>
              <w:t>695</w:t>
            </w:r>
          </w:p>
        </w:tc>
        <w:tc>
          <w:tcPr>
            <w:tcW w:type="dxa" w:w="4680"/>
          </w:tcPr>
          <w:p>
            <w:r>
              <w:t>ill just stay at home to avoid any falling object on my head</w:t>
            </w:r>
          </w:p>
        </w:tc>
      </w:tr>
      <w:tr>
        <w:tc>
          <w:tcPr>
            <w:tcW w:type="auto" w:w="4680"/>
          </w:tcPr>
          <w:p>
            <w:r>
              <w:t>696</w:t>
            </w:r>
          </w:p>
        </w:tc>
        <w:tc>
          <w:tcPr>
            <w:tcW w:type="dxa" w:w="4680"/>
          </w:tcPr>
          <w:p>
            <w:r>
              <w:t>magkaroon ng training at seminars sa barangay</w:t>
            </w:r>
          </w:p>
        </w:tc>
      </w:tr>
      <w:tr>
        <w:tc>
          <w:tcPr>
            <w:tcW w:type="auto" w:w="4680"/>
          </w:tcPr>
          <w:p>
            <w:r>
              <w:t>697</w:t>
            </w:r>
          </w:p>
        </w:tc>
        <w:tc>
          <w:tcPr>
            <w:tcW w:type="dxa" w:w="4680"/>
          </w:tcPr>
          <w:p>
            <w:r>
              <w:t>maagang pag bigay impormasyon sa bawat mamayan tungkol sa paparating na kalamidad</w:t>
            </w:r>
          </w:p>
        </w:tc>
      </w:tr>
      <w:tr>
        <w:tc>
          <w:tcPr>
            <w:tcW w:type="auto" w:w="4680"/>
          </w:tcPr>
          <w:p>
            <w:r>
              <w:t>698</w:t>
            </w:r>
          </w:p>
        </w:tc>
        <w:tc>
          <w:tcPr>
            <w:tcW w:type="dxa" w:w="4680"/>
          </w:tcPr>
          <w:p>
            <w:r>
              <w:t>walang sawang pagpapa-alala sa papalapit na sakuna</w:t>
            </w:r>
          </w:p>
        </w:tc>
      </w:tr>
      <w:tr>
        <w:tc>
          <w:tcPr>
            <w:tcW w:type="auto" w:w="4680"/>
          </w:tcPr>
          <w:p>
            <w:r>
              <w:t>699</w:t>
            </w:r>
          </w:p>
        </w:tc>
        <w:tc>
          <w:tcPr>
            <w:tcW w:type="dxa" w:w="4680"/>
          </w:tcPr>
          <w:p>
            <w:r>
              <w:t>pwersahan na ilikas ang mga tao sa barangay kung kinikailangan</w:t>
            </w:r>
          </w:p>
        </w:tc>
      </w:tr>
      <w:tr>
        <w:tc>
          <w:tcPr>
            <w:tcW w:type="auto" w:w="4680"/>
          </w:tcPr>
          <w:p>
            <w:r>
              <w:t>700</w:t>
            </w:r>
          </w:p>
        </w:tc>
        <w:tc>
          <w:tcPr>
            <w:tcW w:type="dxa" w:w="4680"/>
          </w:tcPr>
          <w:p>
            <w:r>
              <w:t>frequent seminars and constant early updates of information regarding the incoming disasters</w:t>
            </w:r>
          </w:p>
        </w:tc>
      </w:tr>
      <w:tr>
        <w:tc>
          <w:tcPr>
            <w:tcW w:type="auto" w:w="4680"/>
          </w:tcPr>
          <w:p>
            <w:r>
              <w:t>701</w:t>
            </w:r>
          </w:p>
        </w:tc>
        <w:tc>
          <w:tcPr>
            <w:tcW w:type="dxa" w:w="4680"/>
          </w:tcPr>
          <w:p>
            <w:r>
              <w:t>immediate evacuation of the residents right after knowing a disaster is coming</w:t>
            </w:r>
          </w:p>
        </w:tc>
      </w:tr>
      <w:tr>
        <w:tc>
          <w:tcPr>
            <w:tcW w:type="auto" w:w="4680"/>
          </w:tcPr>
          <w:p>
            <w:r>
              <w:t>702</w:t>
            </w:r>
          </w:p>
        </w:tc>
        <w:tc>
          <w:tcPr>
            <w:tcW w:type="dxa" w:w="4680"/>
          </w:tcPr>
          <w:p>
            <w:r>
              <w:t>increase community disaster awareness</w:t>
            </w:r>
          </w:p>
        </w:tc>
      </w:tr>
      <w:tr>
        <w:tc>
          <w:tcPr>
            <w:tcW w:type="auto" w:w="4680"/>
          </w:tcPr>
          <w:p>
            <w:r>
              <w:t>703</w:t>
            </w:r>
          </w:p>
        </w:tc>
        <w:tc>
          <w:tcPr>
            <w:tcW w:type="dxa" w:w="4680"/>
          </w:tcPr>
          <w:p>
            <w:r>
              <w:t>seminar</w:t>
            </w:r>
          </w:p>
        </w:tc>
      </w:tr>
      <w:tr>
        <w:tc>
          <w:tcPr>
            <w:tcW w:type="auto" w:w="4680"/>
          </w:tcPr>
          <w:p>
            <w:r>
              <w:t>704</w:t>
            </w:r>
          </w:p>
        </w:tc>
        <w:tc>
          <w:tcPr>
            <w:tcW w:type="dxa" w:w="4680"/>
          </w:tcPr>
          <w:p>
            <w:r>
              <w:t>have a disaster risk reduction management council for each barangay</w:t>
            </w:r>
          </w:p>
        </w:tc>
      </w:tr>
      <w:tr>
        <w:tc>
          <w:tcPr>
            <w:tcW w:type="auto" w:w="4680"/>
          </w:tcPr>
          <w:p>
            <w:r>
              <w:t>705</w:t>
            </w:r>
          </w:p>
        </w:tc>
        <w:tc>
          <w:tcPr>
            <w:tcW w:type="dxa" w:w="4680"/>
          </w:tcPr>
          <w:p>
            <w:r>
              <w:t>desimate information effectively</w:t>
            </w:r>
          </w:p>
        </w:tc>
      </w:tr>
      <w:tr>
        <w:tc>
          <w:tcPr>
            <w:tcW w:type="auto" w:w="4680"/>
          </w:tcPr>
          <w:p>
            <w:r>
              <w:t>706</w:t>
            </w:r>
          </w:p>
        </w:tc>
        <w:tc>
          <w:tcPr>
            <w:tcW w:type="dxa" w:w="4680"/>
          </w:tcPr>
          <w:p>
            <w:r>
              <w:t>coordinate with the concernedresponsible agencies during and after disaster for quick response and early recovery</w:t>
            </w:r>
          </w:p>
        </w:tc>
      </w:tr>
      <w:tr>
        <w:tc>
          <w:tcPr>
            <w:tcW w:type="auto" w:w="4680"/>
          </w:tcPr>
          <w:p>
            <w:r>
              <w:t>707</w:t>
            </w:r>
          </w:p>
        </w:tc>
        <w:tc>
          <w:tcPr>
            <w:tcW w:type="dxa" w:w="4680"/>
          </w:tcPr>
          <w:p>
            <w:r>
              <w:t>do some drills</w:t>
            </w:r>
          </w:p>
        </w:tc>
      </w:tr>
      <w:tr>
        <w:tc>
          <w:tcPr>
            <w:tcW w:type="auto" w:w="4680"/>
          </w:tcPr>
          <w:p>
            <w:r>
              <w:t>708</w:t>
            </w:r>
          </w:p>
        </w:tc>
        <w:tc>
          <w:tcPr>
            <w:tcW w:type="dxa" w:w="4680"/>
          </w:tcPr>
          <w:p>
            <w:r>
              <w:t>by giving newsinformation beforehand and giving updates during the said disaster</w:t>
            </w:r>
          </w:p>
        </w:tc>
      </w:tr>
      <w:tr>
        <w:tc>
          <w:tcPr>
            <w:tcW w:type="auto" w:w="4680"/>
          </w:tcPr>
          <w:p>
            <w:r>
              <w:t>709</w:t>
            </w:r>
          </w:p>
        </w:tc>
        <w:tc>
          <w:tcPr>
            <w:tcW w:type="dxa" w:w="4680"/>
          </w:tcPr>
          <w:p>
            <w:r>
              <w:t>a better dissemination of relief goods during a typhoon</w:t>
            </w:r>
          </w:p>
        </w:tc>
      </w:tr>
      <w:tr>
        <w:tc>
          <w:tcPr>
            <w:tcW w:type="auto" w:w="4680"/>
          </w:tcPr>
          <w:p>
            <w:r>
              <w:t>710</w:t>
            </w:r>
          </w:p>
        </w:tc>
        <w:tc>
          <w:tcPr>
            <w:tcW w:type="dxa" w:w="4680"/>
          </w:tcPr>
          <w:p>
            <w:r>
              <w:t>we must utilize social media and other new technology to disseminate awareness of the mitigation of disaster whatever type it is</w:t>
            </w:r>
          </w:p>
        </w:tc>
      </w:tr>
      <w:tr>
        <w:tc>
          <w:tcPr>
            <w:tcW w:type="auto" w:w="4680"/>
          </w:tcPr>
          <w:p>
            <w:r>
              <w:t>711</w:t>
            </w:r>
          </w:p>
        </w:tc>
        <w:tc>
          <w:tcPr>
            <w:tcW w:type="dxa" w:w="4680"/>
          </w:tcPr>
          <w:p>
            <w:r>
              <w:t>3638484</w:t>
            </w:r>
          </w:p>
        </w:tc>
      </w:tr>
      <w:tr>
        <w:tc>
          <w:tcPr>
            <w:tcW w:type="auto" w:w="4680"/>
          </w:tcPr>
          <w:p>
            <w:r>
              <w:t>712</w:t>
            </w:r>
          </w:p>
        </w:tc>
        <w:tc>
          <w:tcPr>
            <w:tcW w:type="dxa" w:w="4680"/>
          </w:tcPr>
          <w:p>
            <w:r>
              <w:t>pag may assembly iparating sa tao parati na kapag may calamidad pag abiso na may baha o tsunami o ano mang kalamidadwag nang matigas ang ulo magevacuate agad</w:t>
            </w:r>
          </w:p>
        </w:tc>
      </w:tr>
      <w:tr>
        <w:tc>
          <w:tcPr>
            <w:tcW w:type="auto" w:w="4680"/>
          </w:tcPr>
          <w:p>
            <w:r>
              <w:t>713</w:t>
            </w:r>
          </w:p>
        </w:tc>
        <w:tc>
          <w:tcPr>
            <w:tcW w:type="dxa" w:w="4680"/>
          </w:tcPr>
          <w:p>
            <w:r>
              <w:t>makinig sa mga advisory ng barangay</w:t>
            </w:r>
          </w:p>
        </w:tc>
      </w:tr>
      <w:tr>
        <w:tc>
          <w:tcPr>
            <w:tcW w:type="auto" w:w="4680"/>
          </w:tcPr>
          <w:p>
            <w:r>
              <w:t>714</w:t>
            </w:r>
          </w:p>
        </w:tc>
        <w:tc>
          <w:tcPr>
            <w:tcW w:type="dxa" w:w="4680"/>
          </w:tcPr>
          <w:p>
            <w:r>
              <w:t>maging handa sa daratinga napagbaha</w:t>
            </w:r>
          </w:p>
        </w:tc>
      </w:tr>
      <w:tr>
        <w:tc>
          <w:tcPr>
            <w:tcW w:type="auto" w:w="4680"/>
          </w:tcPr>
          <w:p>
            <w:r>
              <w:t>715</w:t>
            </w:r>
          </w:p>
        </w:tc>
        <w:tc>
          <w:tcPr>
            <w:tcW w:type="dxa" w:w="4680"/>
          </w:tcPr>
          <w:p>
            <w:r>
              <w:t>magtulungan ang tao kapag may kalamidadwag magtaponi ng basura sa kanal</w:t>
            </w:r>
          </w:p>
        </w:tc>
      </w:tr>
      <w:tr>
        <w:tc>
          <w:tcPr>
            <w:tcW w:type="auto" w:w="4680"/>
          </w:tcPr>
          <w:p>
            <w:r>
              <w:t>716</w:t>
            </w:r>
          </w:p>
        </w:tc>
        <w:tc>
          <w:tcPr>
            <w:tcW w:type="dxa" w:w="4680"/>
          </w:tcPr>
          <w:p>
            <w:r>
              <w:t>laging magkaroon ng progma an barangay tungkol sa disaster and preparedness program</w:t>
            </w:r>
          </w:p>
        </w:tc>
      </w:tr>
      <w:tr>
        <w:tc>
          <w:tcPr>
            <w:tcW w:type="auto" w:w="4680"/>
          </w:tcPr>
          <w:p>
            <w:r>
              <w:t>717</w:t>
            </w:r>
          </w:p>
        </w:tc>
        <w:tc>
          <w:tcPr>
            <w:tcW w:type="dxa" w:w="4680"/>
          </w:tcPr>
          <w:p>
            <w:r>
              <w:t>sa aking palagaymas higit na makakatulong ang aming barangay upang mas higit na handa sa anumang sakuna sa pamamagitan ng pagpapatupad ng isang programang mas makakatulong ng lubus sa mga pamilyang apektadokung maaari naman ay sa pamamagitan ng pagbibigay ng tamang kaukulan sa sakunang parating upang lubus na maging handa ang bawat isa</w:t>
            </w:r>
          </w:p>
        </w:tc>
      </w:tr>
      <w:tr>
        <w:tc>
          <w:tcPr>
            <w:tcW w:type="auto" w:w="4680"/>
          </w:tcPr>
          <w:p>
            <w:r>
              <w:t>718</w:t>
            </w:r>
          </w:p>
        </w:tc>
        <w:tc>
          <w:tcPr>
            <w:tcW w:type="dxa" w:w="4680"/>
          </w:tcPr>
          <w:p>
            <w:r>
              <w:t>implement early warning device</w:t>
            </w:r>
          </w:p>
        </w:tc>
      </w:tr>
      <w:tr>
        <w:tc>
          <w:tcPr>
            <w:tcW w:type="auto" w:w="4680"/>
          </w:tcPr>
          <w:p>
            <w:r>
              <w:t>719</w:t>
            </w:r>
          </w:p>
        </w:tc>
        <w:tc>
          <w:tcPr>
            <w:tcW w:type="dxa" w:w="4680"/>
          </w:tcPr>
          <w:p>
            <w:r>
              <w:t>unang una ung problema namin iabot sa barangay tapos ayon ako sa barangay yung problema naten maibigay sa barangay</w:t>
            </w:r>
          </w:p>
        </w:tc>
      </w:tr>
      <w:tr>
        <w:tc>
          <w:tcPr>
            <w:tcW w:type="auto" w:w="4680"/>
          </w:tcPr>
          <w:p>
            <w:r>
              <w:t>720</w:t>
            </w:r>
          </w:p>
        </w:tc>
        <w:tc>
          <w:tcPr>
            <w:tcW w:type="dxa" w:w="4680"/>
          </w:tcPr>
          <w:p>
            <w:r>
              <w:t>magsama sama at magtulungan</w:t>
            </w:r>
          </w:p>
        </w:tc>
      </w:tr>
      <w:tr>
        <w:tc>
          <w:tcPr>
            <w:tcW w:type="auto" w:w="4680"/>
          </w:tcPr>
          <w:p>
            <w:r>
              <w:t>721</w:t>
            </w:r>
          </w:p>
        </w:tc>
        <w:tc>
          <w:tcPr>
            <w:tcW w:type="dxa" w:w="4680"/>
          </w:tcPr>
          <w:p>
            <w:r>
              <w:t>kooperasyon ng mga tao para maging handa sa kalamidad</w:t>
            </w:r>
          </w:p>
        </w:tc>
      </w:tr>
      <w:tr>
        <w:tc>
          <w:tcPr>
            <w:tcW w:type="auto" w:w="4680"/>
          </w:tcPr>
          <w:p>
            <w:r>
              <w:t>722</w:t>
            </w:r>
          </w:p>
        </w:tc>
        <w:tc>
          <w:tcPr>
            <w:tcW w:type="dxa" w:w="4680"/>
          </w:tcPr>
          <w:p>
            <w:r>
              <w:t>maghanda sa anu mang pwede mangyare sa mga darateng na bagyo</w:t>
            </w:r>
          </w:p>
        </w:tc>
      </w:tr>
      <w:tr>
        <w:tc>
          <w:tcPr>
            <w:tcW w:type="auto" w:w="4680"/>
          </w:tcPr>
          <w:p>
            <w:r>
              <w:t>723</w:t>
            </w:r>
          </w:p>
        </w:tc>
        <w:tc>
          <w:tcPr>
            <w:tcW w:type="dxa" w:w="4680"/>
          </w:tcPr>
          <w:p>
            <w:r>
              <w:t>magtulong tulong ang bawat isa</w:t>
            </w:r>
          </w:p>
        </w:tc>
      </w:tr>
      <w:tr>
        <w:tc>
          <w:tcPr>
            <w:tcW w:type="auto" w:w="4680"/>
          </w:tcPr>
          <w:p>
            <w:r>
              <w:t>724</w:t>
            </w:r>
          </w:p>
        </w:tc>
        <w:tc>
          <w:tcPr>
            <w:tcW w:type="dxa" w:w="4680"/>
          </w:tcPr>
          <w:p>
            <w:r>
              <w:t>nag anouse at merng umiikot ng tao ng barabgay sa lahat ng st lalo npo sa mga mababang lugar para masabihan ang mga tao n lumikas at pansaman talang tumira sa evacuoation center gaya ng mga paaralan</w:t>
            </w:r>
          </w:p>
        </w:tc>
      </w:tr>
      <w:tr>
        <w:tc>
          <w:tcPr>
            <w:tcW w:type="auto" w:w="4680"/>
          </w:tcPr>
          <w:p>
            <w:r>
              <w:t>725</w:t>
            </w:r>
          </w:p>
        </w:tc>
        <w:tc>
          <w:tcPr>
            <w:tcW w:type="dxa" w:w="4680"/>
          </w:tcPr>
          <w:p>
            <w:r>
              <w:t>linisin ang mga baradong kanal</w:t>
            </w:r>
          </w:p>
        </w:tc>
      </w:tr>
      <w:tr>
        <w:tc>
          <w:tcPr>
            <w:tcW w:type="auto" w:w="4680"/>
          </w:tcPr>
          <w:p>
            <w:r>
              <w:t>726</w:t>
            </w:r>
          </w:p>
        </w:tc>
        <w:tc>
          <w:tcPr>
            <w:tcW w:type="dxa" w:w="4680"/>
          </w:tcPr>
          <w:p>
            <w:r>
              <w:t>dpat laging handa ang aming barangay sa ano mang mga sakuna na darating</w:t>
            </w:r>
          </w:p>
        </w:tc>
      </w:tr>
      <w:tr>
        <w:tc>
          <w:tcPr>
            <w:tcW w:type="auto" w:w="4680"/>
          </w:tcPr>
          <w:p>
            <w:r>
              <w:t>727</w:t>
            </w:r>
          </w:p>
        </w:tc>
        <w:tc>
          <w:tcPr>
            <w:tcW w:type="dxa" w:w="4680"/>
          </w:tcPr>
          <w:p>
            <w:r>
              <w:t>habang maaga pa dapat agad sila nag sasabi na lumikashabang papalapit palang ang malakas n bagyo para sa malaks n upan o kaya lindol n darating sa aming lugar</w:t>
            </w:r>
          </w:p>
        </w:tc>
      </w:tr>
      <w:tr>
        <w:tc>
          <w:tcPr>
            <w:tcW w:type="auto" w:w="4680"/>
          </w:tcPr>
          <w:p>
            <w:r>
              <w:t>728</w:t>
            </w:r>
          </w:p>
        </w:tc>
        <w:tc>
          <w:tcPr>
            <w:tcW w:type="dxa" w:w="4680"/>
          </w:tcPr>
          <w:p>
            <w:r>
              <w:t>maging handa para sa darating na bagyo</w:t>
            </w:r>
          </w:p>
        </w:tc>
      </w:tr>
      <w:tr>
        <w:tc>
          <w:tcPr>
            <w:tcW w:type="auto" w:w="4680"/>
          </w:tcPr>
          <w:p>
            <w:r>
              <w:t>729</w:t>
            </w:r>
          </w:p>
        </w:tc>
        <w:tc>
          <w:tcPr>
            <w:tcW w:type="dxa" w:w="4680"/>
          </w:tcPr>
          <w:p>
            <w:r>
              <w:t>lagng alerto at mkinig sa mga tv or radio at mki blita sa barngay at mag handa ng mga gamot at mag imbak ng mga pag kain</w:t>
            </w:r>
          </w:p>
        </w:tc>
      </w:tr>
      <w:tr>
        <w:tc>
          <w:tcPr>
            <w:tcW w:type="auto" w:w="4680"/>
          </w:tcPr>
          <w:p>
            <w:r>
              <w:t>730</w:t>
            </w:r>
          </w:p>
        </w:tc>
        <w:tc>
          <w:tcPr>
            <w:tcW w:type="dxa" w:w="4680"/>
          </w:tcPr>
          <w:p>
            <w:r>
              <w:t>tulong tulong para maka iwas sa sakuna</w:t>
            </w:r>
          </w:p>
        </w:tc>
      </w:tr>
      <w:tr>
        <w:tc>
          <w:tcPr>
            <w:tcW w:type="auto" w:w="4680"/>
          </w:tcPr>
          <w:p>
            <w:r>
              <w:t>731</w:t>
            </w:r>
          </w:p>
        </w:tc>
        <w:tc>
          <w:tcPr>
            <w:tcW w:type="dxa" w:w="4680"/>
          </w:tcPr>
          <w:p>
            <w:r>
              <w:t>maging alerto o handa cla brgys pkiking ng balita upang ibahagi nl kung ano n ang klagayan natin s bagypng pratingat mgkaroon ng panhon n ibalita ito s ating lugar</w:t>
            </w:r>
          </w:p>
        </w:tc>
      </w:tr>
      <w:tr>
        <w:tc>
          <w:tcPr>
            <w:tcW w:type="auto" w:w="4680"/>
          </w:tcPr>
          <w:p>
            <w:r>
              <w:t>732</w:t>
            </w:r>
          </w:p>
        </w:tc>
        <w:tc>
          <w:tcPr>
            <w:tcW w:type="dxa" w:w="4680"/>
          </w:tcPr>
          <w:p>
            <w:r>
              <w:t>lagi dapat handa ang ating punong barangay</w:t>
            </w:r>
          </w:p>
        </w:tc>
      </w:tr>
      <w:tr>
        <w:tc>
          <w:tcPr>
            <w:tcW w:type="auto" w:w="4680"/>
          </w:tcPr>
          <w:p>
            <w:r>
              <w:t>733</w:t>
            </w:r>
          </w:p>
        </w:tc>
        <w:tc>
          <w:tcPr>
            <w:tcW w:type="dxa" w:w="4680"/>
          </w:tcPr>
          <w:p>
            <w:r>
              <w:t>sa paraang pagkakaisa</w:t>
            </w:r>
          </w:p>
        </w:tc>
      </w:tr>
      <w:tr>
        <w:tc>
          <w:tcPr>
            <w:tcW w:type="auto" w:w="4680"/>
          </w:tcPr>
          <w:p>
            <w:r>
              <w:t>734</w:t>
            </w:r>
          </w:p>
        </w:tc>
        <w:tc>
          <w:tcPr>
            <w:tcW w:type="dxa" w:w="4680"/>
          </w:tcPr>
          <w:p>
            <w:r>
              <w:t>sa pagbibigay ng warning sa mg parating na bagyo sa aming barangay at pabgay ng soporta sa tao</w:t>
            </w:r>
          </w:p>
        </w:tc>
      </w:tr>
      <w:tr>
        <w:tc>
          <w:tcPr>
            <w:tcW w:type="auto" w:w="4680"/>
          </w:tcPr>
          <w:p>
            <w:r>
              <w:t>735</w:t>
            </w:r>
          </w:p>
        </w:tc>
        <w:tc>
          <w:tcPr>
            <w:tcW w:type="dxa" w:w="4680"/>
          </w:tcPr>
          <w:p>
            <w:r>
              <w:t>kilangan magkroon ng seminar para malaman ng mga tao at para mapaghandaan ito</w:t>
            </w:r>
          </w:p>
        </w:tc>
      </w:tr>
      <w:tr>
        <w:tc>
          <w:tcPr>
            <w:tcW w:type="auto" w:w="4680"/>
          </w:tcPr>
          <w:p>
            <w:r>
              <w:t>736</w:t>
            </w:r>
          </w:p>
        </w:tc>
        <w:tc>
          <w:tcPr>
            <w:tcW w:type="dxa" w:w="4680"/>
          </w:tcPr>
          <w:p>
            <w:r>
              <w:t>magsagawa ng programa seminar information drive upang magbigay ng kaalaman sa kuminidad</w:t>
            </w:r>
          </w:p>
        </w:tc>
      </w:tr>
      <w:tr>
        <w:tc>
          <w:tcPr>
            <w:tcW w:type="auto" w:w="4680"/>
          </w:tcPr>
          <w:p>
            <w:r>
              <w:t>737</w:t>
            </w:r>
          </w:p>
        </w:tc>
        <w:tc>
          <w:tcPr>
            <w:tcW w:type="dxa" w:w="4680"/>
          </w:tcPr>
          <w:p>
            <w:r>
              <w:t>0</w:t>
            </w:r>
          </w:p>
        </w:tc>
      </w:tr>
      <w:tr>
        <w:tc>
          <w:tcPr>
            <w:tcW w:type="auto" w:w="4680"/>
          </w:tcPr>
          <w:p>
            <w:r>
              <w:t>738</w:t>
            </w:r>
          </w:p>
        </w:tc>
        <w:tc>
          <w:tcPr>
            <w:tcW w:type="dxa" w:w="4680"/>
          </w:tcPr>
          <w:p>
            <w:r>
              <w:t>it is better to be prepared than be sorry in times of calamity</w:t>
            </w:r>
          </w:p>
        </w:tc>
      </w:tr>
      <w:tr>
        <w:tc>
          <w:tcPr>
            <w:tcW w:type="auto" w:w="4680"/>
          </w:tcPr>
          <w:p>
            <w:r>
              <w:t>739</w:t>
            </w:r>
          </w:p>
        </w:tc>
        <w:tc>
          <w:tcPr>
            <w:tcW w:type="dxa" w:w="4680"/>
          </w:tcPr>
          <w:p>
            <w:r>
              <w:t>ipabatid ng maaga ang balita</w:t>
            </w:r>
          </w:p>
        </w:tc>
      </w:tr>
      <w:tr>
        <w:tc>
          <w:tcPr>
            <w:tcW w:type="auto" w:w="4680"/>
          </w:tcPr>
          <w:p>
            <w:r>
              <w:t>740</w:t>
            </w:r>
          </w:p>
        </w:tc>
        <w:tc>
          <w:tcPr>
            <w:tcW w:type="dxa" w:w="4680"/>
          </w:tcPr>
          <w:p>
            <w:r>
              <w:t>hnda po aq tumolng lalo n my taas ang aming bhay pra s mga tapng naabutan ng baha</w:t>
            </w:r>
          </w:p>
        </w:tc>
      </w:tr>
      <w:tr>
        <w:tc>
          <w:tcPr>
            <w:tcW w:type="auto" w:w="4680"/>
          </w:tcPr>
          <w:p>
            <w:r>
              <w:t>741</w:t>
            </w:r>
          </w:p>
        </w:tc>
        <w:tc>
          <w:tcPr>
            <w:tcW w:type="dxa" w:w="4680"/>
          </w:tcPr>
          <w:p>
            <w:r>
              <w:t>kailangn magkaisa at matulungan</w:t>
            </w:r>
          </w:p>
        </w:tc>
      </w:tr>
      <w:tr>
        <w:tc>
          <w:tcPr>
            <w:tcW w:type="auto" w:w="4680"/>
          </w:tcPr>
          <w:p>
            <w:r>
              <w:t>742</w:t>
            </w:r>
          </w:p>
        </w:tc>
        <w:tc>
          <w:tcPr>
            <w:tcW w:type="dxa" w:w="4680"/>
          </w:tcPr>
          <w:p>
            <w:r>
              <w:t>at laging maghanda sa lahat ng bagay at mangyyari sakuna</w:t>
            </w:r>
          </w:p>
        </w:tc>
      </w:tr>
      <w:tr>
        <w:tc>
          <w:tcPr>
            <w:tcW w:type="auto" w:w="4680"/>
          </w:tcPr>
          <w:p>
            <w:r>
              <w:t>743</w:t>
            </w:r>
          </w:p>
        </w:tc>
        <w:tc>
          <w:tcPr>
            <w:tcW w:type="dxa" w:w="4680"/>
          </w:tcPr>
          <w:p>
            <w:r>
              <w:t>dapat lage linisin ang mga kanal na dadaanan ng tubig para maiwasan ang pag baha</w:t>
            </w:r>
          </w:p>
        </w:tc>
      </w:tr>
      <w:tr>
        <w:tc>
          <w:tcPr>
            <w:tcW w:type="auto" w:w="4680"/>
          </w:tcPr>
          <w:p>
            <w:r>
              <w:t>744</w:t>
            </w:r>
          </w:p>
        </w:tc>
        <w:tc>
          <w:tcPr>
            <w:tcW w:type="dxa" w:w="4680"/>
          </w:tcPr>
          <w:p>
            <w:r>
              <w:t>sa pamamagitan ng pag shishare sa kanila kung ano man ang nalaman ko sa mga seminar na aking pinupuntahan</w:t>
            </w:r>
          </w:p>
        </w:tc>
      </w:tr>
      <w:tr>
        <w:tc>
          <w:tcPr>
            <w:tcW w:type="auto" w:w="4680"/>
          </w:tcPr>
          <w:p>
            <w:r>
              <w:t>745</w:t>
            </w:r>
          </w:p>
        </w:tc>
        <w:tc>
          <w:tcPr>
            <w:tcW w:type="dxa" w:w="4680"/>
          </w:tcPr>
          <w:p>
            <w:r>
              <w:t>bigay ng financial</w:t>
            </w:r>
          </w:p>
        </w:tc>
      </w:tr>
      <w:tr>
        <w:tc>
          <w:tcPr>
            <w:tcW w:type="auto" w:w="4680"/>
          </w:tcPr>
          <w:p>
            <w:r>
              <w:t>746</w:t>
            </w:r>
          </w:p>
        </w:tc>
        <w:tc>
          <w:tcPr>
            <w:tcW w:type="dxa" w:w="4680"/>
          </w:tcPr>
          <w:p>
            <w:r>
              <w:t>dpat panatilihing malinis ang mga kanal upang hindi mag dulot ng pag babaha</w:t>
            </w:r>
          </w:p>
        </w:tc>
      </w:tr>
      <w:tr>
        <w:tc>
          <w:tcPr>
            <w:tcW w:type="auto" w:w="4680"/>
          </w:tcPr>
          <w:p>
            <w:r>
              <w:t>747</w:t>
            </w:r>
          </w:p>
        </w:tc>
        <w:tc>
          <w:tcPr>
            <w:tcW w:type="dxa" w:w="4680"/>
          </w:tcPr>
          <w:p>
            <w:r>
              <w:t>maging handa at aktibo at handa kung darating man ang isang kalamidad</w:t>
            </w:r>
          </w:p>
        </w:tc>
      </w:tr>
      <w:tr>
        <w:tc>
          <w:tcPr>
            <w:tcW w:type="auto" w:w="4680"/>
          </w:tcPr>
          <w:p>
            <w:r>
              <w:t>748</w:t>
            </w:r>
          </w:p>
        </w:tc>
        <w:tc>
          <w:tcPr>
            <w:tcW w:type="dxa" w:w="4680"/>
          </w:tcPr>
          <w:p>
            <w:r>
              <w:t>siguro po sa pagiging handa sa darating na sakuna sa paghanda ng mga kagamitan sa oras ng sakuna gaya ng paghanda ng isang bag kung saan may nkalagay ng gamotpagkaindmittubig at isang lugar sa loob ng bahay kung saan magki2ta sa oras ng sakuna at kung saang pwdeng mabilis makalabas ng bahay upang maiwasan ang pagka trap</w:t>
            </w:r>
          </w:p>
        </w:tc>
      </w:tr>
      <w:tr>
        <w:tc>
          <w:tcPr>
            <w:tcW w:type="auto" w:w="4680"/>
          </w:tcPr>
          <w:p>
            <w:r>
              <w:t>749</w:t>
            </w:r>
          </w:p>
        </w:tc>
        <w:tc>
          <w:tcPr>
            <w:tcW w:type="dxa" w:w="4680"/>
          </w:tcPr>
          <w:p>
            <w:r>
              <w:t>magbigay ng warning sa mga nani2rahan s mga brgy</w:t>
            </w:r>
          </w:p>
        </w:tc>
      </w:tr>
      <w:tr>
        <w:tc>
          <w:tcPr>
            <w:tcW w:type="auto" w:w="4680"/>
          </w:tcPr>
          <w:p>
            <w:r>
              <w:t>750</w:t>
            </w:r>
          </w:p>
        </w:tc>
        <w:tc>
          <w:tcPr>
            <w:tcW w:type="dxa" w:w="4680"/>
          </w:tcPr>
          <w:p>
            <w:r>
              <w:t>upang makapaghanda s mga gagawin magkaisa at magtulungan</w:t>
            </w:r>
          </w:p>
        </w:tc>
      </w:tr>
      <w:tr>
        <w:tc>
          <w:tcPr>
            <w:tcW w:type="auto" w:w="4680"/>
          </w:tcPr>
          <w:p>
            <w:r>
              <w:t>751</w:t>
            </w:r>
          </w:p>
        </w:tc>
        <w:tc>
          <w:tcPr>
            <w:tcW w:type="dxa" w:w="4680"/>
          </w:tcPr>
          <w:p>
            <w:r>
              <w:t>magkron ng buwanang pagpupulong para sa pagpapaalala at gabay pra sa kalamidad</w:t>
            </w:r>
          </w:p>
        </w:tc>
      </w:tr>
      <w:tr>
        <w:tc>
          <w:tcPr>
            <w:tcW w:type="auto" w:w="4680"/>
          </w:tcPr>
          <w:p>
            <w:r>
              <w:t>752</w:t>
            </w:r>
          </w:p>
        </w:tc>
        <w:tc>
          <w:tcPr>
            <w:tcW w:type="dxa" w:w="4680"/>
          </w:tcPr>
          <w:p>
            <w:r>
              <w:t>magkaroon ng isang malinaw at sistematikong emergency plan ng bawat barangay at ipagbigay alam ito sa mga mamamayan sa pamamagitan ng pagbabahay-bahay o pagkakaroon ng mga pagtitipon</w:t>
            </w:r>
          </w:p>
        </w:tc>
      </w:tr>
      <w:tr>
        <w:tc>
          <w:tcPr>
            <w:tcW w:type="auto" w:w="4680"/>
          </w:tcPr>
          <w:p>
            <w:r>
              <w:t>753</w:t>
            </w:r>
          </w:p>
        </w:tc>
        <w:tc>
          <w:tcPr>
            <w:tcW w:type="dxa" w:w="4680"/>
          </w:tcPr>
          <w:p>
            <w:r>
              <w:t>magiging prepared na lang po pag may darating na kahit na ano sakuna</w:t>
            </w:r>
          </w:p>
        </w:tc>
      </w:tr>
      <w:tr>
        <w:tc>
          <w:tcPr>
            <w:tcW w:type="auto" w:w="4680"/>
          </w:tcPr>
          <w:p>
            <w:r>
              <w:t>754</w:t>
            </w:r>
          </w:p>
        </w:tc>
        <w:tc>
          <w:tcPr>
            <w:tcW w:type="dxa" w:w="4680"/>
          </w:tcPr>
          <w:p>
            <w:r>
              <w:t>tulong tulong na lang po kwmi sa anumang kailangan ng mga iba</w:t>
            </w:r>
          </w:p>
        </w:tc>
      </w:tr>
      <w:tr>
        <w:tc>
          <w:tcPr>
            <w:tcW w:type="auto" w:w="4680"/>
          </w:tcPr>
          <w:p>
            <w:r>
              <w:t>755</w:t>
            </w:r>
          </w:p>
        </w:tc>
        <w:tc>
          <w:tcPr>
            <w:tcW w:type="dxa" w:w="4680"/>
          </w:tcPr>
          <w:p>
            <w:r>
              <w:t>participate in local projects  that helps the community to be aware in disaster management</w:t>
            </w:r>
          </w:p>
        </w:tc>
      </w:tr>
      <w:tr>
        <w:tc>
          <w:tcPr>
            <w:tcW w:type="auto" w:w="4680"/>
          </w:tcPr>
          <w:p>
            <w:r>
              <w:t>756</w:t>
            </w:r>
          </w:p>
        </w:tc>
        <w:tc>
          <w:tcPr>
            <w:tcW w:type="dxa" w:w="4680"/>
          </w:tcPr>
          <w:p>
            <w:r>
              <w:t>alisto sa mga nasasagap n balita para ipahatid sa mga mamayan kung anu ang mga gagawin tuwing my sakuna</w:t>
            </w:r>
          </w:p>
        </w:tc>
      </w:tr>
      <w:tr>
        <w:tc>
          <w:tcPr>
            <w:tcW w:type="auto" w:w="4680"/>
          </w:tcPr>
          <w:p>
            <w:r>
              <w:t>757</w:t>
            </w:r>
          </w:p>
        </w:tc>
        <w:tc>
          <w:tcPr>
            <w:tcW w:type="dxa" w:w="4680"/>
          </w:tcPr>
          <w:p>
            <w:r>
              <w:t>dapat sa panahon ng kalamidad tulong tulong ang lahat at mapag matiyag</w:t>
            </w:r>
          </w:p>
        </w:tc>
      </w:tr>
      <w:tr>
        <w:tc>
          <w:tcPr>
            <w:tcW w:type="auto" w:w="4680"/>
          </w:tcPr>
          <w:p>
            <w:r>
              <w:t>758</w:t>
            </w:r>
          </w:p>
        </w:tc>
        <w:tc>
          <w:tcPr>
            <w:tcW w:type="dxa" w:w="4680"/>
          </w:tcPr>
          <w:p>
            <w:r>
              <w:t>sa pagbibigay ng seminars at mga drill upang maging handa sa mga darating na sakuna</w:t>
            </w:r>
          </w:p>
        </w:tc>
      </w:tr>
      <w:tr>
        <w:tc>
          <w:tcPr>
            <w:tcW w:type="auto" w:w="4680"/>
          </w:tcPr>
          <w:p>
            <w:r>
              <w:t>759</w:t>
            </w:r>
          </w:p>
        </w:tc>
        <w:tc>
          <w:tcPr>
            <w:tcW w:type="dxa" w:w="4680"/>
          </w:tcPr>
          <w:p>
            <w:r>
              <w:t>mag tulong tulong ang mga kalapit bahay upang maiwasan ang baha</w:t>
            </w:r>
          </w:p>
        </w:tc>
      </w:tr>
      <w:tr>
        <w:tc>
          <w:tcPr>
            <w:tcW w:type="auto" w:w="4680"/>
          </w:tcPr>
          <w:p>
            <w:r>
              <w:t>760</w:t>
            </w:r>
          </w:p>
        </w:tc>
        <w:tc>
          <w:tcPr>
            <w:tcW w:type="dxa" w:w="4680"/>
          </w:tcPr>
          <w:p>
            <w:r>
              <w:t>gumawa ng isang programa or pagpulong sa barangay para mas lalong maging alerto ang mamamayan at turuan ang bawat isa kung paano ang gagawin pag beforeafter and during ng calamityexfirst aid</w:t>
            </w:r>
          </w:p>
        </w:tc>
      </w:tr>
      <w:tr>
        <w:tc>
          <w:tcPr>
            <w:tcW w:type="auto" w:w="4680"/>
          </w:tcPr>
          <w:p>
            <w:r>
              <w:t>761</w:t>
            </w:r>
          </w:p>
        </w:tc>
        <w:tc>
          <w:tcPr>
            <w:tcW w:type="dxa" w:w="4680"/>
          </w:tcPr>
          <w:p>
            <w:r>
              <w:t>magtulong maglinis ng kapaligiran at iwasan ang pag gamit ng pang pausok sakapaligiran ng hindi bumaha</w:t>
            </w:r>
          </w:p>
        </w:tc>
      </w:tr>
      <w:tr>
        <w:tc>
          <w:tcPr>
            <w:tcW w:type="auto" w:w="4680"/>
          </w:tcPr>
          <w:p>
            <w:r>
              <w:t>762</w:t>
            </w:r>
          </w:p>
        </w:tc>
        <w:tc>
          <w:tcPr>
            <w:tcW w:type="dxa" w:w="4680"/>
          </w:tcPr>
          <w:p>
            <w:r>
              <w:t>magkaroon ng tamang seminar pra sa dapat at di dpat gawin kung sakaling magkaroon ng kalamidad</w:t>
            </w:r>
          </w:p>
        </w:tc>
      </w:tr>
      <w:tr>
        <w:tc>
          <w:tcPr>
            <w:tcW w:type="auto" w:w="4680"/>
          </w:tcPr>
          <w:p>
            <w:r>
              <w:t>763</w:t>
            </w:r>
          </w:p>
        </w:tc>
        <w:tc>
          <w:tcPr>
            <w:tcW w:type="dxa" w:w="4680"/>
          </w:tcPr>
          <w:p>
            <w:r>
              <w:t>pakikinig sa news at paghahanda sa mgapanahon kalamidad</w:t>
            </w:r>
          </w:p>
        </w:tc>
      </w:tr>
      <w:tr>
        <w:tc>
          <w:tcPr>
            <w:tcW w:type="auto" w:w="4680"/>
          </w:tcPr>
          <w:p>
            <w:r>
              <w:t>764</w:t>
            </w:r>
          </w:p>
        </w:tc>
        <w:tc>
          <w:tcPr>
            <w:tcW w:type="dxa" w:w="4680"/>
          </w:tcPr>
          <w:p>
            <w:r>
              <w:t>sa pamamagitan p0 ng pagbibigay impormasyon  na may kalamidad na mararnasan o kya ay parating</w:t>
            </w:r>
          </w:p>
        </w:tc>
      </w:tr>
      <w:tr>
        <w:tc>
          <w:tcPr>
            <w:tcW w:type="auto" w:w="4680"/>
          </w:tcPr>
          <w:p>
            <w:r>
              <w:t>765</w:t>
            </w:r>
          </w:p>
        </w:tc>
        <w:tc>
          <w:tcPr>
            <w:tcW w:type="dxa" w:w="4680"/>
          </w:tcPr>
          <w:p>
            <w:r>
              <w:t>mging update sa bawat balita at iparating agad s kanilang mga kababayan</w:t>
            </w:r>
          </w:p>
        </w:tc>
      </w:tr>
      <w:tr>
        <w:tc>
          <w:tcPr>
            <w:tcW w:type="auto" w:w="4680"/>
          </w:tcPr>
          <w:p>
            <w:r>
              <w:t>766</w:t>
            </w:r>
          </w:p>
        </w:tc>
        <w:tc>
          <w:tcPr>
            <w:tcW w:type="dxa" w:w="4680"/>
          </w:tcPr>
          <w:p>
            <w:r>
              <w:t>mas magandang mag conduct tayo ng seminars about calamities and syempre dapat di maalis ang drill like for example about sa lindolkung ano ang mga dapat gawin at paraan para sa akin maganda at malaking tulong ang drills sa bawat brgypara maging handa at alam ng bawat tao ang tamang gagawin sa oras ng kalamidadsalamat</w:t>
            </w:r>
          </w:p>
        </w:tc>
      </w:tr>
      <w:tr>
        <w:tc>
          <w:tcPr>
            <w:tcW w:type="auto" w:w="4680"/>
          </w:tcPr>
          <w:p>
            <w:r>
              <w:t>767</w:t>
            </w:r>
          </w:p>
        </w:tc>
        <w:tc>
          <w:tcPr>
            <w:tcW w:type="dxa" w:w="4680"/>
          </w:tcPr>
          <w:p>
            <w:r>
              <w:t>we should also prepare sa mga bagay na dapat dala sa oras ng kalamidad</w:t>
            </w:r>
          </w:p>
        </w:tc>
      </w:tr>
      <w:tr>
        <w:tc>
          <w:tcPr>
            <w:tcW w:type="auto" w:w="4680"/>
          </w:tcPr>
          <w:p>
            <w:r>
              <w:t>768</w:t>
            </w:r>
          </w:p>
        </w:tc>
        <w:tc>
          <w:tcPr>
            <w:tcW w:type="dxa" w:w="4680"/>
          </w:tcPr>
          <w:p>
            <w:r>
              <w:t>magtulong tulong bawat barangay</w:t>
            </w:r>
          </w:p>
        </w:tc>
      </w:tr>
      <w:tr>
        <w:tc>
          <w:tcPr>
            <w:tcW w:type="auto" w:w="4680"/>
          </w:tcPr>
          <w:p>
            <w:r>
              <w:t>769</w:t>
            </w:r>
          </w:p>
        </w:tc>
        <w:tc>
          <w:tcPr>
            <w:tcW w:type="dxa" w:w="4680"/>
          </w:tcPr>
          <w:p>
            <w:r>
              <w:t>para sakin mas magandang maging handa kana agad hangat wala pa ang kalamidad para sa kaligtasan nadin ng naka rarami</w:t>
            </w:r>
          </w:p>
        </w:tc>
      </w:tr>
      <w:tr>
        <w:tc>
          <w:tcPr>
            <w:tcW w:type="auto" w:w="4680"/>
          </w:tcPr>
          <w:p>
            <w:r>
              <w:t>770</w:t>
            </w:r>
          </w:p>
        </w:tc>
        <w:tc>
          <w:tcPr>
            <w:tcW w:type="dxa" w:w="4680"/>
          </w:tcPr>
          <w:p>
            <w:r>
              <w:t>kailangan mgsma sma mg usap ang mga nmmuno s aming brgy upang mlman nla ang mga dpt gwen s mga klmidad kailangan nmin hrpin at maiparting dn s amin ang mga dpt nmin gwen upang mging handa</w:t>
            </w:r>
          </w:p>
        </w:tc>
      </w:tr>
      <w:tr>
        <w:tc>
          <w:tcPr>
            <w:tcW w:type="auto" w:w="4680"/>
          </w:tcPr>
          <w:p>
            <w:r>
              <w:t>771</w:t>
            </w:r>
          </w:p>
        </w:tc>
        <w:tc>
          <w:tcPr>
            <w:tcW w:type="dxa" w:w="4680"/>
          </w:tcPr>
          <w:p>
            <w:r>
              <w:t>sana magkaroon ng weekly or monthly na reminders para sa disaster prepareness at mga tips</w:t>
            </w:r>
          </w:p>
        </w:tc>
      </w:tr>
      <w:tr>
        <w:tc>
          <w:tcPr>
            <w:tcW w:type="auto" w:w="4680"/>
          </w:tcPr>
          <w:p>
            <w:r>
              <w:t>772</w:t>
            </w:r>
          </w:p>
        </w:tc>
        <w:tc>
          <w:tcPr>
            <w:tcW w:type="dxa" w:w="4680"/>
          </w:tcPr>
          <w:p>
            <w:r>
              <w:t>sa pamagitan ng maagang pag paalam na may kalamidad na darating</w:t>
            </w:r>
          </w:p>
        </w:tc>
      </w:tr>
      <w:tr>
        <w:tc>
          <w:tcPr>
            <w:tcW w:type="auto" w:w="4680"/>
          </w:tcPr>
          <w:p>
            <w:r>
              <w:t>773</w:t>
            </w:r>
          </w:p>
        </w:tc>
        <w:tc>
          <w:tcPr>
            <w:tcW w:type="dxa" w:w="4680"/>
          </w:tcPr>
          <w:p>
            <w:r>
              <w:t>financial</w:t>
            </w:r>
          </w:p>
        </w:tc>
      </w:tr>
      <w:tr>
        <w:tc>
          <w:tcPr>
            <w:tcW w:type="auto" w:w="4680"/>
          </w:tcPr>
          <w:p>
            <w:r>
              <w:t>774</w:t>
            </w:r>
          </w:p>
        </w:tc>
        <w:tc>
          <w:tcPr>
            <w:tcW w:type="dxa" w:w="4680"/>
          </w:tcPr>
          <w:p>
            <w:r>
              <w:t>kung may parating na bagyono anu pa mang sakuna ipagbigay alam agad sa buong barangay para makapag handa agad ang lahat</w:t>
            </w:r>
          </w:p>
        </w:tc>
      </w:tr>
      <w:tr>
        <w:tc>
          <w:tcPr>
            <w:tcW w:type="auto" w:w="4680"/>
          </w:tcPr>
          <w:p>
            <w:r>
              <w:t>775</w:t>
            </w:r>
          </w:p>
        </w:tc>
        <w:tc>
          <w:tcPr>
            <w:tcW w:type="dxa" w:w="4680"/>
          </w:tcPr>
          <w:p>
            <w:r>
              <w:t>bukod sa warnings  mahalaga din na may sapat na stocks ng mga reliefs para sa pagdating ng sakuna</w:t>
            </w:r>
          </w:p>
        </w:tc>
      </w:tr>
      <w:tr>
        <w:tc>
          <w:tcPr>
            <w:tcW w:type="auto" w:w="4680"/>
          </w:tcPr>
          <w:p>
            <w:r>
              <w:t>776</w:t>
            </w:r>
          </w:p>
        </w:tc>
        <w:tc>
          <w:tcPr>
            <w:tcW w:type="dxa" w:w="4680"/>
          </w:tcPr>
          <w:p>
            <w:r>
              <w:t>sa pag bibigay ng grocery at pangunahing panganga ilangan ng isang pamilya</w:t>
            </w:r>
          </w:p>
        </w:tc>
      </w:tr>
      <w:tr>
        <w:tc>
          <w:tcPr>
            <w:tcW w:type="auto" w:w="4680"/>
          </w:tcPr>
          <w:p>
            <w:r>
              <w:t>777</w:t>
            </w:r>
          </w:p>
        </w:tc>
        <w:tc>
          <w:tcPr>
            <w:tcW w:type="dxa" w:w="4680"/>
          </w:tcPr>
          <w:p>
            <w:r>
              <w:t>dapat ay dagdagan ang mga truck na susuong sa baha para di mastranded ang mga pasahero</w:t>
            </w:r>
          </w:p>
        </w:tc>
      </w:tr>
      <w:tr>
        <w:tc>
          <w:tcPr>
            <w:tcW w:type="auto" w:w="4680"/>
          </w:tcPr>
          <w:p>
            <w:r>
              <w:t>778</w:t>
            </w:r>
          </w:p>
        </w:tc>
        <w:tc>
          <w:tcPr>
            <w:tcW w:type="dxa" w:w="4680"/>
          </w:tcPr>
          <w:p>
            <w:r>
              <w:t>seminars</w:t>
            </w:r>
          </w:p>
        </w:tc>
      </w:tr>
      <w:tr>
        <w:tc>
          <w:tcPr>
            <w:tcW w:type="auto" w:w="4680"/>
          </w:tcPr>
          <w:p>
            <w:r>
              <w:t>779</w:t>
            </w:r>
          </w:p>
        </w:tc>
        <w:tc>
          <w:tcPr>
            <w:tcW w:type="dxa" w:w="4680"/>
          </w:tcPr>
          <w:p>
            <w:r>
              <w:t>magkaroon ang bawat barangay na regular na paglilinis ng drainage o ng mga kanal upang sa gayon ay maiwasan ang mga pagbabara sa pagdaloy ng tubig baha at maiwasan din ang paglaganap ng mga lamok at iba pang sakit ayusin ng lgu ang bawat pumping station dahil pinondohan ito at pinaghirapan ng taong bayan sa pamamagitan ng pagbabayad ng buwis</w:t>
            </w:r>
          </w:p>
        </w:tc>
      </w:tr>
      <w:tr>
        <w:tc>
          <w:tcPr>
            <w:tcW w:type="auto" w:w="4680"/>
          </w:tcPr>
          <w:p>
            <w:r>
              <w:t>780</w:t>
            </w:r>
          </w:p>
        </w:tc>
        <w:tc>
          <w:tcPr>
            <w:tcW w:type="dxa" w:w="4680"/>
          </w:tcPr>
          <w:p>
            <w:r>
              <w:t>kailangan dagdagan pa ang mga bangka para sa pag rescue ng mga tao</w:t>
            </w:r>
          </w:p>
        </w:tc>
      </w:tr>
      <w:tr>
        <w:tc>
          <w:tcPr>
            <w:tcW w:type="auto" w:w="4680"/>
          </w:tcPr>
          <w:p>
            <w:r>
              <w:t>781</w:t>
            </w:r>
          </w:p>
        </w:tc>
        <w:tc>
          <w:tcPr>
            <w:tcW w:type="dxa" w:w="4680"/>
          </w:tcPr>
          <w:p>
            <w:r>
              <w:t>more boats and more supplies of foods</w:t>
            </w:r>
          </w:p>
        </w:tc>
      </w:tr>
      <w:tr>
        <w:tc>
          <w:tcPr>
            <w:tcW w:type="auto" w:w="4680"/>
          </w:tcPr>
          <w:p>
            <w:r>
              <w:t>782</w:t>
            </w:r>
          </w:p>
        </w:tc>
        <w:tc>
          <w:tcPr>
            <w:tcW w:type="dxa" w:w="4680"/>
          </w:tcPr>
          <w:p>
            <w:r>
              <w:t>inform the community if theres an incoming flood</w:t>
            </w:r>
          </w:p>
        </w:tc>
      </w:tr>
      <w:tr>
        <w:tc>
          <w:tcPr>
            <w:tcW w:type="auto" w:w="4680"/>
          </w:tcPr>
          <w:p>
            <w:r>
              <w:t>783</w:t>
            </w:r>
          </w:p>
        </w:tc>
        <w:tc>
          <w:tcPr>
            <w:tcW w:type="dxa" w:w="4680"/>
          </w:tcPr>
          <w:p>
            <w:r>
              <w:t>pagiging alerto sa bawat kalamidad</w:t>
            </w:r>
          </w:p>
        </w:tc>
      </w:tr>
      <w:tr>
        <w:tc>
          <w:tcPr>
            <w:tcW w:type="auto" w:w="4680"/>
          </w:tcPr>
          <w:p>
            <w:r>
              <w:t>784</w:t>
            </w:r>
          </w:p>
        </w:tc>
        <w:tc>
          <w:tcPr>
            <w:tcW w:type="dxa" w:w="4680"/>
          </w:tcPr>
          <w:p>
            <w:r>
              <w:t>mag vulunteer</w:t>
            </w:r>
          </w:p>
        </w:tc>
      </w:tr>
      <w:tr>
        <w:tc>
          <w:tcPr>
            <w:tcW w:type="auto" w:w="4680"/>
          </w:tcPr>
          <w:p>
            <w:r>
              <w:t>785</w:t>
            </w:r>
          </w:p>
        </w:tc>
        <w:tc>
          <w:tcPr>
            <w:tcW w:type="dxa" w:w="4680"/>
          </w:tcPr>
          <w:p>
            <w:r>
              <w:t>maging handa sa lahat ng kalamid na darating</w:t>
            </w:r>
          </w:p>
        </w:tc>
      </w:tr>
      <w:tr>
        <w:tc>
          <w:tcPr>
            <w:tcW w:type="auto" w:w="4680"/>
          </w:tcPr>
          <w:p>
            <w:r>
              <w:t>786</w:t>
            </w:r>
          </w:p>
        </w:tc>
        <w:tc>
          <w:tcPr>
            <w:tcW w:type="dxa" w:w="4680"/>
          </w:tcPr>
          <w:p>
            <w:r>
              <w:t>maging alerto at mapagmasid sa kalikasan para makaiwas sa mga sakuna</w:t>
            </w:r>
          </w:p>
        </w:tc>
      </w:tr>
      <w:tr>
        <w:tc>
          <w:tcPr>
            <w:tcW w:type="auto" w:w="4680"/>
          </w:tcPr>
          <w:p>
            <w:r>
              <w:t>787</w:t>
            </w:r>
          </w:p>
        </w:tc>
        <w:tc>
          <w:tcPr>
            <w:tcW w:type="dxa" w:w="4680"/>
          </w:tcPr>
          <w:p>
            <w:r>
              <w:t>magkaroon ng mga seminars bago ang panahon ng bagyo</w:t>
            </w:r>
          </w:p>
        </w:tc>
      </w:tr>
      <w:tr>
        <w:tc>
          <w:tcPr>
            <w:tcW w:type="auto" w:w="4680"/>
          </w:tcPr>
          <w:p>
            <w:r>
              <w:t>788</w:t>
            </w:r>
          </w:p>
        </w:tc>
        <w:tc>
          <w:tcPr>
            <w:tcW w:type="dxa" w:w="4680"/>
          </w:tcPr>
          <w:p>
            <w:r>
              <w:t>mag bigay ng mga warning kung sakiling tatamaan ng bagyo ang lugar na nasasakupan mag announce kung saan pupunta kung sakaling mag ka baha</w:t>
            </w:r>
          </w:p>
        </w:tc>
      </w:tr>
      <w:tr>
        <w:tc>
          <w:tcPr>
            <w:tcW w:type="auto" w:w="4680"/>
          </w:tcPr>
          <w:p>
            <w:r>
              <w:t>789</w:t>
            </w:r>
          </w:p>
        </w:tc>
        <w:tc>
          <w:tcPr>
            <w:tcW w:type="dxa" w:w="4680"/>
          </w:tcPr>
          <w:p>
            <w:r>
              <w:t>magbigay ng babala kung papalapit na ang bagyo at sabihin kung gaano ito kalakas para makalikas agad ng baranggay patungo sa mataas na lugar</w:t>
            </w:r>
          </w:p>
        </w:tc>
      </w:tr>
      <w:tr>
        <w:tc>
          <w:tcPr>
            <w:tcW w:type="auto" w:w="4680"/>
          </w:tcPr>
          <w:p>
            <w:r>
              <w:t>790</w:t>
            </w:r>
          </w:p>
        </w:tc>
        <w:tc>
          <w:tcPr>
            <w:tcW w:type="dxa" w:w="4680"/>
          </w:tcPr>
          <w:p>
            <w:r>
              <w:t>at panatilihing malinis ang daanan at mag linis ng mga kanal upang hindi bumara ang mga basura at mag dulot ng matinding baha</w:t>
            </w:r>
          </w:p>
        </w:tc>
      </w:tr>
      <w:tr>
        <w:tc>
          <w:tcPr>
            <w:tcW w:type="auto" w:w="4680"/>
          </w:tcPr>
          <w:p>
            <w:r>
              <w:t>791</w:t>
            </w:r>
          </w:p>
        </w:tc>
        <w:tc>
          <w:tcPr>
            <w:tcW w:type="dxa" w:w="4680"/>
          </w:tcPr>
          <w:p>
            <w:r>
              <w:t>una sa lahat kurapsyon dapat ibigay sa mga tao ung nararapat na pondo pra sa maayos at maginhawang kominidad wag na sanang ibulsa pa dhil khit maliit na pamilya apektado sa mga pinag gagawa nila mga tang ina ng mga yan hayop cla wala sing kwenta binuboto tas nag corrupt mga hayop</w:t>
            </w:r>
          </w:p>
        </w:tc>
      </w:tr>
      <w:tr>
        <w:tc>
          <w:tcPr>
            <w:tcW w:type="auto" w:w="4680"/>
          </w:tcPr>
          <w:p>
            <w:r>
              <w:t>792</w:t>
            </w:r>
          </w:p>
        </w:tc>
        <w:tc>
          <w:tcPr>
            <w:tcW w:type="dxa" w:w="4680"/>
          </w:tcPr>
          <w:p>
            <w:r>
              <w:t>i am ready</w:t>
            </w:r>
          </w:p>
        </w:tc>
      </w:tr>
      <w:tr>
        <w:tc>
          <w:tcPr>
            <w:tcW w:type="auto" w:w="4680"/>
          </w:tcPr>
          <w:p>
            <w:r>
              <w:t>793</w:t>
            </w:r>
          </w:p>
        </w:tc>
        <w:tc>
          <w:tcPr>
            <w:tcW w:type="dxa" w:w="4680"/>
          </w:tcPr>
          <w:p>
            <w:r>
              <w:t>dapat alamin ng barangay ang sitwasyon ng kanilang nasasakupan maging sa problemang pang komunidad o pang kalamidad pa man</w:t>
            </w:r>
          </w:p>
        </w:tc>
      </w:tr>
      <w:tr>
        <w:tc>
          <w:tcPr>
            <w:tcW w:type="auto" w:w="4680"/>
          </w:tcPr>
          <w:p>
            <w:r>
              <w:t>794</w:t>
            </w:r>
          </w:p>
        </w:tc>
        <w:tc>
          <w:tcPr>
            <w:tcW w:type="dxa" w:w="4680"/>
          </w:tcPr>
          <w:p>
            <w:r>
              <w:t>to have a meeting every month or once a week to be prepare of in case of disaster</w:t>
            </w:r>
          </w:p>
        </w:tc>
      </w:tr>
      <w:tr>
        <w:tc>
          <w:tcPr>
            <w:tcW w:type="auto" w:w="4680"/>
          </w:tcPr>
          <w:p>
            <w:r>
              <w:t>795</w:t>
            </w:r>
          </w:p>
        </w:tc>
        <w:tc>
          <w:tcPr>
            <w:tcW w:type="dxa" w:w="4680"/>
          </w:tcPr>
          <w:p>
            <w:r>
              <w:t>and i wish that our government will provide enough of supply goods for those  of survive of the calamity and should be response early when the disaster strikes to help them fast in case of danger</w:t>
            </w:r>
          </w:p>
        </w:tc>
      </w:tr>
      <w:tr>
        <w:tc>
          <w:tcPr>
            <w:tcW w:type="auto" w:w="4680"/>
          </w:tcPr>
          <w:p>
            <w:r>
              <w:t>796</w:t>
            </w:r>
          </w:p>
        </w:tc>
        <w:tc>
          <w:tcPr>
            <w:tcW w:type="dxa" w:w="4680"/>
          </w:tcPr>
          <w:p>
            <w:r>
              <w:t>put more dumpster bins in every street so that we can avoid littering that could lead to intense flooding</w:t>
            </w:r>
          </w:p>
        </w:tc>
      </w:tr>
      <w:tr>
        <w:tc>
          <w:tcPr>
            <w:tcW w:type="auto" w:w="4680"/>
          </w:tcPr>
          <w:p>
            <w:r>
              <w:t>797</w:t>
            </w:r>
          </w:p>
        </w:tc>
        <w:tc>
          <w:tcPr>
            <w:tcW w:type="dxa" w:w="4680"/>
          </w:tcPr>
          <w:p>
            <w:r>
              <w:t>bagamat bago pa lamang kaming lipat sa aming bahay nakikita at napapansin ko ang disiplina na ipinatutupad ng mga tagapamuno sa aming barangay sila ay naglalagay ng mga karatula o di kaya nagkakabit ng mga tarpaulin sa mga pader at poste na nagpapaalala kung anu ano ang mga dapat gawin sa oras ng sakuna lagi ding handa ang mga paaralan at mga evacuation center sa oras na ito ay kakailanganin madalas din ay mga umiikot o nagroronda upang ang mga residente ay mapaalalahanan</w:t>
            </w:r>
          </w:p>
        </w:tc>
      </w:tr>
      <w:tr>
        <w:tc>
          <w:tcPr>
            <w:tcW w:type="auto" w:w="4680"/>
          </w:tcPr>
          <w:p>
            <w:r>
              <w:t>798</w:t>
            </w:r>
          </w:p>
        </w:tc>
        <w:tc>
          <w:tcPr>
            <w:tcW w:type="dxa" w:w="4680"/>
          </w:tcPr>
          <w:p>
            <w:r>
              <w:t>giving leaflets or orientations at least once a month or during months where disasters commonly happen</w:t>
            </w:r>
          </w:p>
        </w:tc>
      </w:tr>
      <w:tr>
        <w:tc>
          <w:tcPr>
            <w:tcW w:type="auto" w:w="4680"/>
          </w:tcPr>
          <w:p>
            <w:r>
              <w:t>799</w:t>
            </w:r>
          </w:p>
        </w:tc>
        <w:tc>
          <w:tcPr>
            <w:tcW w:type="dxa" w:w="4680"/>
          </w:tcPr>
          <w:p>
            <w:r>
              <w:t>magsawa ng mga seminars tungkol sa mga sakuna na pedeng mangyare at pano sila magiging handa</w:t>
            </w:r>
          </w:p>
        </w:tc>
      </w:tr>
      <w:tr>
        <w:tc>
          <w:tcPr>
            <w:tcW w:type="auto" w:w="4680"/>
          </w:tcPr>
          <w:p>
            <w:r>
              <w:t>800</w:t>
            </w:r>
          </w:p>
        </w:tc>
        <w:tc>
          <w:tcPr>
            <w:tcW w:type="dxa" w:w="4680"/>
          </w:tcPr>
          <w:p>
            <w:r>
              <w:t>mas maganda kung magkakaroon ng seminar upang magkaroon ng sapat na kaalam ang mga tao ukol sa mga trahedyang nangyayari s apanahin ngayon mas maganada din na mag tayo ng programa ang mga schools regarding sa mga bagyo kalamidad at iba pa upang bata palang ay magkaroon na ng kaalaman at disiplina upang maiwasan ang trahedya</w:t>
            </w:r>
          </w:p>
        </w:tc>
      </w:tr>
      <w:tr>
        <w:tc>
          <w:tcPr>
            <w:tcW w:type="auto" w:w="4680"/>
          </w:tcPr>
          <w:p>
            <w:r>
              <w:t>801</w:t>
            </w:r>
          </w:p>
        </w:tc>
        <w:tc>
          <w:tcPr>
            <w:tcW w:type="dxa" w:w="4680"/>
          </w:tcPr>
          <w:p>
            <w:r>
              <w:t>by being trained for a disaster when we are taught what to do we learn when the typhoon would hit where we need to go and what we need to prepare in such cases it all starts in us then sharing to others</w:t>
            </w:r>
          </w:p>
        </w:tc>
      </w:tr>
      <w:tr>
        <w:tc>
          <w:tcPr>
            <w:tcW w:type="auto" w:w="4680"/>
          </w:tcPr>
          <w:p>
            <w:r>
              <w:t>802</w:t>
            </w:r>
          </w:p>
        </w:tc>
        <w:tc>
          <w:tcPr>
            <w:tcW w:type="dxa" w:w="4680"/>
          </w:tcPr>
          <w:p>
            <w:r>
              <w:t>mag dagdag ng tao para sa proteksyon ng mga studtante</w:t>
            </w:r>
          </w:p>
        </w:tc>
      </w:tr>
      <w:tr>
        <w:tc>
          <w:tcPr>
            <w:tcW w:type="auto" w:w="4680"/>
          </w:tcPr>
          <w:p>
            <w:r>
              <w:t>803</w:t>
            </w:r>
          </w:p>
        </w:tc>
        <w:tc>
          <w:tcPr>
            <w:tcW w:type="dxa" w:w="4680"/>
          </w:tcPr>
          <w:p>
            <w:r>
              <w:t>kailangan ng maayos na disiplina</w:t>
            </w:r>
          </w:p>
        </w:tc>
      </w:tr>
      <w:tr>
        <w:tc>
          <w:tcPr>
            <w:tcW w:type="auto" w:w="4680"/>
          </w:tcPr>
          <w:p>
            <w:r>
              <w:t>804</w:t>
            </w:r>
          </w:p>
        </w:tc>
        <w:tc>
          <w:tcPr>
            <w:tcW w:type="dxa" w:w="4680"/>
          </w:tcPr>
          <w:p>
            <w:r>
              <w:t>attend seminars and participate in all the disaster awareness activities in our barangay</w:t>
            </w:r>
          </w:p>
        </w:tc>
      </w:tr>
      <w:tr>
        <w:tc>
          <w:tcPr>
            <w:tcW w:type="auto" w:w="4680"/>
          </w:tcPr>
          <w:p>
            <w:r>
              <w:t>805</w:t>
            </w:r>
          </w:p>
        </w:tc>
        <w:tc>
          <w:tcPr>
            <w:tcW w:type="dxa" w:w="4680"/>
          </w:tcPr>
          <w:p>
            <w:r>
              <w:t>cooperation</w:t>
            </w:r>
          </w:p>
        </w:tc>
      </w:tr>
      <w:tr>
        <w:tc>
          <w:tcPr>
            <w:tcW w:type="auto" w:w="4680"/>
          </w:tcPr>
          <w:p>
            <w:r>
              <w:t>806</w:t>
            </w:r>
          </w:p>
        </w:tc>
        <w:tc>
          <w:tcPr>
            <w:tcW w:type="dxa" w:w="4680"/>
          </w:tcPr>
          <w:p>
            <w:r>
              <w:t>mas maging handa sa kagamatin sa oras ng anumang sakuna upang mapaghandaan ang mga nangangailangan ng tulong</w:t>
            </w:r>
          </w:p>
        </w:tc>
      </w:tr>
      <w:tr>
        <w:tc>
          <w:tcPr>
            <w:tcW w:type="auto" w:w="4680"/>
          </w:tcPr>
          <w:p>
            <w:r>
              <w:t>807</w:t>
            </w:r>
          </w:p>
        </w:tc>
        <w:tc>
          <w:tcPr>
            <w:tcW w:type="dxa" w:w="4680"/>
          </w:tcPr>
          <w:p>
            <w:r>
              <w:t>do regular garbagewaste collections minsan sobrang delay yun din naman yung laging cause ng baha</w:t>
            </w:r>
          </w:p>
        </w:tc>
      </w:tr>
      <w:tr>
        <w:tc>
          <w:tcPr>
            <w:tcW w:type="auto" w:w="4680"/>
          </w:tcPr>
          <w:p>
            <w:r>
              <w:t>808</w:t>
            </w:r>
          </w:p>
        </w:tc>
        <w:tc>
          <w:tcPr>
            <w:tcW w:type="dxa" w:w="4680"/>
          </w:tcPr>
          <w:p>
            <w:r>
              <w:t>clean the surroundings and discipline of people</w:t>
            </w:r>
          </w:p>
        </w:tc>
      </w:tr>
      <w:tr>
        <w:tc>
          <w:tcPr>
            <w:tcW w:type="auto" w:w="4680"/>
          </w:tcPr>
          <w:p>
            <w:r>
              <w:t>809</w:t>
            </w:r>
          </w:p>
        </w:tc>
        <w:tc>
          <w:tcPr>
            <w:tcW w:type="dxa" w:w="4680"/>
          </w:tcPr>
          <w:p>
            <w:r>
              <w:t>gumawa ng programa kada barangay tulad ng paglilinis ng kanal at ilog</w:t>
            </w:r>
          </w:p>
        </w:tc>
      </w:tr>
      <w:tr>
        <w:tc>
          <w:tcPr>
            <w:tcW w:type="auto" w:w="4680"/>
          </w:tcPr>
          <w:p>
            <w:r>
              <w:t>810</w:t>
            </w:r>
          </w:p>
        </w:tc>
        <w:tc>
          <w:tcPr>
            <w:tcW w:type="dxa" w:w="4680"/>
          </w:tcPr>
          <w:p>
            <w:r>
              <w:t>mag-deploy ng siren gamit ang bumbero</w:t>
            </w:r>
          </w:p>
        </w:tc>
      </w:tr>
      <w:tr>
        <w:tc>
          <w:tcPr>
            <w:tcW w:type="auto" w:w="4680"/>
          </w:tcPr>
          <w:p>
            <w:r>
              <w:t>811</w:t>
            </w:r>
          </w:p>
        </w:tc>
        <w:tc>
          <w:tcPr>
            <w:tcW w:type="dxa" w:w="4680"/>
          </w:tcPr>
          <w:p>
            <w:r>
              <w:t>naisip ko na mas magiging handa kami kung yung mismong barangay namin nag peperform ng mga seminars and announcement kung saan kami pwedeng pumunta or lumikas sana nagbibigay din sila ng briefing kung paano makaligtas pag sobrang taas ng baha or such dapat mas ma encourage ng mga barangay official kaming mga residente na mas magparticate sa mga ganung klase ng seminars</w:t>
            </w:r>
          </w:p>
        </w:tc>
      </w:tr>
      <w:tr>
        <w:tc>
          <w:tcPr>
            <w:tcW w:type="auto" w:w="4680"/>
          </w:tcPr>
          <w:p>
            <w:r>
              <w:t>812</w:t>
            </w:r>
          </w:p>
        </w:tc>
        <w:tc>
          <w:tcPr>
            <w:tcW w:type="dxa" w:w="4680"/>
          </w:tcPr>
          <w:p>
            <w:r>
              <w:t>sa pagtataas ng kalsadahindi lamang ang kalsada ang kaylangan taas kundi dapat linisin ang kanal at palakihan ito upang maiwasan ang pagbabahahindi dn nmn nakakatulong ang pagtaas ng kalsada kung hindi maaayos ang kanal at hindi palalakihin upang khit anong lakas ng ulan kung malaki ang kanal at wala itong mga basura hindi basta basta ito magbabahaun lamang po at salamat</w:t>
            </w:r>
          </w:p>
        </w:tc>
      </w:tr>
      <w:tr>
        <w:tc>
          <w:tcPr>
            <w:tcW w:type="auto" w:w="4680"/>
          </w:tcPr>
          <w:p>
            <w:r>
              <w:t>813</w:t>
            </w:r>
          </w:p>
        </w:tc>
        <w:tc>
          <w:tcPr>
            <w:tcW w:type="dxa" w:w="4680"/>
          </w:tcPr>
          <w:p>
            <w:r>
              <w:t>once na malaman natn na may darating na sakuna ang dapat gawin ng barangay ay may conduct ng seminar tungkol sa mga ano dapat gagawin before during and after of the calamity</w:t>
            </w:r>
          </w:p>
        </w:tc>
      </w:tr>
      <w:tr>
        <w:tc>
          <w:tcPr>
            <w:tcW w:type="auto" w:w="4680"/>
          </w:tcPr>
          <w:p>
            <w:r>
              <w:t>814</w:t>
            </w:r>
          </w:p>
        </w:tc>
        <w:tc>
          <w:tcPr>
            <w:tcW w:type="dxa" w:w="4680"/>
          </w:tcPr>
          <w:p>
            <w:r>
              <w:t>kailangan ng mas better way para ma-spread ng barangay ang balita na may paparating na disaster o kung ano man</w:t>
            </w:r>
          </w:p>
        </w:tc>
      </w:tr>
      <w:tr>
        <w:tc>
          <w:tcPr>
            <w:tcW w:type="auto" w:w="4680"/>
          </w:tcPr>
          <w:p>
            <w:r>
              <w:t>815</w:t>
            </w:r>
          </w:p>
        </w:tc>
        <w:tc>
          <w:tcPr>
            <w:tcW w:type="dxa" w:w="4680"/>
          </w:tcPr>
          <w:p>
            <w:r>
              <w:t>maging handa ang mga opisyal ng baraggay para sa kababayan</w:t>
            </w:r>
          </w:p>
        </w:tc>
      </w:tr>
      <w:tr>
        <w:tc>
          <w:tcPr>
            <w:tcW w:type="auto" w:w="4680"/>
          </w:tcPr>
          <w:p>
            <w:r>
              <w:t>816</w:t>
            </w:r>
          </w:p>
        </w:tc>
        <w:tc>
          <w:tcPr>
            <w:tcW w:type="dxa" w:w="4680"/>
          </w:tcPr>
          <w:p>
            <w:r>
              <w:t>there should be a unit per street in the barangay because that would lessen the scale of people a unit leader has to focus on</w:t>
            </w:r>
          </w:p>
        </w:tc>
      </w:tr>
      <w:tr>
        <w:tc>
          <w:tcPr>
            <w:tcW w:type="auto" w:w="4680"/>
          </w:tcPr>
          <w:p>
            <w:r>
              <w:t>817</w:t>
            </w:r>
          </w:p>
        </w:tc>
        <w:tc>
          <w:tcPr>
            <w:tcW w:type="dxa" w:w="4680"/>
          </w:tcPr>
          <w:p>
            <w:r>
              <w:t>una mag obserba sa mga kalsada o mga street na hindi pa naipapataasan dahil sa aming karanasan sa baranggay tanging kalsada o street na lang namen yung hindi pa naipapataasan kaya ang nagiging epekto nito ay lahat ng baha oh tubig ay napupunta sa aming lugar na nagiging dahilan ng pag baha kahit na sa konting ulan lamang</w:t>
            </w:r>
          </w:p>
        </w:tc>
      </w:tr>
      <w:tr>
        <w:tc>
          <w:tcPr>
            <w:tcW w:type="auto" w:w="4680"/>
          </w:tcPr>
          <w:p>
            <w:r>
              <w:t>818</w:t>
            </w:r>
          </w:p>
        </w:tc>
        <w:tc>
          <w:tcPr>
            <w:tcW w:type="dxa" w:w="4680"/>
          </w:tcPr>
          <w:p>
            <w:r>
              <w:t>dahil madalas mangyare ang di inaasahang bagyo o anumang kalamidad ang dumating maaring maging mas handa o mas maging obserbatibo sa bawat eskinita at bawat bahay ng mga mamayan sa syudad kailangan din maging handa para sa mga possibleng mangyare</w:t>
            </w:r>
          </w:p>
        </w:tc>
      </w:tr>
      <w:tr>
        <w:tc>
          <w:tcPr>
            <w:tcW w:type="auto" w:w="4680"/>
          </w:tcPr>
          <w:p>
            <w:r>
              <w:t>819</w:t>
            </w:r>
          </w:p>
        </w:tc>
        <w:tc>
          <w:tcPr>
            <w:tcW w:type="dxa" w:w="4680"/>
          </w:tcPr>
          <w:p>
            <w:r>
              <w:t>linisin ang mga kalat tanggalin ang mga nakabara sa kanal</w:t>
            </w:r>
          </w:p>
        </w:tc>
      </w:tr>
      <w:tr>
        <w:tc>
          <w:tcPr>
            <w:tcW w:type="auto" w:w="4680"/>
          </w:tcPr>
          <w:p>
            <w:r>
              <w:t>820</w:t>
            </w:r>
          </w:p>
        </w:tc>
        <w:tc>
          <w:tcPr>
            <w:tcW w:type="dxa" w:w="4680"/>
          </w:tcPr>
          <w:p>
            <w:r>
              <w:t>para maiwasan ang kalamidad linisin ang kapaligiran linisin ang mga baradong kanal maging alerto 247 lalo na kapag may mga paparating na sakuna</w:t>
            </w:r>
          </w:p>
        </w:tc>
      </w:tr>
      <w:tr>
        <w:tc>
          <w:tcPr>
            <w:tcW w:type="auto" w:w="4680"/>
          </w:tcPr>
          <w:p>
            <w:r>
              <w:t>821</w:t>
            </w:r>
          </w:p>
        </w:tc>
        <w:tc>
          <w:tcPr>
            <w:tcW w:type="dxa" w:w="4680"/>
          </w:tcPr>
          <w:p>
            <w:r>
              <w:t>dapat laging mag update ang barangay sa nasasakupan nito sa bawat kalamidad na paparating</w:t>
            </w:r>
          </w:p>
        </w:tc>
      </w:tr>
      <w:tr>
        <w:tc>
          <w:tcPr>
            <w:tcW w:type="auto" w:w="4680"/>
          </w:tcPr>
          <w:p>
            <w:r>
              <w:t>822</w:t>
            </w:r>
          </w:p>
        </w:tc>
        <w:tc>
          <w:tcPr>
            <w:tcW w:type="dxa" w:w="4680"/>
          </w:tcPr>
          <w:p>
            <w:r>
              <w:t>linisin ang mga imburnal at kanal para hindi kaagad bura ang mga daluyan nito at itapon ang mga basura sa tamang tapunan</w:t>
            </w:r>
          </w:p>
        </w:tc>
      </w:tr>
      <w:tr>
        <w:tc>
          <w:tcPr>
            <w:tcW w:type="auto" w:w="4680"/>
          </w:tcPr>
          <w:p>
            <w:r>
              <w:t>823</w:t>
            </w:r>
          </w:p>
        </w:tc>
        <w:tc>
          <w:tcPr>
            <w:tcW w:type="dxa" w:w="4680"/>
          </w:tcPr>
          <w:p>
            <w:r>
              <w:t>taasan ang mga kalsada then linisin ang mga kanal para hindi maging sanhi ng pagbaha</w:t>
            </w:r>
          </w:p>
        </w:tc>
      </w:tr>
      <w:tr>
        <w:tc>
          <w:tcPr>
            <w:tcW w:type="auto" w:w="4680"/>
          </w:tcPr>
          <w:p>
            <w:r>
              <w:t>824</w:t>
            </w:r>
          </w:p>
        </w:tc>
        <w:tc>
          <w:tcPr>
            <w:tcW w:type="dxa" w:w="4680"/>
          </w:tcPr>
          <w:p>
            <w:r>
              <w:t>ang bawat tao sa kbaranggay ay nangangailangang maging alerto at magkaroon ng interaksypon sa bawat isa upang maging mas epektibo ang ganap na kasanyan sa pagdating ng kalamidad</w:t>
            </w:r>
          </w:p>
        </w:tc>
      </w:tr>
      <w:tr>
        <w:tc>
          <w:tcPr>
            <w:tcW w:type="auto" w:w="4680"/>
          </w:tcPr>
          <w:p>
            <w:r>
              <w:t>825</w:t>
            </w:r>
          </w:p>
        </w:tc>
        <w:tc>
          <w:tcPr>
            <w:tcW w:type="dxa" w:w="4680"/>
          </w:tcPr>
          <w:p>
            <w:r>
              <w:t>maayos na tapunan ng basura o araw araw na paglilinis ng  bawat baranggay</w:t>
            </w:r>
          </w:p>
        </w:tc>
      </w:tr>
      <w:tr>
        <w:tc>
          <w:tcPr>
            <w:tcW w:type="auto" w:w="4680"/>
          </w:tcPr>
          <w:p>
            <w:r>
              <w:t>826</w:t>
            </w:r>
          </w:p>
        </w:tc>
        <w:tc>
          <w:tcPr>
            <w:tcW w:type="dxa" w:w="4680"/>
          </w:tcPr>
          <w:p>
            <w:r>
              <w:t>gamitin ng tama ang pondo ng barangay hindi sa mga walang kwentang bagay gaya ng mga patimpalak</w:t>
            </w:r>
          </w:p>
        </w:tc>
      </w:tr>
      <w:tr>
        <w:tc>
          <w:tcPr>
            <w:tcW w:type="auto" w:w="4680"/>
          </w:tcPr>
          <w:p>
            <w:r>
              <w:t>827</w:t>
            </w:r>
          </w:p>
        </w:tc>
        <w:tc>
          <w:tcPr>
            <w:tcW w:type="dxa" w:w="4680"/>
          </w:tcPr>
          <w:p>
            <w:r>
              <w:t>coordination and participation in all disaster  seminars and drill</w:t>
            </w:r>
          </w:p>
        </w:tc>
      </w:tr>
      <w:tr>
        <w:tc>
          <w:tcPr>
            <w:tcW w:type="auto" w:w="4680"/>
          </w:tcPr>
          <w:p>
            <w:r>
              <w:t>828</w:t>
            </w:r>
          </w:p>
        </w:tc>
        <w:tc>
          <w:tcPr>
            <w:tcW w:type="dxa" w:w="4680"/>
          </w:tcPr>
          <w:p>
            <w:r>
              <w:t>giving early relief goods</w:t>
            </w:r>
          </w:p>
        </w:tc>
      </w:tr>
      <w:tr>
        <w:tc>
          <w:tcPr>
            <w:tcW w:type="auto" w:w="4680"/>
          </w:tcPr>
          <w:p>
            <w:r>
              <w:t>829</w:t>
            </w:r>
          </w:p>
        </w:tc>
        <w:tc>
          <w:tcPr>
            <w:tcW w:type="dxa" w:w="4680"/>
          </w:tcPr>
          <w:p>
            <w:r>
              <w:t>maglinis palagi ng paligid</w:t>
            </w:r>
          </w:p>
        </w:tc>
      </w:tr>
      <w:tr>
        <w:tc>
          <w:tcPr>
            <w:tcW w:type="auto" w:w="4680"/>
          </w:tcPr>
          <w:p>
            <w:r>
              <w:t>830</w:t>
            </w:r>
          </w:p>
        </w:tc>
        <w:tc>
          <w:tcPr>
            <w:tcW w:type="dxa" w:w="4680"/>
          </w:tcPr>
          <w:p>
            <w:r>
              <w:t>maging alerto sa anumang sakuna</w:t>
            </w:r>
          </w:p>
        </w:tc>
      </w:tr>
      <w:tr>
        <w:tc>
          <w:tcPr>
            <w:tcW w:type="auto" w:w="4680"/>
          </w:tcPr>
          <w:p>
            <w:r>
              <w:t>831</w:t>
            </w:r>
          </w:p>
        </w:tc>
        <w:tc>
          <w:tcPr>
            <w:tcW w:type="dxa" w:w="4680"/>
          </w:tcPr>
          <w:p>
            <w:r>
              <w:t>there should be comtinous orientation in the community not just after a disaster hardly hit an area</w:t>
            </w:r>
          </w:p>
        </w:tc>
      </w:tr>
      <w:tr>
        <w:tc>
          <w:tcPr>
            <w:tcW w:type="auto" w:w="4680"/>
          </w:tcPr>
          <w:p>
            <w:r>
              <w:t>832</w:t>
            </w:r>
          </w:p>
        </w:tc>
        <w:tc>
          <w:tcPr>
            <w:tcW w:type="dxa" w:w="4680"/>
          </w:tcPr>
          <w:p>
            <w:r>
              <w:t>mas makakatulong po na mas maging hnda ang bawat isa kng ang bawat indibidwal ay nagkakaisa hindi lng po tuwing may kalamidad o may paparating na kalamidad</w:t>
            </w:r>
          </w:p>
        </w:tc>
      </w:tr>
      <w:tr>
        <w:tc>
          <w:tcPr>
            <w:tcW w:type="auto" w:w="4680"/>
          </w:tcPr>
          <w:p>
            <w:r>
              <w:t>833</w:t>
            </w:r>
          </w:p>
        </w:tc>
        <w:tc>
          <w:tcPr>
            <w:tcW w:type="dxa" w:w="4680"/>
          </w:tcPr>
          <w:p>
            <w:r>
              <w:t>mas epetibo kng ang bawat isa ay may komunikasyon para mas magiging aware ang bawat isa may paparating man o wala</w:t>
            </w:r>
          </w:p>
        </w:tc>
      </w:tr>
      <w:tr>
        <w:tc>
          <w:tcPr>
            <w:tcW w:type="auto" w:w="4680"/>
          </w:tcPr>
          <w:p>
            <w:r>
              <w:t>834</w:t>
            </w:r>
          </w:p>
        </w:tc>
        <w:tc>
          <w:tcPr>
            <w:tcW w:type="dxa" w:w="4680"/>
          </w:tcPr>
          <w:p>
            <w:r>
              <w:t>help clean surroundings and proper disposal of garbage</w:t>
            </w:r>
          </w:p>
        </w:tc>
      </w:tr>
      <w:tr>
        <w:tc>
          <w:tcPr>
            <w:tcW w:type="auto" w:w="4680"/>
          </w:tcPr>
          <w:p>
            <w:r>
              <w:t>835</w:t>
            </w:r>
          </w:p>
        </w:tc>
        <w:tc>
          <w:tcPr>
            <w:tcW w:type="dxa" w:w="4680"/>
          </w:tcPr>
          <w:p>
            <w:r>
              <w:t>mag patayo mg isang organization para sa risk and disaster para sa iyong barangay</w:t>
            </w:r>
          </w:p>
        </w:tc>
      </w:tr>
      <w:tr>
        <w:tc>
          <w:tcPr>
            <w:tcW w:type="auto" w:w="4680"/>
          </w:tcPr>
          <w:p>
            <w:r>
              <w:t>836</w:t>
            </w:r>
          </w:p>
        </w:tc>
        <w:tc>
          <w:tcPr>
            <w:tcW w:type="dxa" w:w="4680"/>
          </w:tcPr>
          <w:p>
            <w:r>
              <w:t>magbigay sa bawat bahay ng guidelines kung anu ang dapat gawin tuwing may sakuna</w:t>
            </w:r>
          </w:p>
        </w:tc>
      </w:tr>
      <w:tr>
        <w:tc>
          <w:tcPr>
            <w:tcW w:type="auto" w:w="4680"/>
          </w:tcPr>
          <w:p>
            <w:r>
              <w:t>837</w:t>
            </w:r>
          </w:p>
        </w:tc>
        <w:tc>
          <w:tcPr>
            <w:tcW w:type="dxa" w:w="4680"/>
          </w:tcPr>
          <w:p>
            <w:r>
              <w:t>inform them early na may paparating na kalamidad</w:t>
            </w:r>
          </w:p>
        </w:tc>
      </w:tr>
      <w:tr>
        <w:tc>
          <w:tcPr>
            <w:tcW w:type="auto" w:w="4680"/>
          </w:tcPr>
          <w:p>
            <w:r>
              <w:t>838</w:t>
            </w:r>
          </w:p>
        </w:tc>
        <w:tc>
          <w:tcPr>
            <w:tcW w:type="dxa" w:w="4680"/>
          </w:tcPr>
          <w:p>
            <w:r>
              <w:t>have a disaster drill within the neighborhood</w:t>
            </w:r>
          </w:p>
        </w:tc>
      </w:tr>
      <w:tr>
        <w:tc>
          <w:tcPr>
            <w:tcW w:type="auto" w:w="4680"/>
          </w:tcPr>
          <w:p>
            <w:r>
              <w:t>839</w:t>
            </w:r>
          </w:p>
        </w:tc>
        <w:tc>
          <w:tcPr>
            <w:tcW w:type="dxa" w:w="4680"/>
          </w:tcPr>
          <w:p>
            <w:r>
              <w:t>always be vigilant and informed</w:t>
            </w:r>
          </w:p>
        </w:tc>
      </w:tr>
      <w:tr>
        <w:tc>
          <w:tcPr>
            <w:tcW w:type="auto" w:w="4680"/>
          </w:tcPr>
          <w:p>
            <w:r>
              <w:t>840</w:t>
            </w:r>
          </w:p>
        </w:tc>
        <w:tc>
          <w:tcPr>
            <w:tcW w:type="dxa" w:w="4680"/>
          </w:tcPr>
          <w:p>
            <w:r>
              <w:t>i can help by being aware and prepare when there is an upcoming calamity</w:t>
            </w:r>
          </w:p>
        </w:tc>
      </w:tr>
      <w:tr>
        <w:tc>
          <w:tcPr>
            <w:tcW w:type="auto" w:w="4680"/>
          </w:tcPr>
          <w:p>
            <w:r>
              <w:t>841</w:t>
            </w:r>
          </w:p>
        </w:tc>
        <w:tc>
          <w:tcPr>
            <w:tcW w:type="dxa" w:w="4680"/>
          </w:tcPr>
          <w:p>
            <w:r>
              <w:t>i can help also by proper disposing my garbagetrash</w:t>
            </w:r>
          </w:p>
        </w:tc>
      </w:tr>
      <w:tr>
        <w:tc>
          <w:tcPr>
            <w:tcW w:type="auto" w:w="4680"/>
          </w:tcPr>
          <w:p>
            <w:r>
              <w:t>842</w:t>
            </w:r>
          </w:p>
        </w:tc>
        <w:tc>
          <w:tcPr>
            <w:tcW w:type="dxa" w:w="4680"/>
          </w:tcPr>
          <w:p>
            <w:r>
              <w:t>i can also join the barangay in their activities such as cleaning the canals and attending their seminars or orientation regarding calamities</w:t>
            </w:r>
          </w:p>
        </w:tc>
      </w:tr>
      <w:tr>
        <w:tc>
          <w:tcPr>
            <w:tcW w:type="auto" w:w="4680"/>
          </w:tcPr>
          <w:p>
            <w:r>
              <w:t>843</w:t>
            </w:r>
          </w:p>
        </w:tc>
        <w:tc>
          <w:tcPr>
            <w:tcW w:type="dxa" w:w="4680"/>
          </w:tcPr>
          <w:p>
            <w:r>
              <w:t>ensuring that my surrounding is clean proper disposal of garbage to prevent blockage of drainage system</w:t>
            </w:r>
          </w:p>
        </w:tc>
      </w:tr>
      <w:tr>
        <w:tc>
          <w:tcPr>
            <w:tcW w:type="auto" w:w="4680"/>
          </w:tcPr>
          <w:p>
            <w:r>
              <w:t>844</w:t>
            </w:r>
          </w:p>
        </w:tc>
        <w:tc>
          <w:tcPr>
            <w:tcW w:type="dxa" w:w="4680"/>
          </w:tcPr>
          <w:p>
            <w:r>
              <w:t>sa tingin ko po makakatulong ang aming barangay sa paraan ng pag iinform earlier sa nasasakupan para makaprepare ng mga dapat at para maging handa pero mas malaki pong tulong kapag ang pamilya ay handa palagi</w:t>
            </w:r>
          </w:p>
        </w:tc>
      </w:tr>
      <w:tr>
        <w:tc>
          <w:tcPr>
            <w:tcW w:type="auto" w:w="4680"/>
          </w:tcPr>
          <w:p>
            <w:r>
              <w:t>845</w:t>
            </w:r>
          </w:p>
        </w:tc>
        <w:tc>
          <w:tcPr>
            <w:tcW w:type="dxa" w:w="4680"/>
          </w:tcPr>
          <w:p>
            <w:r>
              <w:t>by utilizing our tanod in information campaign</w:t>
            </w:r>
          </w:p>
        </w:tc>
      </w:tr>
      <w:tr>
        <w:tc>
          <w:tcPr>
            <w:tcW w:type="auto" w:w="4680"/>
          </w:tcPr>
          <w:p>
            <w:r>
              <w:t>846</w:t>
            </w:r>
          </w:p>
        </w:tc>
        <w:tc>
          <w:tcPr>
            <w:tcW w:type="dxa" w:w="4680"/>
          </w:tcPr>
          <w:p>
            <w:r>
              <w:t>the brgy should organize an informative talk to the community regarding preparations for calamities</w:t>
            </w:r>
          </w:p>
        </w:tc>
      </w:tr>
      <w:tr>
        <w:tc>
          <w:tcPr>
            <w:tcW w:type="auto" w:w="4680"/>
          </w:tcPr>
          <w:p>
            <w:r>
              <w:t>847</w:t>
            </w:r>
          </w:p>
        </w:tc>
        <w:tc>
          <w:tcPr>
            <w:tcW w:type="dxa" w:w="4680"/>
          </w:tcPr>
          <w:p>
            <w:r>
              <w:t>magkakaroon ng isang orientation or programa kung saan hinahanda ang mga tao kung anu ang gagawin kung magkakaroon ng kalamidad</w:t>
            </w:r>
          </w:p>
        </w:tc>
      </w:tr>
      <w:tr>
        <w:tc>
          <w:tcPr>
            <w:tcW w:type="auto" w:w="4680"/>
          </w:tcPr>
          <w:p>
            <w:r>
              <w:t>848</w:t>
            </w:r>
          </w:p>
        </w:tc>
        <w:tc>
          <w:tcPr>
            <w:tcW w:type="dxa" w:w="4680"/>
          </w:tcPr>
          <w:p>
            <w:r>
              <w:t>more trainings on the barangay officials to know more about this</w:t>
            </w:r>
          </w:p>
        </w:tc>
      </w:tr>
      <w:tr>
        <w:tc>
          <w:tcPr>
            <w:tcW w:type="auto" w:w="4680"/>
          </w:tcPr>
          <w:p>
            <w:r>
              <w:t>849</w:t>
            </w:r>
          </w:p>
        </w:tc>
        <w:tc>
          <w:tcPr>
            <w:tcW w:type="dxa" w:w="4680"/>
          </w:tcPr>
          <w:p>
            <w:r>
              <w:t>orientation para sa emergency cases lalo na sa mga baha at bagyo</w:t>
            </w:r>
          </w:p>
        </w:tc>
      </w:tr>
      <w:tr>
        <w:tc>
          <w:tcPr>
            <w:tcW w:type="auto" w:w="4680"/>
          </w:tcPr>
          <w:p>
            <w:r>
              <w:t>850</w:t>
            </w:r>
          </w:p>
        </w:tc>
        <w:tc>
          <w:tcPr>
            <w:tcW w:type="dxa" w:w="4680"/>
          </w:tcPr>
          <w:p>
            <w:r>
              <w:t>mag imbak ng sapat na pagkain at personal na pangangailangan ang barangay mismo</w:t>
            </w:r>
          </w:p>
        </w:tc>
      </w:tr>
      <w:tr>
        <w:tc>
          <w:tcPr>
            <w:tcW w:type="auto" w:w="4680"/>
          </w:tcPr>
          <w:p>
            <w:r>
              <w:t>851</w:t>
            </w:r>
          </w:p>
        </w:tc>
        <w:tc>
          <w:tcPr>
            <w:tcW w:type="dxa" w:w="4680"/>
          </w:tcPr>
          <w:p>
            <w:r>
              <w:t>dapat laging handa ang barangay</w:t>
            </w:r>
          </w:p>
        </w:tc>
      </w:tr>
      <w:tr>
        <w:tc>
          <w:tcPr>
            <w:tcW w:type="auto" w:w="4680"/>
          </w:tcPr>
          <w:p>
            <w:r>
              <w:t>852</w:t>
            </w:r>
          </w:p>
        </w:tc>
        <w:tc>
          <w:tcPr>
            <w:tcW w:type="dxa" w:w="4680"/>
          </w:tcPr>
          <w:p>
            <w:r>
              <w:t>dapat my weekly or monthly seminar para sa mga disaster para my ka alaman mga tao kng snu dapat gawin</w:t>
            </w:r>
          </w:p>
        </w:tc>
      </w:tr>
      <w:tr>
        <w:tc>
          <w:tcPr>
            <w:tcW w:type="auto" w:w="4680"/>
          </w:tcPr>
          <w:p>
            <w:r>
              <w:t>853</w:t>
            </w:r>
          </w:p>
        </w:tc>
        <w:tc>
          <w:tcPr>
            <w:tcW w:type="dxa" w:w="4680"/>
          </w:tcPr>
          <w:p>
            <w:r>
              <w:t>dapat lagi malinis ung mga kanal at paligid</w:t>
            </w:r>
          </w:p>
        </w:tc>
      </w:tr>
      <w:tr>
        <w:tc>
          <w:tcPr>
            <w:tcW w:type="auto" w:w="4680"/>
          </w:tcPr>
          <w:p>
            <w:r>
              <w:t>854</w:t>
            </w:r>
          </w:p>
        </w:tc>
        <w:tc>
          <w:tcPr>
            <w:tcW w:type="dxa" w:w="4680"/>
          </w:tcPr>
          <w:p>
            <w:r>
              <w:t>makakatulong ang barangay upang higit na maging handa para sa isang kalamidad sa pamamagitan ng pagbibigay impormasyon tungkol sa kung paano ang dapat gawin kung may mga sakuna o kalamidad at kung ano ang mga kakailanganin</w:t>
            </w:r>
          </w:p>
        </w:tc>
      </w:tr>
      <w:tr>
        <w:tc>
          <w:tcPr>
            <w:tcW w:type="auto" w:w="4680"/>
          </w:tcPr>
          <w:p>
            <w:r>
              <w:t>855</w:t>
            </w:r>
          </w:p>
        </w:tc>
        <w:tc>
          <w:tcPr>
            <w:tcW w:type="dxa" w:w="4680"/>
          </w:tcPr>
          <w:p>
            <w:r>
              <w:t>sa pamamagitan nang pag conduct nang seminars regarding sa kalamidad</w:t>
            </w:r>
          </w:p>
        </w:tc>
      </w:tr>
      <w:tr>
        <w:tc>
          <w:tcPr>
            <w:tcW w:type="auto" w:w="4680"/>
          </w:tcPr>
          <w:p>
            <w:r>
              <w:t>856</w:t>
            </w:r>
          </w:p>
        </w:tc>
        <w:tc>
          <w:tcPr>
            <w:tcW w:type="dxa" w:w="4680"/>
          </w:tcPr>
          <w:p>
            <w:r>
              <w:t>maagang pag anunsyo ng mga balita regarding signal warning if for example my bagyo</w:t>
            </w:r>
          </w:p>
        </w:tc>
      </w:tr>
      <w:tr>
        <w:tc>
          <w:tcPr>
            <w:tcW w:type="auto" w:w="4680"/>
          </w:tcPr>
          <w:p>
            <w:r>
              <w:t>857</w:t>
            </w:r>
          </w:p>
        </w:tc>
        <w:tc>
          <w:tcPr>
            <w:tcW w:type="dxa" w:w="4680"/>
          </w:tcPr>
          <w:p>
            <w:r>
              <w:t>magprovide ng mga early warning kapag may paparating na sakuna</w:t>
            </w:r>
          </w:p>
        </w:tc>
      </w:tr>
      <w:tr>
        <w:tc>
          <w:tcPr>
            <w:tcW w:type="auto" w:w="4680"/>
          </w:tcPr>
          <w:p>
            <w:r>
              <w:t>858</w:t>
            </w:r>
          </w:p>
        </w:tc>
        <w:tc>
          <w:tcPr>
            <w:tcW w:type="dxa" w:w="4680"/>
          </w:tcPr>
          <w:p>
            <w:r>
              <w:t>tas kelangan ang kooperasyon ng lahat para sa malinis na kapaligiran</w:t>
            </w:r>
          </w:p>
        </w:tc>
      </w:tr>
      <w:tr>
        <w:tc>
          <w:tcPr>
            <w:tcW w:type="auto" w:w="4680"/>
          </w:tcPr>
          <w:p>
            <w:r>
              <w:t>859</w:t>
            </w:r>
          </w:p>
        </w:tc>
        <w:tc>
          <w:tcPr>
            <w:tcW w:type="dxa" w:w="4680"/>
          </w:tcPr>
          <w:p>
            <w:r>
              <w:t>we should always watch latest news so that we will be updated of the happenings</w:t>
            </w:r>
          </w:p>
        </w:tc>
      </w:tr>
      <w:tr>
        <w:tc>
          <w:tcPr>
            <w:tcW w:type="auto" w:w="4680"/>
          </w:tcPr>
          <w:p>
            <w:r>
              <w:t>860</w:t>
            </w:r>
          </w:p>
        </w:tc>
        <w:tc>
          <w:tcPr>
            <w:tcW w:type="dxa" w:w="4680"/>
          </w:tcPr>
          <w:p>
            <w:r>
              <w:t>held at least 1 to 2 session regarding disaster preparedness every quarter of the year</w:t>
            </w:r>
          </w:p>
        </w:tc>
      </w:tr>
      <w:tr>
        <w:tc>
          <w:tcPr>
            <w:tcW w:type="auto" w:w="4680"/>
          </w:tcPr>
          <w:p>
            <w:r>
              <w:t>861</w:t>
            </w:r>
          </w:p>
        </w:tc>
        <w:tc>
          <w:tcPr>
            <w:tcW w:type="dxa" w:w="4680"/>
          </w:tcPr>
          <w:p>
            <w:r>
              <w:t>always have a heart to be in your barangay</w:t>
            </w:r>
          </w:p>
        </w:tc>
      </w:tr>
      <w:tr>
        <w:tc>
          <w:tcPr>
            <w:tcW w:type="auto" w:w="4680"/>
          </w:tcPr>
          <w:p>
            <w:r>
              <w:t>862</w:t>
            </w:r>
          </w:p>
        </w:tc>
        <w:tc>
          <w:tcPr>
            <w:tcW w:type="dxa" w:w="4680"/>
          </w:tcPr>
          <w:p>
            <w:r>
              <w:t>sa papamagitan ng pag-conduct ng mga trainings at seminars tungkol sa mga disasters</w:t>
            </w:r>
          </w:p>
        </w:tc>
      </w:tr>
      <w:tr>
        <w:tc>
          <w:tcPr>
            <w:tcW w:type="auto" w:w="4680"/>
          </w:tcPr>
          <w:p>
            <w:r>
              <w:t>863</w:t>
            </w:r>
          </w:p>
        </w:tc>
        <w:tc>
          <w:tcPr>
            <w:tcW w:type="dxa" w:w="4680"/>
          </w:tcPr>
          <w:p>
            <w:r>
              <w:t>we must be vigilant enough on what was happening in our community so that if disasters will strike us we know what to do and where to go</w:t>
            </w:r>
          </w:p>
        </w:tc>
      </w:tr>
      <w:tr>
        <w:tc>
          <w:tcPr>
            <w:tcW w:type="auto" w:w="4680"/>
          </w:tcPr>
          <w:p>
            <w:r>
              <w:t>864</w:t>
            </w:r>
          </w:p>
        </w:tc>
        <w:tc>
          <w:tcPr>
            <w:tcW w:type="dxa" w:w="4680"/>
          </w:tcPr>
          <w:p>
            <w:r>
              <w:t>better system for check and balance when it comes to funds and supply</w:t>
            </w:r>
          </w:p>
        </w:tc>
      </w:tr>
      <w:tr>
        <w:tc>
          <w:tcPr>
            <w:tcW w:type="auto" w:w="4680"/>
          </w:tcPr>
          <w:p>
            <w:r>
              <w:t>865</w:t>
            </w:r>
          </w:p>
        </w:tc>
        <w:tc>
          <w:tcPr>
            <w:tcW w:type="dxa" w:w="4680"/>
          </w:tcPr>
          <w:p>
            <w:r>
              <w:t>conduct preparedness trainings and seminar for pre and post clamity intervention</w:t>
            </w:r>
          </w:p>
        </w:tc>
      </w:tr>
      <w:tr>
        <w:tc>
          <w:tcPr>
            <w:tcW w:type="auto" w:w="4680"/>
          </w:tcPr>
          <w:p>
            <w:r>
              <w:t>866</w:t>
            </w:r>
          </w:p>
        </w:tc>
        <w:tc>
          <w:tcPr>
            <w:tcW w:type="dxa" w:w="4680"/>
          </w:tcPr>
          <w:p>
            <w:r>
              <w:t>drainage system should be fixed</w:t>
            </w:r>
          </w:p>
        </w:tc>
      </w:tr>
      <w:tr>
        <w:tc>
          <w:tcPr>
            <w:tcW w:type="auto" w:w="4680"/>
          </w:tcPr>
          <w:p>
            <w:r>
              <w:t>867</w:t>
            </w:r>
          </w:p>
        </w:tc>
        <w:tc>
          <w:tcPr>
            <w:tcW w:type="dxa" w:w="4680"/>
          </w:tcPr>
          <w:p>
            <w:r>
              <w:t>constant reminders and preparedness activity applicable to all kinds of family unit</w:t>
            </w:r>
          </w:p>
        </w:tc>
      </w:tr>
      <w:tr>
        <w:tc>
          <w:tcPr>
            <w:tcW w:type="auto" w:w="4680"/>
          </w:tcPr>
          <w:p>
            <w:r>
              <w:t>868</w:t>
            </w:r>
          </w:p>
        </w:tc>
        <w:tc>
          <w:tcPr>
            <w:tcW w:type="dxa" w:w="4680"/>
          </w:tcPr>
          <w:p>
            <w:r>
              <w:t>be alert always listen to the news over the radiotv to be informed</w:t>
            </w:r>
          </w:p>
        </w:tc>
      </w:tr>
      <w:tr>
        <w:tc>
          <w:tcPr>
            <w:tcW w:type="auto" w:w="4680"/>
          </w:tcPr>
          <w:p>
            <w:r>
              <w:t>869</w:t>
            </w:r>
          </w:p>
        </w:tc>
        <w:tc>
          <w:tcPr>
            <w:tcW w:type="dxa" w:w="4680"/>
          </w:tcPr>
          <w:p>
            <w:r>
              <w:t>do some seminar or orientation on preparation on how to reduce  or prevent damages</w:t>
            </w:r>
          </w:p>
        </w:tc>
      </w:tr>
      <w:tr>
        <w:tc>
          <w:tcPr>
            <w:tcW w:type="auto" w:w="4680"/>
          </w:tcPr>
          <w:p>
            <w:r>
              <w:t>870</w:t>
            </w:r>
          </w:p>
        </w:tc>
        <w:tc>
          <w:tcPr>
            <w:tcW w:type="dxa" w:w="4680"/>
          </w:tcPr>
          <w:p>
            <w:r>
              <w:t>sa pamamagitan ng pag ronda ng barangay potrol in which nakkatulong po ito para mainform yung yung mga tao regarding sa paparating na sakuna</w:t>
            </w:r>
          </w:p>
        </w:tc>
      </w:tr>
      <w:tr>
        <w:tc>
          <w:tcPr>
            <w:tcW w:type="auto" w:w="4680"/>
          </w:tcPr>
          <w:p>
            <w:r>
              <w:t>871</w:t>
            </w:r>
          </w:p>
        </w:tc>
        <w:tc>
          <w:tcPr>
            <w:tcW w:type="dxa" w:w="4680"/>
          </w:tcPr>
          <w:p>
            <w:r>
              <w:t>inform early</w:t>
            </w:r>
          </w:p>
        </w:tc>
      </w:tr>
      <w:tr>
        <w:tc>
          <w:tcPr>
            <w:tcW w:type="auto" w:w="4680"/>
          </w:tcPr>
          <w:p>
            <w:r>
              <w:t>872</w:t>
            </w:r>
          </w:p>
        </w:tc>
        <w:tc>
          <w:tcPr>
            <w:tcW w:type="dxa" w:w="4680"/>
          </w:tcPr>
          <w:p>
            <w:r>
              <w:t>be as one or be united</w:t>
            </w:r>
          </w:p>
        </w:tc>
      </w:tr>
      <w:tr>
        <w:tc>
          <w:tcPr>
            <w:tcW w:type="auto" w:w="4680"/>
          </w:tcPr>
          <w:p>
            <w:r>
              <w:t>873</w:t>
            </w:r>
          </w:p>
        </w:tc>
        <w:tc>
          <w:tcPr>
            <w:tcW w:type="dxa" w:w="4680"/>
          </w:tcPr>
          <w:p>
            <w:r>
              <w:t>to always active and alert toa all</w:t>
            </w:r>
          </w:p>
        </w:tc>
      </w:tr>
      <w:tr>
        <w:tc>
          <w:tcPr>
            <w:tcW w:type="auto" w:w="4680"/>
          </w:tcPr>
          <w:p>
            <w:r>
              <w:t>874</w:t>
            </w:r>
          </w:p>
        </w:tc>
        <w:tc>
          <w:tcPr>
            <w:tcW w:type="dxa" w:w="4680"/>
          </w:tcPr>
          <w:p>
            <w:r>
              <w:t>inform the residents</w:t>
            </w:r>
          </w:p>
        </w:tc>
      </w:tr>
      <w:tr>
        <w:tc>
          <w:tcPr>
            <w:tcW w:type="auto" w:w="4680"/>
          </w:tcPr>
          <w:p>
            <w:r>
              <w:t>875</w:t>
            </w:r>
          </w:p>
        </w:tc>
        <w:tc>
          <w:tcPr>
            <w:tcW w:type="dxa" w:w="4680"/>
          </w:tcPr>
          <w:p>
            <w:r>
              <w:t>active participation for the awareness of everybody</w:t>
            </w:r>
          </w:p>
        </w:tc>
      </w:tr>
      <w:tr>
        <w:tc>
          <w:tcPr>
            <w:tcW w:type="auto" w:w="4680"/>
          </w:tcPr>
          <w:p>
            <w:r>
              <w:t>876</w:t>
            </w:r>
          </w:p>
        </w:tc>
        <w:tc>
          <w:tcPr>
            <w:tcW w:type="dxa" w:w="4680"/>
          </w:tcPr>
          <w:p>
            <w:r>
              <w:t>by giving the seminars or orientation for the awareness and preparedness of different calamities</w:t>
            </w:r>
          </w:p>
        </w:tc>
      </w:tr>
      <w:tr>
        <w:tc>
          <w:tcPr>
            <w:tcW w:type="auto" w:w="4680"/>
          </w:tcPr>
          <w:p>
            <w:r>
              <w:t>877</w:t>
            </w:r>
          </w:p>
        </w:tc>
        <w:tc>
          <w:tcPr>
            <w:tcW w:type="dxa" w:w="4680"/>
          </w:tcPr>
          <w:p>
            <w:r>
              <w:t>an information dissemination</w:t>
            </w:r>
          </w:p>
        </w:tc>
      </w:tr>
      <w:tr>
        <w:tc>
          <w:tcPr>
            <w:tcW w:type="auto" w:w="4680"/>
          </w:tcPr>
          <w:p>
            <w:r>
              <w:t>878</w:t>
            </w:r>
          </w:p>
        </w:tc>
        <w:tc>
          <w:tcPr>
            <w:tcW w:type="dxa" w:w="4680"/>
          </w:tcPr>
          <w:p>
            <w:r>
              <w:t>barangay officials should immediately provide relief assistance both monetary and non monetary to affected residents until their lives becomes normal</w:t>
            </w:r>
          </w:p>
        </w:tc>
      </w:tr>
      <w:tr>
        <w:tc>
          <w:tcPr>
            <w:tcW w:type="auto" w:w="4680"/>
          </w:tcPr>
          <w:p>
            <w:r>
              <w:t>879</w:t>
            </w:r>
          </w:p>
        </w:tc>
        <w:tc>
          <w:tcPr>
            <w:tcW w:type="dxa" w:w="4680"/>
          </w:tcPr>
          <w:p>
            <w:r>
              <w:t>a quick response to those that need immediate assistance and evacuation</w:t>
            </w:r>
          </w:p>
        </w:tc>
      </w:tr>
      <w:tr>
        <w:tc>
          <w:tcPr>
            <w:tcW w:type="auto" w:w="4680"/>
          </w:tcPr>
          <w:p>
            <w:r>
              <w:t>880</w:t>
            </w:r>
          </w:p>
        </w:tc>
        <w:tc>
          <w:tcPr>
            <w:tcW w:type="dxa" w:w="4680"/>
          </w:tcPr>
          <w:p>
            <w:r>
              <w:t>sa pamamagitan ng pagtutulongan</w:t>
            </w:r>
          </w:p>
        </w:tc>
      </w:tr>
      <w:tr>
        <w:tc>
          <w:tcPr>
            <w:tcW w:type="auto" w:w="4680"/>
          </w:tcPr>
          <w:p>
            <w:r>
              <w:t>881</w:t>
            </w:r>
          </w:p>
        </w:tc>
        <w:tc>
          <w:tcPr>
            <w:tcW w:type="dxa" w:w="4680"/>
          </w:tcPr>
          <w:p>
            <w:r>
              <w:t>laging paghahanda kung sakaling dumating ang kalamidad</w:t>
            </w:r>
          </w:p>
        </w:tc>
      </w:tr>
      <w:tr>
        <w:tc>
          <w:tcPr>
            <w:tcW w:type="auto" w:w="4680"/>
          </w:tcPr>
          <w:p>
            <w:r>
              <w:t>882</w:t>
            </w:r>
          </w:p>
        </w:tc>
        <w:tc>
          <w:tcPr>
            <w:tcW w:type="dxa" w:w="4680"/>
          </w:tcPr>
          <w:p>
            <w:r>
              <w:t>sa pagkakaroon nitong grupo</w:t>
            </w:r>
          </w:p>
        </w:tc>
      </w:tr>
      <w:tr>
        <w:tc>
          <w:tcPr>
            <w:tcW w:type="auto" w:w="4680"/>
          </w:tcPr>
          <w:p>
            <w:r>
              <w:t>883</w:t>
            </w:r>
          </w:p>
        </w:tc>
        <w:tc>
          <w:tcPr>
            <w:tcW w:type="dxa" w:w="4680"/>
          </w:tcPr>
          <w:p>
            <w:r>
              <w:t>maayos na pagpapatupad ng mga programang may kinalaman sa paghahanda tuwing may kalamidad</w:t>
            </w:r>
          </w:p>
        </w:tc>
      </w:tr>
      <w:tr>
        <w:tc>
          <w:tcPr>
            <w:tcW w:type="auto" w:w="4680"/>
          </w:tcPr>
          <w:p>
            <w:r>
              <w:t>884</w:t>
            </w:r>
          </w:p>
        </w:tc>
        <w:tc>
          <w:tcPr>
            <w:tcW w:type="dxa" w:w="4680"/>
          </w:tcPr>
          <w:p>
            <w:r>
              <w:t>sa pagbigay nang babala at preparasyon sa kumunidad if my bagyo o sakunang darating</w:t>
            </w:r>
          </w:p>
        </w:tc>
      </w:tr>
      <w:tr>
        <w:tc>
          <w:tcPr>
            <w:tcW w:type="auto" w:w="4680"/>
          </w:tcPr>
          <w:p>
            <w:r>
              <w:t>885</w:t>
            </w:r>
          </w:p>
        </w:tc>
        <w:tc>
          <w:tcPr>
            <w:tcW w:type="dxa" w:w="4680"/>
          </w:tcPr>
          <w:p>
            <w:r>
              <w:t>dapat mg karoon ang barangay nang seminar upang mabigyan nang ideya ang mga tao kung ano ang dapat gawin kapag may roong paparating na kalamidad</w:t>
            </w:r>
          </w:p>
        </w:tc>
      </w:tr>
      <w:tr>
        <w:tc>
          <w:tcPr>
            <w:tcW w:type="auto" w:w="4680"/>
          </w:tcPr>
          <w:p>
            <w:r>
              <w:t>886</w:t>
            </w:r>
          </w:p>
        </w:tc>
        <w:tc>
          <w:tcPr>
            <w:tcW w:type="dxa" w:w="4680"/>
          </w:tcPr>
          <w:p>
            <w:r>
              <w:t>seminar on emergency preparedness and emergency drills like flood typhoon earthquakeetc and regular drills w in brgy level</w:t>
            </w:r>
          </w:p>
        </w:tc>
      </w:tr>
      <w:tr>
        <w:tc>
          <w:tcPr>
            <w:tcW w:type="auto" w:w="4680"/>
          </w:tcPr>
          <w:p>
            <w:r>
              <w:t>887</w:t>
            </w:r>
          </w:p>
        </w:tc>
        <w:tc>
          <w:tcPr>
            <w:tcW w:type="dxa" w:w="4680"/>
          </w:tcPr>
          <w:p>
            <w:r>
              <w:t>mabilis at tamang mensahe kapag my bagyo o kalamidad na darating</w:t>
            </w:r>
          </w:p>
        </w:tc>
      </w:tr>
      <w:tr>
        <w:tc>
          <w:tcPr>
            <w:tcW w:type="auto" w:w="4680"/>
          </w:tcPr>
          <w:p>
            <w:r>
              <w:t>888</w:t>
            </w:r>
          </w:p>
        </w:tc>
        <w:tc>
          <w:tcPr>
            <w:tcW w:type="dxa" w:w="4680"/>
          </w:tcPr>
          <w:p>
            <w:r>
              <w:t>dapat mgkaisa</w:t>
            </w:r>
          </w:p>
        </w:tc>
      </w:tr>
      <w:tr>
        <w:tc>
          <w:tcPr>
            <w:tcW w:type="auto" w:w="4680"/>
          </w:tcPr>
          <w:p>
            <w:r>
              <w:t>889</w:t>
            </w:r>
          </w:p>
        </w:tc>
        <w:tc>
          <w:tcPr>
            <w:tcW w:type="dxa" w:w="4680"/>
          </w:tcPr>
          <w:p>
            <w:r>
              <w:t>maging alerto xa pgdating ng anumang sakuna</w:t>
            </w:r>
          </w:p>
        </w:tc>
      </w:tr>
      <w:tr>
        <w:tc>
          <w:tcPr>
            <w:tcW w:type="auto" w:w="4680"/>
          </w:tcPr>
          <w:p>
            <w:r>
              <w:t>890</w:t>
            </w:r>
          </w:p>
        </w:tc>
        <w:tc>
          <w:tcPr>
            <w:tcW w:type="dxa" w:w="4680"/>
          </w:tcPr>
          <w:p>
            <w:r>
              <w:t>dapat palaging makinig sa ulat ng panahon at alerto palagi upang mapaghandaan ang darating na kalamidad</w:t>
            </w:r>
          </w:p>
        </w:tc>
      </w:tr>
      <w:tr>
        <w:tc>
          <w:tcPr>
            <w:tcW w:type="auto" w:w="4680"/>
          </w:tcPr>
          <w:p>
            <w:r>
              <w:t>891</w:t>
            </w:r>
          </w:p>
        </w:tc>
        <w:tc>
          <w:tcPr>
            <w:tcW w:type="dxa" w:w="4680"/>
          </w:tcPr>
          <w:p>
            <w:r>
              <w:t>dapat my komonikasyon kayo sa isat isa</w:t>
            </w:r>
          </w:p>
        </w:tc>
      </w:tr>
      <w:tr>
        <w:tc>
          <w:tcPr>
            <w:tcW w:type="auto" w:w="4680"/>
          </w:tcPr>
          <w:p>
            <w:r>
              <w:t>892</w:t>
            </w:r>
          </w:p>
        </w:tc>
        <w:tc>
          <w:tcPr>
            <w:tcW w:type="dxa" w:w="4680"/>
          </w:tcPr>
          <w:p>
            <w:r>
              <w:t>dapat bawat baranggay meron paghahanda pra sa kalamidad</w:t>
            </w:r>
          </w:p>
        </w:tc>
      </w:tr>
      <w:tr>
        <w:tc>
          <w:tcPr>
            <w:tcW w:type="auto" w:w="4680"/>
          </w:tcPr>
          <w:p>
            <w:r>
              <w:t>893</w:t>
            </w:r>
          </w:p>
        </w:tc>
        <w:tc>
          <w:tcPr>
            <w:tcW w:type="dxa" w:w="4680"/>
          </w:tcPr>
          <w:p>
            <w:r>
              <w:t>every month should give free seminars</w:t>
            </w:r>
          </w:p>
        </w:tc>
      </w:tr>
      <w:tr>
        <w:tc>
          <w:tcPr>
            <w:tcW w:type="auto" w:w="4680"/>
          </w:tcPr>
          <w:p>
            <w:r>
              <w:t>894</w:t>
            </w:r>
          </w:p>
        </w:tc>
        <w:tc>
          <w:tcPr>
            <w:tcW w:type="dxa" w:w="4680"/>
          </w:tcPr>
          <w:p>
            <w:r>
              <w:t>dapat ang ating baranggay ay mgbibigay ng signal o paalala na dapat tayo ay maging handa sa mga darating na kalamidad</w:t>
            </w:r>
          </w:p>
        </w:tc>
      </w:tr>
      <w:tr>
        <w:tc>
          <w:tcPr>
            <w:tcW w:type="auto" w:w="4680"/>
          </w:tcPr>
          <w:p>
            <w:r>
              <w:t>895</w:t>
            </w:r>
          </w:p>
        </w:tc>
        <w:tc>
          <w:tcPr>
            <w:tcW w:type="dxa" w:w="4680"/>
          </w:tcPr>
          <w:p>
            <w:r>
              <w:t>they should do frequent information drive to our community on what we should do during emergencies they should do some basic training to our community</w:t>
            </w:r>
          </w:p>
        </w:tc>
      </w:tr>
      <w:tr>
        <w:tc>
          <w:tcPr>
            <w:tcW w:type="auto" w:w="4680"/>
          </w:tcPr>
          <w:p>
            <w:r>
              <w:t>896</w:t>
            </w:r>
          </w:p>
        </w:tc>
        <w:tc>
          <w:tcPr>
            <w:tcW w:type="dxa" w:w="4680"/>
          </w:tcPr>
          <w:p>
            <w:r>
              <w:t>dapat po laging handa sa lahat po ng oras o mga sakuna na darating sa barangay para po ma ewasan yong mga trahedya na nagaganap sa ating mga barangay</w:t>
            </w:r>
          </w:p>
        </w:tc>
      </w:tr>
      <w:tr>
        <w:tc>
          <w:tcPr>
            <w:tcW w:type="auto" w:w="4680"/>
          </w:tcPr>
          <w:p>
            <w:r>
              <w:t>897</w:t>
            </w:r>
          </w:p>
        </w:tc>
        <w:tc>
          <w:tcPr>
            <w:tcW w:type="dxa" w:w="4680"/>
          </w:tcPr>
          <w:p>
            <w:r>
              <w:t>kailangan din po mag conduct drrm at local government ng training and ceminar po sa mga tao sa ating barangay para din my idea na po tayo sa tamang gawin kong meron darating desaster</w:t>
            </w:r>
          </w:p>
        </w:tc>
      </w:tr>
      <w:tr>
        <w:tc>
          <w:tcPr>
            <w:tcW w:type="auto" w:w="4680"/>
          </w:tcPr>
          <w:p>
            <w:r>
              <w:t>898</w:t>
            </w:r>
          </w:p>
        </w:tc>
        <w:tc>
          <w:tcPr>
            <w:tcW w:type="dxa" w:w="4680"/>
          </w:tcPr>
          <w:p>
            <w:r>
              <w:t>makikipag tulunganat kung ano ang mga sakunang darating</w:t>
            </w:r>
          </w:p>
        </w:tc>
      </w:tr>
      <w:tr>
        <w:tc>
          <w:tcPr>
            <w:tcW w:type="auto" w:w="4680"/>
          </w:tcPr>
          <w:p>
            <w:r>
              <w:t>899</w:t>
            </w:r>
          </w:p>
        </w:tc>
        <w:tc>
          <w:tcPr>
            <w:tcW w:type="dxa" w:w="4680"/>
          </w:tcPr>
          <w:p>
            <w:r>
              <w:t>kailngan laging handa at sundin at kung ano ang karapat dapat gawin pra sa kaligtasan ng buong barangay</w:t>
            </w:r>
          </w:p>
        </w:tc>
      </w:tr>
      <w:tr>
        <w:tc>
          <w:tcPr>
            <w:tcW w:type="auto" w:w="4680"/>
          </w:tcPr>
          <w:p>
            <w:r>
              <w:t>900</w:t>
            </w:r>
          </w:p>
        </w:tc>
        <w:tc>
          <w:tcPr>
            <w:tcW w:type="dxa" w:w="4680"/>
          </w:tcPr>
          <w:p>
            <w:r>
              <w:t>dapat maging alerto sa programa sa bargy</w:t>
            </w:r>
          </w:p>
        </w:tc>
      </w:tr>
      <w:tr>
        <w:tc>
          <w:tcPr>
            <w:tcW w:type="auto" w:w="4680"/>
          </w:tcPr>
          <w:p>
            <w:r>
              <w:t>901</w:t>
            </w:r>
          </w:p>
        </w:tc>
        <w:tc>
          <w:tcPr>
            <w:tcW w:type="dxa" w:w="4680"/>
          </w:tcPr>
          <w:p>
            <w:r>
              <w:t>dapat maging alerto sa bawat program sa brgy</w:t>
            </w:r>
          </w:p>
        </w:tc>
      </w:tr>
      <w:tr>
        <w:tc>
          <w:tcPr>
            <w:tcW w:type="auto" w:w="4680"/>
          </w:tcPr>
          <w:p>
            <w:r>
              <w:t>902</w:t>
            </w:r>
          </w:p>
        </w:tc>
        <w:tc>
          <w:tcPr>
            <w:tcW w:type="dxa" w:w="4680"/>
          </w:tcPr>
          <w:p>
            <w:r>
              <w:t>dapat ang mga tao ay pamamamihan totongan tayo ang iba pa nga tawu</w:t>
            </w:r>
          </w:p>
        </w:tc>
      </w:tr>
      <w:tr>
        <w:tc>
          <w:tcPr>
            <w:tcW w:type="auto" w:w="4680"/>
          </w:tcPr>
          <w:p>
            <w:r>
              <w:t>903</w:t>
            </w:r>
          </w:p>
        </w:tc>
        <w:tc>
          <w:tcPr>
            <w:tcW w:type="dxa" w:w="4680"/>
          </w:tcPr>
          <w:p>
            <w:r>
              <w:t>makakatulong ang aking barangay upang higit na maging handa ako pra sa isang kalamidad ay sa paraang magpatawag ng isang drill pra sa lahat so thain case na mgkasakuna ay ready ang lahatmgipon ng importanteng bagaypagkain pag nalamang may paparating na sakuna</w:t>
            </w:r>
          </w:p>
        </w:tc>
      </w:tr>
      <w:tr>
        <w:tc>
          <w:tcPr>
            <w:tcW w:type="auto" w:w="4680"/>
          </w:tcPr>
          <w:p>
            <w:r>
              <w:t>904</w:t>
            </w:r>
          </w:p>
        </w:tc>
        <w:tc>
          <w:tcPr>
            <w:tcW w:type="dxa" w:w="4680"/>
          </w:tcPr>
          <w:p>
            <w:r>
              <w:t>dapt ang punong brgy ang manguna sa pag palaganap ng balita kung mayrong kalamidad na dumating para makapag handa ang buong kuminidad sa parating nag kalaminad</w:t>
            </w:r>
          </w:p>
        </w:tc>
      </w:tr>
      <w:tr>
        <w:tc>
          <w:tcPr>
            <w:tcW w:type="auto" w:w="4680"/>
          </w:tcPr>
          <w:p>
            <w:r>
              <w:t>905</w:t>
            </w:r>
          </w:p>
        </w:tc>
        <w:tc>
          <w:tcPr>
            <w:tcW w:type="dxa" w:w="4680"/>
          </w:tcPr>
          <w:p>
            <w:r>
              <w:t>mag linis ng mga kanal para walang baha</w:t>
            </w:r>
          </w:p>
        </w:tc>
      </w:tr>
      <w:tr>
        <w:tc>
          <w:tcPr>
            <w:tcW w:type="auto" w:w="4680"/>
          </w:tcPr>
          <w:p>
            <w:r>
              <w:t>906</w:t>
            </w:r>
          </w:p>
        </w:tc>
        <w:tc>
          <w:tcPr>
            <w:tcW w:type="dxa" w:w="4680"/>
          </w:tcPr>
          <w:p>
            <w:r>
              <w:t>ang magtulong pagbigay ng pagkain</w:t>
            </w:r>
          </w:p>
        </w:tc>
      </w:tr>
      <w:tr>
        <w:tc>
          <w:tcPr>
            <w:tcW w:type="auto" w:w="4680"/>
          </w:tcPr>
          <w:p>
            <w:r>
              <w:t>907</w:t>
            </w:r>
          </w:p>
        </w:tc>
        <w:tc>
          <w:tcPr>
            <w:tcW w:type="dxa" w:w="4680"/>
          </w:tcPr>
          <w:p>
            <w:r>
              <w:t>lack of disaster materials</w:t>
            </w:r>
          </w:p>
        </w:tc>
      </w:tr>
      <w:tr>
        <w:tc>
          <w:tcPr>
            <w:tcW w:type="auto" w:w="4680"/>
          </w:tcPr>
          <w:p>
            <w:r>
              <w:t>908</w:t>
            </w:r>
          </w:p>
        </w:tc>
        <w:tc>
          <w:tcPr>
            <w:tcW w:type="dxa" w:w="4680"/>
          </w:tcPr>
          <w:p>
            <w:r>
              <w:t>maghanda ng gamit at pagkain upang mas mabilis makatulong sa sakuna</w:t>
            </w:r>
          </w:p>
        </w:tc>
      </w:tr>
      <w:tr>
        <w:tc>
          <w:tcPr>
            <w:tcW w:type="auto" w:w="4680"/>
          </w:tcPr>
          <w:p>
            <w:r>
              <w:t>909</w:t>
            </w:r>
          </w:p>
        </w:tc>
        <w:tc>
          <w:tcPr>
            <w:tcW w:type="dxa" w:w="4680"/>
          </w:tcPr>
          <w:p>
            <w:r>
              <w:t>on each major vein of a high-way or corners of each street in a subdivision set-up a pa megaphone on top of a pole that is centralized so that the community will be informed and up-to-date for any current events or announcements</w:t>
            </w:r>
          </w:p>
        </w:tc>
      </w:tr>
      <w:tr>
        <w:tc>
          <w:tcPr>
            <w:tcW w:type="auto" w:w="4680"/>
          </w:tcPr>
          <w:p>
            <w:r>
              <w:t>910</w:t>
            </w:r>
          </w:p>
        </w:tc>
        <w:tc>
          <w:tcPr>
            <w:tcW w:type="dxa" w:w="4680"/>
          </w:tcPr>
          <w:p>
            <w:r>
              <w:t>nagmemeeting 3 tatlong araw bago pumasok ang bagyo sa philippine area of responsibility at mabilis ang aksyon kung sakalimang may mangyaring masama</w:t>
            </w:r>
          </w:p>
        </w:tc>
      </w:tr>
      <w:tr>
        <w:tc>
          <w:tcPr>
            <w:tcW w:type="auto" w:w="4680"/>
          </w:tcPr>
          <w:p>
            <w:r>
              <w:t>911</w:t>
            </w:r>
          </w:p>
        </w:tc>
        <w:tc>
          <w:tcPr>
            <w:tcW w:type="dxa" w:w="4680"/>
          </w:tcPr>
          <w:p>
            <w:r>
              <w:t>prepare equipments and facilities like lifeboats transport vehicle and survival supplies and prepare an emergeny roadway to evacuation facilities</w:t>
            </w:r>
          </w:p>
        </w:tc>
      </w:tr>
      <w:tr>
        <w:tc>
          <w:tcPr>
            <w:tcW w:type="auto" w:w="4680"/>
          </w:tcPr>
          <w:p>
            <w:r>
              <w:t>912</w:t>
            </w:r>
          </w:p>
        </w:tc>
        <w:tc>
          <w:tcPr>
            <w:tcW w:type="dxa" w:w="4680"/>
          </w:tcPr>
          <w:p>
            <w:r>
              <w:t>palaging alerto sa mga darating na sakunadapat palagi nilang ee check ang kanilang mga ka barangay</w:t>
            </w:r>
          </w:p>
        </w:tc>
      </w:tr>
      <w:tr>
        <w:tc>
          <w:tcPr>
            <w:tcW w:type="auto" w:w="4680"/>
          </w:tcPr>
          <w:p>
            <w:r>
              <w:t>913</w:t>
            </w:r>
          </w:p>
        </w:tc>
        <w:tc>
          <w:tcPr>
            <w:tcW w:type="dxa" w:w="4680"/>
          </w:tcPr>
          <w:p>
            <w:r>
              <w:t>mag handa nang pundo ang baranggay para sa darating na kalamidadupang  maraming ma itulong sa masasalanta</w:t>
            </w:r>
          </w:p>
        </w:tc>
      </w:tr>
      <w:tr>
        <w:tc>
          <w:tcPr>
            <w:tcW w:type="auto" w:w="4680"/>
          </w:tcPr>
          <w:p>
            <w:r>
              <w:t>914</w:t>
            </w:r>
          </w:p>
        </w:tc>
        <w:tc>
          <w:tcPr>
            <w:tcW w:type="dxa" w:w="4680"/>
          </w:tcPr>
          <w:p>
            <w:r>
              <w:t>maagap na impormasyon na may parating na bagyo at pag bibigay ng sapat na suporta pra sa mga naapektuhan ng bagyo</w:t>
            </w:r>
          </w:p>
        </w:tc>
      </w:tr>
      <w:tr>
        <w:tc>
          <w:tcPr>
            <w:tcW w:type="auto" w:w="4680"/>
          </w:tcPr>
          <w:p>
            <w:r>
              <w:t>915</w:t>
            </w:r>
          </w:p>
        </w:tc>
        <w:tc>
          <w:tcPr>
            <w:tcW w:type="dxa" w:w="4680"/>
          </w:tcPr>
          <w:p>
            <w:r>
              <w:t>listen to the news on the radio or television prepare canned goods and first aid kits</w:t>
            </w:r>
          </w:p>
        </w:tc>
      </w:tr>
      <w:tr>
        <w:tc>
          <w:tcPr>
            <w:tcW w:type="auto" w:w="4680"/>
          </w:tcPr>
          <w:p>
            <w:r>
              <w:t>916</w:t>
            </w:r>
          </w:p>
        </w:tc>
        <w:tc>
          <w:tcPr>
            <w:tcW w:type="dxa" w:w="4680"/>
          </w:tcPr>
          <w:p>
            <w:r>
              <w:t>keep calamity emergency kit prepared and complete at all times eg canned goods battery flashlight clothing etc</w:t>
            </w:r>
          </w:p>
        </w:tc>
      </w:tr>
      <w:tr>
        <w:tc>
          <w:tcPr>
            <w:tcW w:type="auto" w:w="4680"/>
          </w:tcPr>
          <w:p>
            <w:r>
              <w:t>917</w:t>
            </w:r>
          </w:p>
        </w:tc>
        <w:tc>
          <w:tcPr>
            <w:tcW w:type="dxa" w:w="4680"/>
          </w:tcPr>
          <w:p>
            <w:r>
              <w:t>look for possible evacuation sites provide emergency exits for all establishments</w:t>
            </w:r>
          </w:p>
        </w:tc>
      </w:tr>
      <w:tr>
        <w:tc>
          <w:tcPr>
            <w:tcW w:type="auto" w:w="4680"/>
          </w:tcPr>
          <w:p>
            <w:r>
              <w:t>918</w:t>
            </w:r>
          </w:p>
        </w:tc>
        <w:tc>
          <w:tcPr>
            <w:tcW w:type="dxa" w:w="4680"/>
          </w:tcPr>
          <w:p>
            <w:r>
              <w:t>inform us if there is a storm signal</w:t>
            </w:r>
          </w:p>
        </w:tc>
      </w:tr>
      <w:tr>
        <w:tc>
          <w:tcPr>
            <w:tcW w:type="auto" w:w="4680"/>
          </w:tcPr>
          <w:p>
            <w:r>
              <w:t>919</w:t>
            </w:r>
          </w:p>
        </w:tc>
        <w:tc>
          <w:tcPr>
            <w:tcW w:type="dxa" w:w="4680"/>
          </w:tcPr>
          <w:p>
            <w:r>
              <w:t>by providing us an evacuation center in case of emergency</w:t>
            </w:r>
          </w:p>
        </w:tc>
      </w:tr>
      <w:tr>
        <w:tc>
          <w:tcPr>
            <w:tcW w:type="auto" w:w="4680"/>
          </w:tcPr>
          <w:p>
            <w:r>
              <w:t>920</w:t>
            </w:r>
          </w:p>
        </w:tc>
        <w:tc>
          <w:tcPr>
            <w:tcW w:type="dxa" w:w="4680"/>
          </w:tcPr>
          <w:p>
            <w:r>
              <w:t>by encouraging the barangay people to take a seminar about disaster prevention</w:t>
            </w:r>
          </w:p>
        </w:tc>
      </w:tr>
      <w:tr>
        <w:tc>
          <w:tcPr>
            <w:tcW w:type="auto" w:w="4680"/>
          </w:tcPr>
          <w:p>
            <w:r>
              <w:t>921</w:t>
            </w:r>
          </w:p>
        </w:tc>
        <w:tc>
          <w:tcPr>
            <w:tcW w:type="dxa" w:w="4680"/>
          </w:tcPr>
          <w:p>
            <w:r>
              <w:t>prepare 2 weeks before the calamity secure food and shelter</w:t>
            </w:r>
          </w:p>
        </w:tc>
      </w:tr>
      <w:tr>
        <w:tc>
          <w:tcPr>
            <w:tcW w:type="auto" w:w="4680"/>
          </w:tcPr>
          <w:p>
            <w:r>
              <w:t>922</w:t>
            </w:r>
          </w:p>
        </w:tc>
        <w:tc>
          <w:tcPr>
            <w:tcW w:type="dxa" w:w="4680"/>
          </w:tcPr>
          <w:p>
            <w:r>
              <w:t>dapat magkakaugnay lagi ang bawat isa upang kung may sakuna man na darating madaling magkakaunawa an ang bawat isa</w:t>
            </w:r>
          </w:p>
        </w:tc>
      </w:tr>
      <w:tr>
        <w:tc>
          <w:tcPr>
            <w:tcW w:type="auto" w:w="4680"/>
          </w:tcPr>
          <w:p>
            <w:r>
              <w:t>923</w:t>
            </w:r>
          </w:p>
        </w:tc>
        <w:tc>
          <w:tcPr>
            <w:tcW w:type="dxa" w:w="4680"/>
          </w:tcPr>
          <w:p>
            <w:r>
              <w:t>dapat laging handa at alerto ang aming barangay na magbigay ng impormasyon upang laging handa ang mga tao kung may paparating na bagyo</w:t>
            </w:r>
          </w:p>
        </w:tc>
      </w:tr>
      <w:tr>
        <w:tc>
          <w:tcPr>
            <w:tcW w:type="auto" w:w="4680"/>
          </w:tcPr>
          <w:p>
            <w:r>
              <w:t>924</w:t>
            </w:r>
          </w:p>
        </w:tc>
        <w:tc>
          <w:tcPr>
            <w:tcW w:type="dxa" w:w="4680"/>
          </w:tcPr>
          <w:p>
            <w:r>
              <w:t>simulan sa baranggay ang pagsugpo nang kurapsyon kasi isa sa pina ka malaking problema kung bakit naghihirap ang ating bansa dahilbansa dahil sa baranggay pa lamang ay laganap na ang kurapsyon sa ating bansa</w:t>
            </w:r>
          </w:p>
        </w:tc>
      </w:tr>
      <w:tr>
        <w:tc>
          <w:tcPr>
            <w:tcW w:type="auto" w:w="4680"/>
          </w:tcPr>
          <w:p>
            <w:r>
              <w:t>925</w:t>
            </w:r>
          </w:p>
        </w:tc>
        <w:tc>
          <w:tcPr>
            <w:tcW w:type="dxa" w:w="4680"/>
          </w:tcPr>
          <w:p>
            <w:r>
              <w:t>maging alerto sa lahat ng bagyo pra maging handa sa anumang trahedya ang mangyari</w:t>
            </w:r>
          </w:p>
        </w:tc>
      </w:tr>
      <w:tr>
        <w:tc>
          <w:tcPr>
            <w:tcW w:type="auto" w:w="4680"/>
          </w:tcPr>
          <w:p>
            <w:r>
              <w:t>926</w:t>
            </w:r>
          </w:p>
        </w:tc>
        <w:tc>
          <w:tcPr>
            <w:tcW w:type="dxa" w:w="4680"/>
          </w:tcPr>
          <w:p>
            <w:r>
              <w:t>sa pamamagitan ng pagsasagawa ng emergency preparedness drill every quarter of the month para magkaroon ng sapat na kaaalaman ang mga mamamayan sakaling may darating na sakunamaari ding mag linis ng paligid araw araw</w:t>
            </w:r>
          </w:p>
        </w:tc>
      </w:tr>
      <w:tr>
        <w:tc>
          <w:tcPr>
            <w:tcW w:type="auto" w:w="4680"/>
          </w:tcPr>
          <w:p>
            <w:r>
              <w:t>927</w:t>
            </w:r>
          </w:p>
        </w:tc>
        <w:tc>
          <w:tcPr>
            <w:tcW w:type="dxa" w:w="4680"/>
          </w:tcPr>
          <w:p>
            <w:r>
              <w:t>by giving out information and preparations for the incoming disasters</w:t>
            </w:r>
          </w:p>
        </w:tc>
      </w:tr>
      <w:tr>
        <w:tc>
          <w:tcPr>
            <w:tcW w:type="auto" w:w="4680"/>
          </w:tcPr>
          <w:p>
            <w:r>
              <w:t>928</w:t>
            </w:r>
          </w:p>
        </w:tc>
        <w:tc>
          <w:tcPr>
            <w:tcW w:type="dxa" w:w="4680"/>
          </w:tcPr>
          <w:p>
            <w:r>
              <w:t>there must be posters on how to be prepared in case of disaster</w:t>
            </w:r>
          </w:p>
        </w:tc>
      </w:tr>
      <w:tr>
        <w:tc>
          <w:tcPr>
            <w:tcW w:type="auto" w:w="4680"/>
          </w:tcPr>
          <w:p>
            <w:r>
              <w:t>929</w:t>
            </w:r>
          </w:p>
        </w:tc>
        <w:tc>
          <w:tcPr>
            <w:tcW w:type="dxa" w:w="4680"/>
          </w:tcPr>
          <w:p>
            <w:r>
              <w:t>baranggay officials must be on duty always to assist every citizen</w:t>
            </w:r>
          </w:p>
        </w:tc>
      </w:tr>
      <w:tr>
        <w:tc>
          <w:tcPr>
            <w:tcW w:type="auto" w:w="4680"/>
          </w:tcPr>
          <w:p>
            <w:r>
              <w:t>930</w:t>
            </w:r>
          </w:p>
        </w:tc>
        <w:tc>
          <w:tcPr>
            <w:tcW w:type="dxa" w:w="4680"/>
          </w:tcPr>
          <w:p>
            <w:r>
              <w:t>magkaroon ng weekly meeting sa boong ibat ibang sona ng barangay  salamat</w:t>
            </w:r>
          </w:p>
        </w:tc>
      </w:tr>
      <w:tr>
        <w:tc>
          <w:tcPr>
            <w:tcW w:type="auto" w:w="4680"/>
          </w:tcPr>
          <w:p>
            <w:r>
              <w:t>931</w:t>
            </w:r>
          </w:p>
        </w:tc>
        <w:tc>
          <w:tcPr>
            <w:tcW w:type="dxa" w:w="4680"/>
          </w:tcPr>
          <w:p>
            <w:r>
              <w:t>tamang impormansyon sa kung papaano rumesponde sa mga sakuna</w:t>
            </w:r>
          </w:p>
        </w:tc>
      </w:tr>
      <w:tr>
        <w:tc>
          <w:tcPr>
            <w:tcW w:type="auto" w:w="4680"/>
          </w:tcPr>
          <w:p>
            <w:r>
              <w:t>932</w:t>
            </w:r>
          </w:p>
        </w:tc>
        <w:tc>
          <w:tcPr>
            <w:tcW w:type="dxa" w:w="4680"/>
          </w:tcPr>
          <w:p>
            <w:r>
              <w:t>be awarespread info and attend seminars</w:t>
            </w:r>
          </w:p>
        </w:tc>
      </w:tr>
      <w:tr>
        <w:tc>
          <w:tcPr>
            <w:tcW w:type="auto" w:w="4680"/>
          </w:tcPr>
          <w:p>
            <w:r>
              <w:t>933</w:t>
            </w:r>
          </w:p>
        </w:tc>
        <w:tc>
          <w:tcPr>
            <w:tcW w:type="dxa" w:w="4680"/>
          </w:tcPr>
          <w:p>
            <w:r>
              <w:t>add more drainage systems</w:t>
            </w:r>
          </w:p>
        </w:tc>
      </w:tr>
      <w:tr>
        <w:tc>
          <w:tcPr>
            <w:tcW w:type="auto" w:w="4680"/>
          </w:tcPr>
          <w:p>
            <w:r>
              <w:t>934</w:t>
            </w:r>
          </w:p>
        </w:tc>
        <w:tc>
          <w:tcPr>
            <w:tcW w:type="dxa" w:w="4680"/>
          </w:tcPr>
          <w:p>
            <w:r>
              <w:t>awareness of every filipino  the materials will be introduce to the society</w:t>
            </w:r>
          </w:p>
        </w:tc>
      </w:tr>
    </w:tbl>
    <w:sectPr w:rsidR="00FC693F" w:rsidRPr="0006063C" w:rsidSect="00034616">
      <w:type w:val="continuous"/>
      <w:pgSz w:w="12240" w:h="15840"/>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spacing w:line="240" w:lineRule="auto"/>
      <w:jc w:val="center"/>
    </w:pPr>
    <w:r>
      <w:rPr>
        <w:rFonts w:ascii="Segoe UI" w:hAnsi="Segoe UI"/>
        <w:sz w:val="20"/>
      </w:rPr>
      <w:t>Extracting and Organizing Disaster-related Philippine Community Responses for Aiding Nationwide Risk Reduction Planning and Response (N. Nocon, 2019)</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1" Type="http://schemas.openxmlformats.org/officeDocument/2006/relationships/customXml" Target="../customXml/item1.xml"/><Relationship Id="rId8" Type="http://schemas.openxmlformats.org/officeDocument/2006/relationships/theme" Target="theme/theme1.xml"/><Relationship Id="rId2" Type="http://schemas.openxmlformats.org/officeDocument/2006/relationships/numbering" Target="numbering.xml"/><Relationship Id="rId6" Type="http://schemas.openxmlformats.org/officeDocument/2006/relationships/webSettings" Target="webSettings.xml"/><Relationship Id="rId4" Type="http://schemas.microsoft.com/office/2007/relationships/stylesWithEffects" Target="stylesWithEffects.xml"/><Relationship Id="rId9"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